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A8F8" w14:textId="77777777" w:rsidR="007C5932" w:rsidRDefault="007C5932">
      <w:pPr>
        <w:pStyle w:val="BodyText"/>
        <w:rPr>
          <w:sz w:val="20"/>
        </w:rPr>
      </w:pPr>
    </w:p>
    <w:p w14:paraId="358D051E" w14:textId="77777777" w:rsidR="007C5932" w:rsidRDefault="007C5932">
      <w:pPr>
        <w:pStyle w:val="BodyText"/>
        <w:spacing w:before="2"/>
        <w:rPr>
          <w:sz w:val="20"/>
        </w:rPr>
      </w:pPr>
    </w:p>
    <w:p w14:paraId="7E0A0D43" w14:textId="77777777" w:rsidR="007C5932" w:rsidRDefault="00000000">
      <w:pPr>
        <w:spacing w:before="85"/>
        <w:ind w:left="719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REPORT</w:t>
      </w:r>
    </w:p>
    <w:p w14:paraId="62ABBA79" w14:textId="77777777" w:rsidR="007C5932" w:rsidRDefault="00000000">
      <w:pPr>
        <w:spacing w:before="64"/>
        <w:ind w:left="717"/>
        <w:jc w:val="center"/>
        <w:rPr>
          <w:sz w:val="26"/>
        </w:rPr>
      </w:pPr>
      <w:r>
        <w:rPr>
          <w:sz w:val="26"/>
        </w:rPr>
        <w:t>(Project</w:t>
      </w:r>
      <w:r>
        <w:rPr>
          <w:spacing w:val="-3"/>
          <w:sz w:val="26"/>
        </w:rPr>
        <w:t xml:space="preserve"> </w:t>
      </w:r>
      <w:r>
        <w:rPr>
          <w:sz w:val="26"/>
        </w:rPr>
        <w:t>Term</w:t>
      </w:r>
      <w:r>
        <w:rPr>
          <w:spacing w:val="-3"/>
          <w:sz w:val="26"/>
        </w:rPr>
        <w:t xml:space="preserve"> </w:t>
      </w:r>
      <w:r>
        <w:rPr>
          <w:sz w:val="26"/>
        </w:rPr>
        <w:t>January- May</w:t>
      </w:r>
      <w:r>
        <w:rPr>
          <w:spacing w:val="-3"/>
          <w:sz w:val="26"/>
        </w:rPr>
        <w:t xml:space="preserve"> </w:t>
      </w:r>
      <w:r>
        <w:rPr>
          <w:sz w:val="26"/>
        </w:rPr>
        <w:t>2024)</w:t>
      </w:r>
    </w:p>
    <w:p w14:paraId="711DACF7" w14:textId="77777777" w:rsidR="007C5932" w:rsidRDefault="007C5932">
      <w:pPr>
        <w:pStyle w:val="BodyText"/>
        <w:rPr>
          <w:sz w:val="28"/>
        </w:rPr>
      </w:pPr>
    </w:p>
    <w:p w14:paraId="1A8166FC" w14:textId="77777777" w:rsidR="007C5932" w:rsidRDefault="007C5932">
      <w:pPr>
        <w:pStyle w:val="BodyText"/>
        <w:spacing w:before="5"/>
        <w:rPr>
          <w:sz w:val="26"/>
        </w:rPr>
      </w:pPr>
    </w:p>
    <w:p w14:paraId="715890B5" w14:textId="77777777" w:rsidR="007C5932" w:rsidRDefault="00000000">
      <w:pPr>
        <w:pStyle w:val="Heading2"/>
      </w:pPr>
      <w:r>
        <w:t>(WEATHER</w:t>
      </w:r>
      <w:r>
        <w:rPr>
          <w:spacing w:val="-2"/>
        </w:rPr>
        <w:t xml:space="preserve"> </w:t>
      </w:r>
      <w:r>
        <w:t>FORECASTING)</w:t>
      </w:r>
    </w:p>
    <w:p w14:paraId="6DB474AD" w14:textId="77777777" w:rsidR="007C5932" w:rsidRDefault="007C5932">
      <w:pPr>
        <w:pStyle w:val="BodyText"/>
        <w:rPr>
          <w:b/>
          <w:sz w:val="34"/>
        </w:rPr>
      </w:pPr>
    </w:p>
    <w:p w14:paraId="3EECF3AE" w14:textId="77777777" w:rsidR="007C5932" w:rsidRDefault="007C5932">
      <w:pPr>
        <w:pStyle w:val="BodyText"/>
        <w:spacing w:before="10"/>
        <w:rPr>
          <w:b/>
          <w:sz w:val="41"/>
        </w:rPr>
      </w:pPr>
    </w:p>
    <w:p w14:paraId="234D242B" w14:textId="77777777" w:rsidR="007C5932" w:rsidRDefault="00000000">
      <w:pPr>
        <w:ind w:left="721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617143CF" w14:textId="77777777" w:rsidR="007C5932" w:rsidRDefault="007C5932">
      <w:pPr>
        <w:pStyle w:val="BodyText"/>
      </w:pPr>
    </w:p>
    <w:p w14:paraId="51435342" w14:textId="77777777" w:rsidR="007C5932" w:rsidRDefault="007C5932">
      <w:pPr>
        <w:pStyle w:val="BodyText"/>
        <w:spacing w:before="10"/>
        <w:rPr>
          <w:sz w:val="29"/>
        </w:rPr>
      </w:pPr>
    </w:p>
    <w:p w14:paraId="1EDDFCDF" w14:textId="4C40B1FD" w:rsidR="007C5932" w:rsidRDefault="00652577">
      <w:pPr>
        <w:pStyle w:val="Heading3"/>
        <w:tabs>
          <w:tab w:val="left" w:pos="3866"/>
        </w:tabs>
        <w:ind w:left="720"/>
        <w:jc w:val="center"/>
      </w:pPr>
      <w:r>
        <w:t>GAGANPREET GADDEY</w:t>
      </w:r>
      <w:r w:rsidR="00000000">
        <w:tab/>
        <w:t>Registration Number</w:t>
      </w:r>
      <w:r w:rsidR="00000000">
        <w:rPr>
          <w:spacing w:val="-1"/>
        </w:rPr>
        <w:t xml:space="preserve"> </w:t>
      </w:r>
      <w:r w:rsidR="00000000">
        <w:t>: 122</w:t>
      </w:r>
      <w:r>
        <w:t>08006</w:t>
      </w:r>
    </w:p>
    <w:p w14:paraId="453AAE16" w14:textId="77777777" w:rsidR="007C5932" w:rsidRDefault="007C5932">
      <w:pPr>
        <w:pStyle w:val="BodyText"/>
        <w:rPr>
          <w:b/>
          <w:sz w:val="26"/>
        </w:rPr>
      </w:pPr>
    </w:p>
    <w:p w14:paraId="773548DF" w14:textId="77777777" w:rsidR="007C5932" w:rsidRDefault="007C5932">
      <w:pPr>
        <w:pStyle w:val="BodyText"/>
        <w:spacing w:before="3"/>
        <w:rPr>
          <w:b/>
          <w:sz w:val="28"/>
        </w:rPr>
      </w:pPr>
    </w:p>
    <w:p w14:paraId="52398CC5" w14:textId="77777777" w:rsidR="007C5932" w:rsidRDefault="00000000">
      <w:pPr>
        <w:ind w:left="44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 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INT222</w:t>
      </w:r>
    </w:p>
    <w:p w14:paraId="04DA41DA" w14:textId="77777777" w:rsidR="007C5932" w:rsidRDefault="00000000">
      <w:pPr>
        <w:pStyle w:val="Heading3"/>
        <w:spacing w:before="41"/>
        <w:ind w:left="440"/>
      </w:pPr>
      <w:r>
        <w:t>Course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</w:t>
      </w:r>
    </w:p>
    <w:p w14:paraId="441D0B55" w14:textId="77777777" w:rsidR="007C5932" w:rsidRDefault="007C5932">
      <w:pPr>
        <w:pStyle w:val="BodyText"/>
        <w:rPr>
          <w:b/>
          <w:sz w:val="26"/>
        </w:rPr>
      </w:pPr>
    </w:p>
    <w:p w14:paraId="29488C21" w14:textId="77777777" w:rsidR="007C5932" w:rsidRDefault="007C5932">
      <w:pPr>
        <w:pStyle w:val="BodyText"/>
        <w:rPr>
          <w:b/>
          <w:sz w:val="26"/>
        </w:rPr>
      </w:pPr>
    </w:p>
    <w:p w14:paraId="5F349611" w14:textId="77777777" w:rsidR="007C5932" w:rsidRDefault="007C5932">
      <w:pPr>
        <w:pStyle w:val="BodyText"/>
        <w:rPr>
          <w:b/>
          <w:sz w:val="26"/>
        </w:rPr>
      </w:pPr>
    </w:p>
    <w:p w14:paraId="7F6E0056" w14:textId="77777777" w:rsidR="007C5932" w:rsidRDefault="007C5932">
      <w:pPr>
        <w:pStyle w:val="BodyText"/>
        <w:rPr>
          <w:b/>
          <w:sz w:val="26"/>
        </w:rPr>
      </w:pPr>
    </w:p>
    <w:p w14:paraId="3A0FCE3E" w14:textId="77777777" w:rsidR="007C5932" w:rsidRDefault="007C5932">
      <w:pPr>
        <w:pStyle w:val="BodyText"/>
        <w:spacing w:before="4"/>
        <w:rPr>
          <w:b/>
          <w:sz w:val="28"/>
        </w:rPr>
      </w:pPr>
    </w:p>
    <w:p w14:paraId="0B67E2B0" w14:textId="77777777" w:rsidR="007C5932" w:rsidRDefault="00000000">
      <w:pPr>
        <w:pStyle w:val="BodyText"/>
        <w:ind w:left="721"/>
        <w:jc w:val="center"/>
      </w:pPr>
      <w:r>
        <w:t>Submitted</w:t>
      </w:r>
      <w:r>
        <w:rPr>
          <w:spacing w:val="-1"/>
        </w:rPr>
        <w:t xml:space="preserve"> </w:t>
      </w:r>
      <w:r>
        <w:t>To</w:t>
      </w:r>
    </w:p>
    <w:p w14:paraId="2B703C53" w14:textId="77777777" w:rsidR="007C5932" w:rsidRDefault="007C5932">
      <w:pPr>
        <w:pStyle w:val="BodyText"/>
        <w:rPr>
          <w:sz w:val="26"/>
        </w:rPr>
      </w:pPr>
    </w:p>
    <w:p w14:paraId="0BC71373" w14:textId="77777777" w:rsidR="007C5932" w:rsidRDefault="007C5932">
      <w:pPr>
        <w:pStyle w:val="BodyText"/>
        <w:spacing w:before="3"/>
        <w:rPr>
          <w:sz w:val="28"/>
        </w:rPr>
      </w:pPr>
    </w:p>
    <w:p w14:paraId="6F41C757" w14:textId="24334153" w:rsidR="007C5932" w:rsidRDefault="00652577">
      <w:pPr>
        <w:pStyle w:val="Heading3"/>
        <w:ind w:left="718"/>
        <w:jc w:val="center"/>
      </w:pPr>
      <w:r>
        <w:t>BRIJESH PANDEY Sir</w:t>
      </w:r>
    </w:p>
    <w:p w14:paraId="49894705" w14:textId="77777777" w:rsidR="007C5932" w:rsidRDefault="007C5932">
      <w:pPr>
        <w:pStyle w:val="BodyText"/>
        <w:rPr>
          <w:b/>
          <w:sz w:val="26"/>
        </w:rPr>
      </w:pPr>
    </w:p>
    <w:p w14:paraId="327672BE" w14:textId="77777777" w:rsidR="007C5932" w:rsidRDefault="007C5932">
      <w:pPr>
        <w:pStyle w:val="BodyText"/>
        <w:spacing w:before="1"/>
        <w:rPr>
          <w:b/>
          <w:sz w:val="22"/>
        </w:rPr>
      </w:pPr>
    </w:p>
    <w:p w14:paraId="051CBA65" w14:textId="77777777" w:rsidR="007C5932" w:rsidRDefault="00000000">
      <w:pPr>
        <w:ind w:left="721"/>
        <w:jc w:val="center"/>
        <w:rPr>
          <w:b/>
          <w:sz w:val="36"/>
        </w:rPr>
      </w:pPr>
      <w:r>
        <w:rPr>
          <w:b/>
          <w:sz w:val="36"/>
        </w:rPr>
        <w:t>School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 Computer Science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Engineering</w:t>
      </w:r>
    </w:p>
    <w:p w14:paraId="3A27603A" w14:textId="77777777" w:rsidR="007C5932" w:rsidRDefault="007C5932">
      <w:pPr>
        <w:pStyle w:val="BodyText"/>
        <w:rPr>
          <w:b/>
          <w:sz w:val="20"/>
        </w:rPr>
      </w:pPr>
    </w:p>
    <w:p w14:paraId="13A35901" w14:textId="77777777" w:rsidR="007C5932" w:rsidRDefault="007C5932">
      <w:pPr>
        <w:pStyle w:val="BodyText"/>
        <w:rPr>
          <w:b/>
          <w:sz w:val="20"/>
        </w:rPr>
      </w:pPr>
    </w:p>
    <w:p w14:paraId="7C9A3D39" w14:textId="77777777" w:rsidR="007C5932" w:rsidRDefault="007C5932">
      <w:pPr>
        <w:pStyle w:val="BodyText"/>
        <w:rPr>
          <w:b/>
          <w:sz w:val="20"/>
        </w:rPr>
      </w:pPr>
    </w:p>
    <w:p w14:paraId="442BA6F2" w14:textId="77777777" w:rsidR="007C5932" w:rsidRDefault="00000000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02432" behindDoc="0" locked="0" layoutInCell="1" allowOverlap="1" wp14:anchorId="42FEA5DB" wp14:editId="3E2D9222">
            <wp:simplePos x="0" y="0"/>
            <wp:positionH relativeFrom="page">
              <wp:posOffset>2305050</wp:posOffset>
            </wp:positionH>
            <wp:positionV relativeFrom="paragraph">
              <wp:posOffset>129540</wp:posOffset>
            </wp:positionV>
            <wp:extent cx="3585845" cy="1285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5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079D7" w14:textId="77777777" w:rsidR="007C5932" w:rsidRDefault="007C5932">
      <w:pPr>
        <w:rPr>
          <w:sz w:val="14"/>
        </w:rPr>
        <w:sectPr w:rsidR="007C5932" w:rsidSect="00311ADF">
          <w:type w:val="continuous"/>
          <w:pgSz w:w="12240" w:h="15840"/>
          <w:pgMar w:top="1500" w:right="1720" w:bottom="280" w:left="17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23F0478" w14:textId="77777777" w:rsidR="007C5932" w:rsidRDefault="00000000">
      <w:pPr>
        <w:spacing w:before="69"/>
        <w:ind w:left="2526" w:right="2168"/>
        <w:jc w:val="center"/>
        <w:rPr>
          <w:b/>
          <w:sz w:val="28"/>
        </w:rPr>
      </w:pPr>
      <w:r>
        <w:rPr>
          <w:b/>
          <w:sz w:val="28"/>
        </w:rPr>
        <w:lastRenderedPageBreak/>
        <w:t>DECLARATION</w:t>
      </w:r>
    </w:p>
    <w:p w14:paraId="269B67DB" w14:textId="77777777" w:rsidR="007C5932" w:rsidRDefault="007C5932">
      <w:pPr>
        <w:pStyle w:val="BodyText"/>
        <w:rPr>
          <w:b/>
          <w:sz w:val="30"/>
        </w:rPr>
      </w:pPr>
    </w:p>
    <w:p w14:paraId="32EC047E" w14:textId="05DB7ABA" w:rsidR="007C5932" w:rsidRDefault="00000000">
      <w:pPr>
        <w:pStyle w:val="BodyText"/>
        <w:spacing w:before="174" w:line="360" w:lineRule="auto"/>
        <w:ind w:left="480" w:right="117"/>
        <w:jc w:val="both"/>
      </w:pPr>
      <w:r>
        <w:t>We hereby declare that the project work entitled Weather Forecasting</w:t>
      </w:r>
      <w:r>
        <w:rPr>
          <w:spacing w:val="1"/>
        </w:rPr>
        <w:t xml:space="preserve"> </w:t>
      </w:r>
      <w:r>
        <w:t>is an authentic</w:t>
      </w:r>
      <w:r>
        <w:rPr>
          <w:spacing w:val="1"/>
        </w:rPr>
        <w:t xml:space="preserve"> </w:t>
      </w:r>
      <w:r>
        <w:t>record of our own work carried out as requirements of Capstone Project for the 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</w:t>
      </w:r>
      <w:r w:rsidR="00652577">
        <w:t xml:space="preserve">achlor </w:t>
      </w:r>
      <w:r>
        <w:t>Tech</w:t>
      </w:r>
      <w:r w:rsidR="00652577">
        <w:t>nology</w:t>
      </w:r>
      <w:r w:rsidR="00652577"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Lovely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Phagwara, under the guidance of (</w:t>
      </w:r>
      <w:r w:rsidR="00652577">
        <w:t>Brijesh Pandey Sir</w:t>
      </w:r>
      <w:r>
        <w:t>), during January to</w:t>
      </w:r>
      <w:r>
        <w:rPr>
          <w:spacing w:val="60"/>
        </w:rPr>
        <w:t xml:space="preserve"> </w:t>
      </w:r>
      <w:r>
        <w:t>May 2023.</w:t>
      </w:r>
      <w:r>
        <w:rPr>
          <w:spacing w:val="1"/>
        </w:rPr>
        <w:t xml:space="preserve"> </w:t>
      </w:r>
      <w:r>
        <w:t>All the information furnished in this project report is based on my own intensive work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genuine.</w:t>
      </w:r>
    </w:p>
    <w:p w14:paraId="237517A3" w14:textId="3423C3E6" w:rsidR="007C5932" w:rsidRDefault="00000000">
      <w:pPr>
        <w:pStyle w:val="BodyText"/>
        <w:spacing w:before="121"/>
        <w:ind w:left="3351"/>
        <w:jc w:val="both"/>
      </w:pPr>
      <w:r>
        <w:t>Project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 w:rsidR="00652577">
        <w:t>07</w:t>
      </w:r>
    </w:p>
    <w:p w14:paraId="5E189517" w14:textId="77777777" w:rsidR="007C5932" w:rsidRDefault="007C5932">
      <w:pPr>
        <w:pStyle w:val="BodyText"/>
        <w:spacing w:before="4"/>
        <w:rPr>
          <w:sz w:val="22"/>
        </w:rPr>
      </w:pPr>
    </w:p>
    <w:p w14:paraId="3F933318" w14:textId="5A649514" w:rsidR="00652577" w:rsidRDefault="00000000">
      <w:pPr>
        <w:pStyle w:val="BodyText"/>
        <w:spacing w:line="343" w:lineRule="auto"/>
        <w:ind w:left="480" w:right="5030"/>
      </w:pPr>
      <w:r>
        <w:t>Name of Studen</w:t>
      </w:r>
      <w:r w:rsidR="00652577">
        <w:t>t</w:t>
      </w:r>
      <w:r>
        <w:t xml:space="preserve">: </w:t>
      </w:r>
      <w:r w:rsidR="00652577">
        <w:t>Gaganpreet Gaddey</w:t>
      </w:r>
    </w:p>
    <w:p w14:paraId="701C7B21" w14:textId="78831DB1" w:rsidR="007C5932" w:rsidRDefault="00000000">
      <w:pPr>
        <w:pStyle w:val="BodyText"/>
        <w:spacing w:line="343" w:lineRule="auto"/>
        <w:ind w:left="480" w:right="5030"/>
      </w:pPr>
      <w:r>
        <w:rPr>
          <w:spacing w:val="-58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Number: 122</w:t>
      </w:r>
      <w:r w:rsidR="00652577">
        <w:t>08006</w:t>
      </w:r>
    </w:p>
    <w:p w14:paraId="0FAC90C9" w14:textId="77777777" w:rsidR="007C5932" w:rsidRDefault="007C5932">
      <w:pPr>
        <w:pStyle w:val="BodyText"/>
        <w:spacing w:before="8"/>
        <w:rPr>
          <w:sz w:val="34"/>
        </w:rPr>
      </w:pPr>
    </w:p>
    <w:p w14:paraId="6A3B22CB" w14:textId="7B9CE7E0" w:rsidR="007C5932" w:rsidRDefault="00652577">
      <w:pPr>
        <w:pStyle w:val="BodyText"/>
        <w:ind w:left="6962"/>
      </w:pPr>
      <w:r>
        <w:t>Gaganpreet Gaddey</w:t>
      </w:r>
    </w:p>
    <w:p w14:paraId="79B2B34A" w14:textId="54D990C5" w:rsidR="007C5932" w:rsidRDefault="00000000">
      <w:pPr>
        <w:pStyle w:val="BodyText"/>
        <w:spacing w:before="120"/>
        <w:ind w:left="6421" w:right="216" w:hanging="60"/>
      </w:pPr>
      <w:r>
        <w:t>(Signature of Student</w:t>
      </w:r>
      <w:r w:rsidR="00652577">
        <w:t>)</w:t>
      </w:r>
      <w:r>
        <w:rPr>
          <w:spacing w:val="-58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14/04/24</w:t>
      </w:r>
    </w:p>
    <w:p w14:paraId="57950D26" w14:textId="77777777" w:rsidR="007C5932" w:rsidRDefault="007C5932">
      <w:pPr>
        <w:sectPr w:rsidR="007C5932" w:rsidSect="00311ADF">
          <w:pgSz w:w="11910" w:h="16840"/>
          <w:pgMar w:top="1360" w:right="1320" w:bottom="280" w:left="16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C2660F8" w14:textId="77777777" w:rsidR="007C5932" w:rsidRDefault="00000000">
      <w:pPr>
        <w:spacing w:before="69"/>
        <w:ind w:left="2526" w:right="2183"/>
        <w:jc w:val="center"/>
        <w:rPr>
          <w:b/>
          <w:sz w:val="28"/>
        </w:rPr>
      </w:pPr>
      <w:r>
        <w:rPr>
          <w:b/>
          <w:sz w:val="28"/>
        </w:rPr>
        <w:lastRenderedPageBreak/>
        <w:t>CERTIFICATE</w:t>
      </w:r>
    </w:p>
    <w:p w14:paraId="3762CEBB" w14:textId="77777777" w:rsidR="007C5932" w:rsidRDefault="007C5932">
      <w:pPr>
        <w:pStyle w:val="BodyText"/>
        <w:rPr>
          <w:b/>
          <w:sz w:val="30"/>
        </w:rPr>
      </w:pPr>
    </w:p>
    <w:p w14:paraId="64A19E18" w14:textId="77777777" w:rsidR="007C5932" w:rsidRDefault="00000000">
      <w:pPr>
        <w:pStyle w:val="BodyText"/>
        <w:spacing w:before="174" w:line="360" w:lineRule="auto"/>
        <w:ind w:left="480" w:right="119"/>
        <w:jc w:val="both"/>
      </w:pPr>
      <w:r>
        <w:t>This is to certify that the declaration statement made by the student is correct to the</w:t>
      </w:r>
      <w:r>
        <w:rPr>
          <w:spacing w:val="1"/>
        </w:rPr>
        <w:t xml:space="preserve"> </w:t>
      </w:r>
      <w:r>
        <w:t>best of my knowledge and belief. He /She have completed this Project under my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supervision.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investigation, effort and study. No part of the work has ever been submitted for any</w:t>
      </w:r>
      <w:r>
        <w:rPr>
          <w:spacing w:val="1"/>
        </w:rPr>
        <w:t xml:space="preserve"> </w:t>
      </w:r>
      <w:r>
        <w:t>other</w:t>
      </w:r>
      <w:r>
        <w:rPr>
          <w:spacing w:val="57"/>
        </w:rPr>
        <w:t xml:space="preserve"> </w:t>
      </w:r>
      <w:r>
        <w:t>degree</w:t>
      </w:r>
      <w:r>
        <w:rPr>
          <w:spacing w:val="57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t>any</w:t>
      </w:r>
      <w:r>
        <w:rPr>
          <w:spacing w:val="58"/>
        </w:rPr>
        <w:t xml:space="preserve"> </w:t>
      </w:r>
      <w:r>
        <w:t>University.</w:t>
      </w:r>
      <w:r>
        <w:rPr>
          <w:spacing w:val="59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Project</w:t>
      </w:r>
      <w:r>
        <w:rPr>
          <w:spacing w:val="56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fit</w:t>
      </w:r>
      <w:r>
        <w:rPr>
          <w:spacing w:val="57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submission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partial</w:t>
      </w:r>
      <w:r>
        <w:rPr>
          <w:spacing w:val="-57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 the conditions</w:t>
      </w:r>
      <w:r>
        <w:rPr>
          <w:spacing w:val="1"/>
        </w:rPr>
        <w:t xml:space="preserve"> </w:t>
      </w:r>
      <w:r>
        <w:t>for the award of B.Tech degree in</w:t>
      </w:r>
      <w:r>
        <w:rPr>
          <w:spacing w:val="60"/>
        </w:rPr>
        <w:t xml:space="preserve"> </w:t>
      </w:r>
      <w:r>
        <w:t>Computer Science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Lovely Professional</w:t>
      </w:r>
      <w:r>
        <w:rPr>
          <w:spacing w:val="2"/>
        </w:rPr>
        <w:t xml:space="preserve"> </w:t>
      </w:r>
      <w:r>
        <w:t>University, Phagwara.</w:t>
      </w:r>
    </w:p>
    <w:p w14:paraId="273AE778" w14:textId="77777777" w:rsidR="007C5932" w:rsidRDefault="007C5932">
      <w:pPr>
        <w:pStyle w:val="BodyText"/>
        <w:rPr>
          <w:sz w:val="26"/>
        </w:rPr>
      </w:pPr>
    </w:p>
    <w:p w14:paraId="19CEBDE3" w14:textId="77777777" w:rsidR="007C5932" w:rsidRDefault="007C5932">
      <w:pPr>
        <w:pStyle w:val="BodyText"/>
        <w:rPr>
          <w:sz w:val="26"/>
        </w:rPr>
      </w:pPr>
    </w:p>
    <w:p w14:paraId="2B577865" w14:textId="77777777" w:rsidR="007C5932" w:rsidRDefault="007C5932">
      <w:pPr>
        <w:pStyle w:val="BodyText"/>
        <w:rPr>
          <w:sz w:val="26"/>
        </w:rPr>
      </w:pPr>
    </w:p>
    <w:p w14:paraId="55B286BE" w14:textId="77777777" w:rsidR="007C5932" w:rsidRDefault="007C5932">
      <w:pPr>
        <w:pStyle w:val="BodyText"/>
        <w:rPr>
          <w:sz w:val="26"/>
        </w:rPr>
      </w:pPr>
    </w:p>
    <w:p w14:paraId="3CE80EE0" w14:textId="77777777" w:rsidR="007C5932" w:rsidRDefault="007C5932">
      <w:pPr>
        <w:pStyle w:val="BodyText"/>
        <w:rPr>
          <w:sz w:val="26"/>
        </w:rPr>
      </w:pPr>
    </w:p>
    <w:p w14:paraId="2D8F77C6" w14:textId="77777777" w:rsidR="007C5932" w:rsidRDefault="007C5932">
      <w:pPr>
        <w:pStyle w:val="BodyText"/>
        <w:spacing w:before="5"/>
        <w:rPr>
          <w:sz w:val="34"/>
        </w:rPr>
      </w:pPr>
    </w:p>
    <w:p w14:paraId="30DC5B3D" w14:textId="35F636EE" w:rsidR="00652577" w:rsidRDefault="00652577">
      <w:pPr>
        <w:pStyle w:val="Heading3"/>
        <w:spacing w:line="550" w:lineRule="atLeast"/>
        <w:ind w:left="1200" w:right="5741"/>
      </w:pPr>
      <w:r>
        <w:t>Brijesh Pandey Sir</w:t>
      </w:r>
    </w:p>
    <w:p w14:paraId="73F2BCF2" w14:textId="01A84E9C" w:rsidR="007C5932" w:rsidRDefault="00000000">
      <w:pPr>
        <w:pStyle w:val="Heading3"/>
        <w:spacing w:line="550" w:lineRule="atLeast"/>
        <w:ind w:left="1200" w:right="5741"/>
      </w:pPr>
      <w:r>
        <w:rPr>
          <w:spacing w:val="-1"/>
        </w:rPr>
        <w:t>Assistant</w:t>
      </w:r>
      <w:r>
        <w:rPr>
          <w:spacing w:val="-9"/>
        </w:rPr>
        <w:t xml:space="preserve"> </w:t>
      </w:r>
      <w:r>
        <w:t>Professor</w:t>
      </w:r>
    </w:p>
    <w:p w14:paraId="42477DD6" w14:textId="77777777" w:rsidR="007C5932" w:rsidRDefault="00000000">
      <w:pPr>
        <w:spacing w:before="3"/>
        <w:ind w:left="1200"/>
        <w:rPr>
          <w:b/>
          <w:sz w:val="24"/>
        </w:rPr>
      </w:pPr>
      <w:r>
        <w:rPr>
          <w:b/>
          <w:sz w:val="24"/>
        </w:rPr>
        <w:t>School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Engineering,</w:t>
      </w:r>
    </w:p>
    <w:p w14:paraId="4BB34033" w14:textId="77777777" w:rsidR="007C5932" w:rsidRDefault="00000000">
      <w:pPr>
        <w:pStyle w:val="BodyText"/>
        <w:spacing w:before="40" w:line="276" w:lineRule="auto"/>
        <w:ind w:left="1200" w:right="4630"/>
      </w:pPr>
      <w:r>
        <w:t>Lovely Professional University,</w:t>
      </w:r>
      <w:r>
        <w:rPr>
          <w:spacing w:val="-57"/>
        </w:rPr>
        <w:t xml:space="preserve"> </w:t>
      </w:r>
      <w:r>
        <w:t>Phagwara,</w:t>
      </w:r>
      <w:r>
        <w:rPr>
          <w:spacing w:val="-1"/>
        </w:rPr>
        <w:t xml:space="preserve"> </w:t>
      </w:r>
      <w:r>
        <w:t>Punjab.</w:t>
      </w:r>
    </w:p>
    <w:p w14:paraId="36B2CCFA" w14:textId="77777777" w:rsidR="007C5932" w:rsidRDefault="007C5932">
      <w:pPr>
        <w:pStyle w:val="BodyText"/>
        <w:rPr>
          <w:sz w:val="36"/>
        </w:rPr>
      </w:pPr>
    </w:p>
    <w:p w14:paraId="046E749B" w14:textId="77777777" w:rsidR="007C5932" w:rsidRDefault="00000000">
      <w:pPr>
        <w:pStyle w:val="BodyText"/>
        <w:ind w:left="1200"/>
      </w:pPr>
      <w:r>
        <w:t>Date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14/04/24</w:t>
      </w:r>
    </w:p>
    <w:p w14:paraId="1C7C135C" w14:textId="77777777" w:rsidR="007C5932" w:rsidRDefault="007C5932">
      <w:pPr>
        <w:sectPr w:rsidR="007C5932" w:rsidSect="00311ADF">
          <w:pgSz w:w="11910" w:h="16840"/>
          <w:pgMar w:top="1360" w:right="1320" w:bottom="280" w:left="16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EFF7AF9" w14:textId="77777777" w:rsidR="007C5932" w:rsidRDefault="00000000">
      <w:pPr>
        <w:pStyle w:val="Heading2"/>
        <w:spacing w:before="65"/>
        <w:ind w:left="2526" w:right="2901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0A1D9866" w14:textId="77777777" w:rsidR="007C5932" w:rsidRDefault="007C5932">
      <w:pPr>
        <w:pStyle w:val="BodyText"/>
        <w:spacing w:before="5"/>
        <w:rPr>
          <w:b/>
          <w:sz w:val="49"/>
        </w:rPr>
      </w:pPr>
    </w:p>
    <w:p w14:paraId="2C6C30C9" w14:textId="77777777" w:rsidR="007C5932" w:rsidRDefault="00000000">
      <w:pPr>
        <w:pStyle w:val="BodyText"/>
        <w:tabs>
          <w:tab w:val="left" w:leader="dot" w:pos="8486"/>
        </w:tabs>
        <w:ind w:left="480"/>
      </w:pPr>
      <w:r>
        <w:t>Inner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page</w:t>
      </w:r>
      <w:r>
        <w:tab/>
        <w:t>(i)</w:t>
      </w:r>
    </w:p>
    <w:p w14:paraId="4D985D8B" w14:textId="77777777" w:rsidR="007C5932" w:rsidRDefault="00000000">
      <w:pPr>
        <w:pStyle w:val="BodyText"/>
        <w:tabs>
          <w:tab w:val="left" w:leader="dot" w:pos="8434"/>
        </w:tabs>
        <w:spacing w:before="137"/>
        <w:ind w:left="480"/>
      </w:pPr>
      <w:r>
        <w:t>PAC</w:t>
      </w:r>
      <w:r>
        <w:rPr>
          <w:spacing w:val="-2"/>
        </w:rPr>
        <w:t xml:space="preserve"> </w:t>
      </w:r>
      <w:r>
        <w:t>form…</w:t>
      </w:r>
      <w:r>
        <w:tab/>
        <w:t>(ii)</w:t>
      </w:r>
    </w:p>
    <w:p w14:paraId="6949851F" w14:textId="77777777" w:rsidR="007C5932" w:rsidRDefault="00000000">
      <w:pPr>
        <w:pStyle w:val="BodyText"/>
        <w:tabs>
          <w:tab w:val="left" w:leader="dot" w:pos="8378"/>
        </w:tabs>
        <w:spacing w:before="139"/>
        <w:ind w:left="480"/>
      </w:pPr>
      <w:r>
        <w:t>Declaration…</w:t>
      </w:r>
      <w:r>
        <w:tab/>
        <w:t>(iii)</w:t>
      </w:r>
    </w:p>
    <w:p w14:paraId="4484D81E" w14:textId="77777777" w:rsidR="007C5932" w:rsidRDefault="00000000">
      <w:pPr>
        <w:pStyle w:val="BodyText"/>
        <w:tabs>
          <w:tab w:val="left" w:leader="dot" w:pos="8392"/>
        </w:tabs>
        <w:spacing w:before="137"/>
        <w:ind w:left="480"/>
      </w:pPr>
      <w:r>
        <w:t>Certificate…</w:t>
      </w:r>
      <w:r>
        <w:tab/>
        <w:t>(iv)</w:t>
      </w:r>
    </w:p>
    <w:p w14:paraId="3763D948" w14:textId="77777777" w:rsidR="007C5932" w:rsidRDefault="00000000">
      <w:pPr>
        <w:pStyle w:val="BodyText"/>
        <w:tabs>
          <w:tab w:val="left" w:leader="dot" w:pos="8411"/>
        </w:tabs>
        <w:spacing w:before="139"/>
        <w:ind w:left="480"/>
      </w:pPr>
      <w:r>
        <w:t>Acknowledgement…</w:t>
      </w:r>
      <w:r>
        <w:tab/>
        <w:t>(v)</w:t>
      </w:r>
    </w:p>
    <w:p w14:paraId="0C936598" w14:textId="77777777" w:rsidR="007C5932" w:rsidRDefault="00000000">
      <w:pPr>
        <w:pStyle w:val="BodyText"/>
        <w:tabs>
          <w:tab w:val="left" w:leader="dot" w:pos="8380"/>
        </w:tabs>
        <w:spacing w:before="138"/>
        <w:ind w:left="480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Contents…</w:t>
      </w:r>
      <w:r>
        <w:tab/>
        <w:t>(vi)</w:t>
      </w:r>
    </w:p>
    <w:p w14:paraId="0DAD21CF" w14:textId="77777777" w:rsidR="007C5932" w:rsidRDefault="007C5932">
      <w:pPr>
        <w:pStyle w:val="BodyText"/>
        <w:rPr>
          <w:sz w:val="26"/>
        </w:rPr>
      </w:pPr>
    </w:p>
    <w:p w14:paraId="45F6AE68" w14:textId="77777777" w:rsidR="007C5932" w:rsidRDefault="007C5932">
      <w:pPr>
        <w:pStyle w:val="BodyText"/>
        <w:rPr>
          <w:sz w:val="22"/>
        </w:rPr>
      </w:pPr>
    </w:p>
    <w:p w14:paraId="238DAC11" w14:textId="77777777" w:rsidR="007C5932" w:rsidRDefault="00000000">
      <w:pPr>
        <w:pStyle w:val="Heading3"/>
        <w:numPr>
          <w:ilvl w:val="0"/>
          <w:numId w:val="1"/>
        </w:numPr>
        <w:tabs>
          <w:tab w:val="left" w:pos="1201"/>
        </w:tabs>
        <w:ind w:hanging="361"/>
      </w:pPr>
      <w:r>
        <w:t>Introduction</w:t>
      </w:r>
    </w:p>
    <w:p w14:paraId="0D0ECB51" w14:textId="77777777" w:rsidR="007C5932" w:rsidRDefault="00000000">
      <w:pPr>
        <w:pStyle w:val="ListParagraph"/>
        <w:numPr>
          <w:ilvl w:val="0"/>
          <w:numId w:val="1"/>
        </w:numPr>
        <w:tabs>
          <w:tab w:val="left" w:pos="120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Profile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</w:p>
    <w:p w14:paraId="0B9A8C50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1"/>
      </w:pPr>
      <w:r>
        <w:t>Rationale/Scope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(Problem</w:t>
      </w:r>
      <w:r>
        <w:rPr>
          <w:spacing w:val="-1"/>
        </w:rPr>
        <w:t xml:space="preserve"> </w:t>
      </w:r>
      <w:r>
        <w:t>Statement)</w:t>
      </w:r>
    </w:p>
    <w:p w14:paraId="4305A125" w14:textId="77777777" w:rsidR="007C5932" w:rsidRDefault="00000000">
      <w:pPr>
        <w:pStyle w:val="ListParagraph"/>
        <w:numPr>
          <w:ilvl w:val="0"/>
          <w:numId w:val="1"/>
        </w:numPr>
        <w:tabs>
          <w:tab w:val="left" w:pos="120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Existing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</w:p>
    <w:p w14:paraId="4A03D83D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0"/>
      </w:pPr>
      <w:r>
        <w:t>Introduction</w:t>
      </w:r>
    </w:p>
    <w:p w14:paraId="108B8729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4"/>
        <w:rPr>
          <w:b/>
          <w:sz w:val="24"/>
        </w:rPr>
      </w:pPr>
      <w:r>
        <w:rPr>
          <w:b/>
          <w:sz w:val="24"/>
        </w:rPr>
        <w:t>Existing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</w:p>
    <w:p w14:paraId="53CCF20E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1"/>
      </w:pPr>
      <w:r>
        <w:t>DFD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System</w:t>
      </w:r>
    </w:p>
    <w:p w14:paraId="786EEBD5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0"/>
        <w:rPr>
          <w:b/>
          <w:sz w:val="24"/>
        </w:rPr>
      </w:pPr>
      <w:r>
        <w:rPr>
          <w:b/>
          <w:sz w:val="24"/>
        </w:rPr>
        <w:t>What’s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Developed</w:t>
      </w:r>
    </w:p>
    <w:p w14:paraId="525A4808" w14:textId="77777777" w:rsidR="007C5932" w:rsidRDefault="00000000">
      <w:pPr>
        <w:pStyle w:val="Heading3"/>
        <w:numPr>
          <w:ilvl w:val="0"/>
          <w:numId w:val="1"/>
        </w:numPr>
        <w:tabs>
          <w:tab w:val="left" w:pos="1201"/>
        </w:tabs>
        <w:spacing w:before="42"/>
        <w:ind w:hanging="361"/>
      </w:pPr>
      <w:r>
        <w:t>Problem</w:t>
      </w:r>
      <w:r>
        <w:rPr>
          <w:spacing w:val="-1"/>
        </w:rPr>
        <w:t xml:space="preserve"> </w:t>
      </w:r>
      <w:r>
        <w:t>Analysis</w:t>
      </w:r>
    </w:p>
    <w:p w14:paraId="6C8A4C45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3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Definition</w:t>
      </w:r>
    </w:p>
    <w:p w14:paraId="109CEC74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1"/>
      </w:pPr>
      <w:r>
        <w:t>Feasibility</w:t>
      </w:r>
      <w:r>
        <w:rPr>
          <w:spacing w:val="-1"/>
        </w:rPr>
        <w:t xml:space="preserve"> </w:t>
      </w:r>
      <w:r>
        <w:t>Analysis</w:t>
      </w:r>
    </w:p>
    <w:p w14:paraId="6F27DB81" w14:textId="77777777" w:rsidR="007C5932" w:rsidRDefault="00000000">
      <w:pPr>
        <w:pStyle w:val="ListParagraph"/>
        <w:numPr>
          <w:ilvl w:val="0"/>
          <w:numId w:val="1"/>
        </w:numPr>
        <w:tabs>
          <w:tab w:val="left" w:pos="1201"/>
        </w:tabs>
        <w:spacing w:before="40"/>
        <w:ind w:hanging="361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</w:p>
    <w:p w14:paraId="671CDAFF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1"/>
      </w:pPr>
      <w:r>
        <w:t>Introduction</w:t>
      </w:r>
    </w:p>
    <w:p w14:paraId="590A61A5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1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Description</w:t>
      </w:r>
    </w:p>
    <w:p w14:paraId="7E50DE30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3"/>
      </w:pPr>
      <w:r>
        <w:t>Specific</w:t>
      </w:r>
      <w:r>
        <w:rPr>
          <w:spacing w:val="-4"/>
        </w:rPr>
        <w:t xml:space="preserve"> </w:t>
      </w:r>
      <w:r>
        <w:t>Requirements</w:t>
      </w:r>
    </w:p>
    <w:p w14:paraId="7F68E32D" w14:textId="77777777" w:rsidR="007C5932" w:rsidRDefault="00000000">
      <w:pPr>
        <w:pStyle w:val="ListParagraph"/>
        <w:numPr>
          <w:ilvl w:val="0"/>
          <w:numId w:val="1"/>
        </w:numPr>
        <w:tabs>
          <w:tab w:val="left" w:pos="120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Design</w:t>
      </w:r>
    </w:p>
    <w:p w14:paraId="75E02C68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1"/>
      </w:pPr>
      <w:r>
        <w:t>System</w:t>
      </w:r>
      <w:r>
        <w:rPr>
          <w:spacing w:val="-1"/>
        </w:rPr>
        <w:t xml:space="preserve"> </w:t>
      </w:r>
      <w:r>
        <w:t>Design</w:t>
      </w:r>
    </w:p>
    <w:p w14:paraId="341483C0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1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Notations</w:t>
      </w:r>
    </w:p>
    <w:p w14:paraId="120F1ADE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4"/>
      </w:pPr>
      <w:r>
        <w:t>Detailed</w:t>
      </w:r>
      <w:r>
        <w:rPr>
          <w:spacing w:val="-3"/>
        </w:rPr>
        <w:t xml:space="preserve"> </w:t>
      </w:r>
      <w:r>
        <w:t>Design</w:t>
      </w:r>
    </w:p>
    <w:p w14:paraId="68868060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0"/>
        <w:rPr>
          <w:b/>
          <w:sz w:val="24"/>
        </w:rPr>
      </w:pPr>
      <w:r>
        <w:rPr>
          <w:b/>
          <w:sz w:val="24"/>
        </w:rPr>
        <w:t>Flowcharts</w:t>
      </w:r>
    </w:p>
    <w:p w14:paraId="0AF7D8E4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1"/>
      </w:pPr>
      <w:r>
        <w:t>Pseudo</w:t>
      </w:r>
      <w:r>
        <w:rPr>
          <w:spacing w:val="-1"/>
        </w:rPr>
        <w:t xml:space="preserve"> </w:t>
      </w:r>
      <w:r>
        <w:t>Code</w:t>
      </w:r>
    </w:p>
    <w:p w14:paraId="61485986" w14:textId="77777777" w:rsidR="007C5932" w:rsidRDefault="00000000">
      <w:pPr>
        <w:pStyle w:val="ListParagraph"/>
        <w:numPr>
          <w:ilvl w:val="0"/>
          <w:numId w:val="1"/>
        </w:numPr>
        <w:tabs>
          <w:tab w:val="left" w:pos="120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Testing</w:t>
      </w:r>
    </w:p>
    <w:p w14:paraId="2F9F5A73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3"/>
      </w:pPr>
      <w:r>
        <w:t>Functional</w:t>
      </w:r>
      <w:r>
        <w:rPr>
          <w:spacing w:val="-1"/>
        </w:rPr>
        <w:t xml:space="preserve"> </w:t>
      </w:r>
      <w:r>
        <w:t>Testing</w:t>
      </w:r>
    </w:p>
    <w:p w14:paraId="0F5DAF6B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1"/>
        <w:rPr>
          <w:b/>
          <w:sz w:val="24"/>
        </w:rPr>
      </w:pP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</w:p>
    <w:p w14:paraId="181F53D8" w14:textId="77777777" w:rsidR="007C5932" w:rsidRDefault="00000000">
      <w:pPr>
        <w:pStyle w:val="Heading3"/>
        <w:numPr>
          <w:ilvl w:val="0"/>
          <w:numId w:val="1"/>
        </w:numPr>
        <w:tabs>
          <w:tab w:val="left" w:pos="1201"/>
        </w:tabs>
        <w:spacing w:before="41"/>
        <w:ind w:hanging="361"/>
      </w:pPr>
      <w:r>
        <w:t>Implementation</w:t>
      </w:r>
    </w:p>
    <w:p w14:paraId="04E05340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1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</w:p>
    <w:p w14:paraId="2CE66032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3"/>
      </w:pPr>
      <w:r>
        <w:t>Conversion Plan</w:t>
      </w:r>
    </w:p>
    <w:p w14:paraId="1D051C82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1"/>
        <w:rPr>
          <w:b/>
          <w:sz w:val="24"/>
        </w:rPr>
      </w:pPr>
      <w:r>
        <w:rPr>
          <w:b/>
          <w:sz w:val="24"/>
        </w:rPr>
        <w:t>Post-Implementation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Maintenance</w:t>
      </w:r>
    </w:p>
    <w:p w14:paraId="68235F7F" w14:textId="77777777" w:rsidR="007C5932" w:rsidRDefault="00000000">
      <w:pPr>
        <w:pStyle w:val="Heading3"/>
        <w:numPr>
          <w:ilvl w:val="0"/>
          <w:numId w:val="1"/>
        </w:numPr>
        <w:tabs>
          <w:tab w:val="left" w:pos="1201"/>
        </w:tabs>
        <w:spacing w:before="41"/>
        <w:ind w:hanging="361"/>
      </w:pPr>
      <w:r>
        <w:t>Project</w:t>
      </w:r>
      <w:r>
        <w:rPr>
          <w:spacing w:val="-3"/>
        </w:rPr>
        <w:t xml:space="preserve"> </w:t>
      </w:r>
      <w:r>
        <w:t>Legacy</w:t>
      </w:r>
    </w:p>
    <w:p w14:paraId="301374C9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1"/>
        <w:rPr>
          <w:b/>
          <w:sz w:val="24"/>
        </w:rPr>
      </w:pPr>
      <w:r>
        <w:rPr>
          <w:b/>
          <w:sz w:val="24"/>
        </w:rPr>
        <w:t>Current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</w:p>
    <w:p w14:paraId="75742134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3"/>
      </w:pPr>
      <w:r>
        <w:t>Remaining</w:t>
      </w:r>
      <w:r>
        <w:rPr>
          <w:spacing w:val="-3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Concern</w:t>
      </w:r>
    </w:p>
    <w:p w14:paraId="032AAE19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1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Managerial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Lessons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Learned</w:t>
      </w:r>
    </w:p>
    <w:p w14:paraId="17659F45" w14:textId="77777777" w:rsidR="007C5932" w:rsidRDefault="007C5932">
      <w:pPr>
        <w:rPr>
          <w:sz w:val="24"/>
        </w:rPr>
        <w:sectPr w:rsidR="007C5932" w:rsidSect="00311ADF">
          <w:pgSz w:w="11910" w:h="16840"/>
          <w:pgMar w:top="1360" w:right="1320" w:bottom="280" w:left="16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09BD7A9" w14:textId="77777777" w:rsidR="007C5932" w:rsidRDefault="00000000">
      <w:pPr>
        <w:pStyle w:val="Heading3"/>
        <w:numPr>
          <w:ilvl w:val="0"/>
          <w:numId w:val="1"/>
        </w:numPr>
        <w:tabs>
          <w:tab w:val="left" w:pos="1201"/>
        </w:tabs>
        <w:spacing w:before="66"/>
        <w:ind w:hanging="361"/>
      </w:pPr>
      <w:r>
        <w:lastRenderedPageBreak/>
        <w:t>User</w:t>
      </w:r>
      <w:r>
        <w:rPr>
          <w:spacing w:val="-3"/>
        </w:rPr>
        <w:t xml:space="preserve"> </w:t>
      </w:r>
      <w:r>
        <w:t>Manual</w:t>
      </w:r>
    </w:p>
    <w:p w14:paraId="65AD44B6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(Help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Developed</w:t>
      </w:r>
    </w:p>
    <w:p w14:paraId="4331DD8C" w14:textId="77777777" w:rsidR="007C5932" w:rsidRDefault="00000000">
      <w:pPr>
        <w:pStyle w:val="Heading3"/>
        <w:numPr>
          <w:ilvl w:val="1"/>
          <w:numId w:val="1"/>
        </w:numPr>
        <w:tabs>
          <w:tab w:val="left" w:pos="1921"/>
        </w:tabs>
        <w:spacing w:before="41"/>
      </w:pPr>
      <w:r>
        <w:t>GitHub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(Source</w:t>
      </w:r>
      <w:r>
        <w:rPr>
          <w:spacing w:val="-3"/>
        </w:rPr>
        <w:t xml:space="preserve"> </w:t>
      </w:r>
      <w:r>
        <w:t>Code)</w:t>
      </w:r>
    </w:p>
    <w:p w14:paraId="6B0D1F1F" w14:textId="77777777" w:rsidR="007C5932" w:rsidRDefault="00000000">
      <w:pPr>
        <w:pStyle w:val="ListParagraph"/>
        <w:numPr>
          <w:ilvl w:val="1"/>
          <w:numId w:val="1"/>
        </w:numPr>
        <w:tabs>
          <w:tab w:val="left" w:pos="1921"/>
        </w:tabs>
        <w:spacing w:before="44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(or)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 Snapshot</w:t>
      </w:r>
    </w:p>
    <w:p w14:paraId="716FCB3D" w14:textId="77777777" w:rsidR="007C5932" w:rsidRDefault="00000000">
      <w:pPr>
        <w:pStyle w:val="ListParagraph"/>
        <w:numPr>
          <w:ilvl w:val="0"/>
          <w:numId w:val="1"/>
        </w:numPr>
        <w:tabs>
          <w:tab w:val="left" w:pos="1201"/>
        </w:tabs>
        <w:spacing w:before="40"/>
        <w:ind w:hanging="361"/>
        <w:rPr>
          <w:rFonts w:ascii="Calibri"/>
          <w:b/>
        </w:rPr>
      </w:pPr>
      <w:r>
        <w:rPr>
          <w:b/>
          <w:sz w:val="24"/>
        </w:rPr>
        <w:t>Bibliography</w:t>
      </w:r>
    </w:p>
    <w:p w14:paraId="68D4E16A" w14:textId="77777777" w:rsidR="007C5932" w:rsidRDefault="007C5932">
      <w:pPr>
        <w:rPr>
          <w:rFonts w:ascii="Calibri"/>
        </w:rPr>
        <w:sectPr w:rsidR="007C5932" w:rsidSect="00311ADF">
          <w:pgSz w:w="11910" w:h="16840"/>
          <w:pgMar w:top="1360" w:right="1320" w:bottom="280" w:left="16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9D87BE5" w14:textId="77777777" w:rsidR="007C5932" w:rsidRDefault="00000000">
      <w:pPr>
        <w:pStyle w:val="Heading1"/>
        <w:numPr>
          <w:ilvl w:val="0"/>
          <w:numId w:val="2"/>
        </w:numPr>
        <w:tabs>
          <w:tab w:val="left" w:pos="963"/>
        </w:tabs>
        <w:spacing w:before="61"/>
        <w:ind w:hanging="403"/>
        <w:rPr>
          <w:b w:val="0"/>
          <w:sz w:val="24"/>
        </w:rPr>
      </w:pPr>
      <w:r>
        <w:rPr>
          <w:spacing w:val="-1"/>
        </w:rPr>
        <w:lastRenderedPageBreak/>
        <w:t>Introduction:</w:t>
      </w:r>
      <w:r>
        <w:rPr>
          <w:spacing w:val="-35"/>
        </w:rPr>
        <w:t xml:space="preserve"> </w:t>
      </w:r>
      <w:r>
        <w:rPr>
          <w:b w:val="0"/>
          <w:sz w:val="24"/>
        </w:rPr>
        <w:t>a</w:t>
      </w:r>
    </w:p>
    <w:p w14:paraId="1115D89C" w14:textId="77777777" w:rsidR="007C5932" w:rsidRDefault="00000000">
      <w:pPr>
        <w:pStyle w:val="BodyText"/>
        <w:spacing w:before="227" w:line="360" w:lineRule="auto"/>
        <w:ind w:left="560" w:right="164"/>
      </w:pP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weather plays a</w:t>
      </w:r>
      <w:r>
        <w:rPr>
          <w:spacing w:val="-3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 daily lives,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outdoor</w:t>
      </w:r>
      <w:r>
        <w:rPr>
          <w:spacing w:val="-2"/>
        </w:rPr>
        <w:t xml:space="preserve"> </w:t>
      </w:r>
      <w:r>
        <w:t>activities to</w:t>
      </w:r>
      <w:r>
        <w:rPr>
          <w:spacing w:val="-57"/>
        </w:rPr>
        <w:t xml:space="preserve"> </w:t>
      </w:r>
      <w:r>
        <w:t>making informed travel decisions, the need for a reliable and intuitive weather application has</w:t>
      </w:r>
      <w:r>
        <w:rPr>
          <w:spacing w:val="1"/>
        </w:rPr>
        <w:t xml:space="preserve"> </w:t>
      </w:r>
      <w:r>
        <w:t>never been greater. Our introduction serves as a beacon, illuminating the path toward a</w:t>
      </w:r>
      <w:r>
        <w:rPr>
          <w:spacing w:val="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solution that meets the</w:t>
      </w:r>
      <w:r>
        <w:rPr>
          <w:spacing w:val="-1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needs of modern users.</w:t>
      </w:r>
    </w:p>
    <w:p w14:paraId="0E23990A" w14:textId="77777777" w:rsidR="007C5932" w:rsidRDefault="00000000">
      <w:pPr>
        <w:pStyle w:val="BodyText"/>
        <w:spacing w:line="360" w:lineRule="auto"/>
        <w:ind w:left="560" w:right="239"/>
      </w:pPr>
      <w:r>
        <w:t>Weather applications have become indispensable tools for individuals, businesses, and</w:t>
      </w:r>
      <w:r>
        <w:rPr>
          <w:spacing w:val="1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worldwide. However,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landscape of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shortcomings,</w:t>
      </w:r>
      <w:r>
        <w:rPr>
          <w:spacing w:val="-1"/>
        </w:rPr>
        <w:t xml:space="preserve"> </w:t>
      </w:r>
      <w:r>
        <w:t>ranging from</w:t>
      </w:r>
      <w:r>
        <w:rPr>
          <w:spacing w:val="-1"/>
        </w:rPr>
        <w:t xml:space="preserve"> </w:t>
      </w:r>
      <w:r>
        <w:t>inaccuracies in</w:t>
      </w:r>
      <w:r>
        <w:rPr>
          <w:spacing w:val="-1"/>
        </w:rPr>
        <w:t xml:space="preserve"> </w:t>
      </w:r>
      <w:r>
        <w:t>forecasting to</w:t>
      </w:r>
      <w:r>
        <w:rPr>
          <w:spacing w:val="-1"/>
        </w:rPr>
        <w:t xml:space="preserve"> </w:t>
      </w:r>
      <w:r>
        <w:t>cumbersome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interfaces.</w:t>
      </w:r>
    </w:p>
    <w:p w14:paraId="06B2C93C" w14:textId="77777777" w:rsidR="007C5932" w:rsidRDefault="00000000">
      <w:pPr>
        <w:pStyle w:val="BodyText"/>
        <w:spacing w:before="2" w:line="360" w:lineRule="auto"/>
        <w:ind w:left="560" w:right="522"/>
      </w:pPr>
      <w:r>
        <w:t>Recognizing these challenges, our team has embarked on a mission to develop a cutting-edge</w:t>
      </w:r>
      <w:r>
        <w:rPr>
          <w:spacing w:val="-58"/>
        </w:rPr>
        <w:t xml:space="preserve"> </w:t>
      </w:r>
      <w:r>
        <w:t>weather application that not only addresses these issues but also sets a new standard for</w:t>
      </w:r>
      <w:r>
        <w:rPr>
          <w:spacing w:val="1"/>
        </w:rPr>
        <w:t xml:space="preserve"> </w:t>
      </w:r>
      <w:r>
        <w:t>excellence</w:t>
      </w:r>
      <w:r>
        <w:rPr>
          <w:spacing w:val="-2"/>
        </w:rPr>
        <w:t xml:space="preserve"> </w:t>
      </w:r>
      <w:r>
        <w:t>in weather</w:t>
      </w:r>
      <w:r>
        <w:rPr>
          <w:spacing w:val="-2"/>
        </w:rPr>
        <w:t xml:space="preserve"> </w:t>
      </w:r>
      <w:r>
        <w:t>forecasting and presentation.</w:t>
      </w:r>
    </w:p>
    <w:p w14:paraId="13DEC9E8" w14:textId="77777777" w:rsidR="007C5932" w:rsidRDefault="00000000">
      <w:pPr>
        <w:pStyle w:val="BodyText"/>
        <w:spacing w:line="360" w:lineRule="auto"/>
        <w:ind w:left="560" w:right="447"/>
      </w:pPr>
      <w:r>
        <w:t>At its core, our weather application aims to empower users with timely, accurate, and easy-to-</w:t>
      </w:r>
      <w:r>
        <w:rPr>
          <w:spacing w:val="-57"/>
        </w:rPr>
        <w:t xml:space="preserve"> </w:t>
      </w:r>
      <w:r>
        <w:t>understand weather information tailored to their specific needs and preferences. Whether it's a</w:t>
      </w:r>
      <w:r>
        <w:rPr>
          <w:spacing w:val="-57"/>
        </w:rPr>
        <w:t xml:space="preserve"> </w:t>
      </w:r>
      <w:r>
        <w:t>detailed hourly forecast for outdoor enthusiasts, severe weather alerts for safety-conscious</w:t>
      </w:r>
      <w:r>
        <w:rPr>
          <w:spacing w:val="1"/>
        </w:rPr>
        <w:t xml:space="preserve"> </w:t>
      </w:r>
      <w:r>
        <w:t>individuals, or long-term climate trends for businesses and policymakers, our application</w:t>
      </w:r>
      <w:r>
        <w:rPr>
          <w:spacing w:val="1"/>
        </w:rPr>
        <w:t xml:space="preserve"> </w:t>
      </w:r>
      <w:r>
        <w:t>endeavors</w:t>
      </w:r>
      <w:r>
        <w:rPr>
          <w:spacing w:val="-1"/>
        </w:rPr>
        <w:t xml:space="preserve"> </w:t>
      </w:r>
      <w:r>
        <w:t>to deliver comprehensive</w:t>
      </w:r>
      <w:r>
        <w:rPr>
          <w:spacing w:val="-1"/>
        </w:rPr>
        <w:t xml:space="preserve"> </w:t>
      </w:r>
      <w:r>
        <w:t>weather insights with precision</w:t>
      </w:r>
      <w:r>
        <w:rPr>
          <w:spacing w:val="-1"/>
        </w:rPr>
        <w:t xml:space="preserve"> </w:t>
      </w:r>
      <w:r>
        <w:t>and clarity.</w:t>
      </w:r>
    </w:p>
    <w:p w14:paraId="64F48B37" w14:textId="77777777" w:rsidR="007C5932" w:rsidRDefault="00000000">
      <w:pPr>
        <w:pStyle w:val="Heading1"/>
        <w:numPr>
          <w:ilvl w:val="0"/>
          <w:numId w:val="2"/>
        </w:numPr>
        <w:tabs>
          <w:tab w:val="left" w:pos="961"/>
        </w:tabs>
        <w:spacing w:before="3"/>
        <w:ind w:left="960" w:hanging="401"/>
      </w:pPr>
      <w:r>
        <w:t>Profile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Problem:</w:t>
      </w:r>
    </w:p>
    <w:p w14:paraId="148DB731" w14:textId="77777777" w:rsidR="007C5932" w:rsidRDefault="00000000">
      <w:pPr>
        <w:pStyle w:val="BodyText"/>
        <w:spacing w:before="227" w:line="360" w:lineRule="auto"/>
        <w:ind w:left="560" w:right="178" w:firstLine="60"/>
      </w:pPr>
      <w:r>
        <w:t>The app is designed for fitness enthusiasts and individuals looking to track their exercise</w:t>
      </w:r>
      <w:r>
        <w:rPr>
          <w:spacing w:val="1"/>
        </w:rPr>
        <w:t xml:space="preserve"> </w:t>
      </w:r>
      <w:r>
        <w:t>routines.In this section, you'll detail the problem the weather application aims to address. This</w:t>
      </w:r>
      <w:r>
        <w:rPr>
          <w:spacing w:val="1"/>
        </w:rPr>
        <w:t xml:space="preserve"> </w:t>
      </w:r>
      <w:r>
        <w:t>could include factors like the need for accurate and accessible weather information, the</w:t>
      </w:r>
      <w:r>
        <w:rPr>
          <w:spacing w:val="1"/>
        </w:rPr>
        <w:t xml:space="preserve"> </w:t>
      </w:r>
      <w:r>
        <w:t>inconvenience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and</w:t>
      </w:r>
      <w:r>
        <w:rPr>
          <w:spacing w:val="-1"/>
        </w:rPr>
        <w:t xml:space="preserve"> </w:t>
      </w:r>
      <w:r>
        <w:t>improved</w:t>
      </w:r>
      <w:r>
        <w:rPr>
          <w:spacing w:val="-57"/>
        </w:rPr>
        <w:t xml:space="preserve"> </w:t>
      </w:r>
      <w:r>
        <w:t>solution. The scope of the study should outline the boundaries of the project, including the</w:t>
      </w:r>
      <w:r>
        <w:rPr>
          <w:spacing w:val="1"/>
        </w:rPr>
        <w:t xml:space="preserve"> </w:t>
      </w:r>
      <w:r>
        <w:t>geographical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covered, the features</w:t>
      </w:r>
      <w:r>
        <w:rPr>
          <w:spacing w:val="-1"/>
        </w:rPr>
        <w:t xml:space="preserve"> </w:t>
      </w:r>
      <w:r>
        <w:t>included,</w:t>
      </w:r>
      <w:r>
        <w:rPr>
          <w:spacing w:val="2"/>
        </w:rPr>
        <w:t xml:space="preserve"> </w:t>
      </w:r>
      <w:r>
        <w:t>and any limitations.</w:t>
      </w:r>
    </w:p>
    <w:p w14:paraId="1BB99018" w14:textId="77777777" w:rsidR="007C5932" w:rsidRDefault="00000000">
      <w:pPr>
        <w:pStyle w:val="Heading1"/>
        <w:numPr>
          <w:ilvl w:val="0"/>
          <w:numId w:val="2"/>
        </w:numPr>
        <w:tabs>
          <w:tab w:val="left" w:pos="963"/>
        </w:tabs>
        <w:spacing w:before="2"/>
        <w:ind w:hanging="403"/>
      </w:pPr>
      <w:r>
        <w:t>Existing</w:t>
      </w:r>
      <w:r>
        <w:rPr>
          <w:spacing w:val="-2"/>
        </w:rPr>
        <w:t xml:space="preserve"> </w:t>
      </w:r>
      <w:r>
        <w:t>System:</w:t>
      </w:r>
    </w:p>
    <w:p w14:paraId="38D9B286" w14:textId="77777777" w:rsidR="007C5932" w:rsidRDefault="00000000">
      <w:pPr>
        <w:pStyle w:val="BodyText"/>
        <w:spacing w:before="230" w:line="360" w:lineRule="auto"/>
        <w:ind w:left="560" w:right="159"/>
      </w:pPr>
      <w:r>
        <w:rPr>
          <w:b/>
        </w:rPr>
        <w:t>a. Introduction</w:t>
      </w:r>
      <w:r>
        <w:t>: This section provides an overview of the current state of weather applications,</w:t>
      </w:r>
      <w:r>
        <w:rPr>
          <w:spacing w:val="1"/>
        </w:rPr>
        <w:t xml:space="preserve"> </w:t>
      </w:r>
      <w:r>
        <w:t>including their strengths, weaknesses, and limitations. It should analyze existing software</w:t>
      </w:r>
      <w:r>
        <w:rPr>
          <w:spacing w:val="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availability.</w:t>
      </w:r>
      <w:r>
        <w:rPr>
          <w:spacing w:val="-1"/>
        </w:rPr>
        <w:t xml:space="preserve"> </w:t>
      </w:r>
      <w:r>
        <w:t>Additionally,</w:t>
      </w:r>
      <w:r>
        <w:rPr>
          <w:spacing w:val="-57"/>
        </w:rPr>
        <w:t xml:space="preserve"> </w:t>
      </w:r>
      <w:r>
        <w:t>you'll outline the current system's data flow using a Data Flow Diagram (DFD) and discuss what</w:t>
      </w:r>
      <w:r>
        <w:rPr>
          <w:spacing w:val="-57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 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bring.</w:t>
      </w:r>
    </w:p>
    <w:p w14:paraId="12A2954D" w14:textId="77777777" w:rsidR="007C5932" w:rsidRDefault="007C5932">
      <w:pPr>
        <w:spacing w:line="360" w:lineRule="auto"/>
        <w:sectPr w:rsidR="007C5932" w:rsidSect="00311ADF">
          <w:pgSz w:w="12240" w:h="15840"/>
          <w:pgMar w:top="138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2465D8E" w14:textId="5F773BBC" w:rsidR="007C5932" w:rsidRDefault="00652577">
      <w:pPr>
        <w:pStyle w:val="BodyText"/>
        <w:ind w:left="52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4BF871" wp14:editId="7BAAB88F">
                <wp:extent cx="5984240" cy="354330"/>
                <wp:effectExtent l="6985" t="9525" r="9525" b="7620"/>
                <wp:docPr id="1649541069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5433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D0212C" w14:textId="77777777" w:rsidR="007C5932" w:rsidRDefault="00000000">
                            <w:pPr>
                              <w:pStyle w:val="BodyText"/>
                              <w:ind w:left="28" w:right="93"/>
                            </w:pPr>
                            <w:r>
                              <w:rPr>
                                <w:b/>
                              </w:rPr>
                              <w:t>b.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Existing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Software</w:t>
                            </w:r>
                            <w:r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There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are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various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existing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software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applications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available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for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weather</w:t>
                            </w:r>
                            <w:r>
                              <w:rPr>
                                <w:color w:val="0D0D0D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forecasting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providing weather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information. Some of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most popular ones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include: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4BF871" id="_x0000_t202" coordsize="21600,21600" o:spt="202" path="m,l,21600r21600,l21600,xe">
                <v:stroke joinstyle="miter"/>
                <v:path gradientshapeok="t" o:connecttype="rect"/>
              </v:shapetype>
              <v:shape id="Text Box 294" o:spid="_x0000_s1026" type="#_x0000_t202" style="width:471.2pt;height:2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" filled="f" strokecolor="#e2e2e2" strokeweight=".24pt">
                <v:textbox inset="0,0,0,0">
                  <w:txbxContent>
                    <w:p w14:paraId="64D0212C" w14:textId="77777777" w:rsidR="007C5932" w:rsidRDefault="00000000">
                      <w:pPr>
                        <w:pStyle w:val="BodyText"/>
                        <w:ind w:left="28" w:right="93"/>
                      </w:pPr>
                      <w:r>
                        <w:rPr>
                          <w:b/>
                        </w:rPr>
                        <w:t>b.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Existing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Software</w:t>
                      </w:r>
                      <w:r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There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are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various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existing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software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applications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available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for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weather</w:t>
                      </w:r>
                      <w:r>
                        <w:rPr>
                          <w:color w:val="0D0D0D"/>
                          <w:spacing w:val="-57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forecasting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providing weather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information. Some of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most popular ones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include: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FB500" w14:textId="77777777" w:rsidR="007C5932" w:rsidRDefault="007C5932">
      <w:pPr>
        <w:pStyle w:val="BodyText"/>
        <w:spacing w:before="7"/>
        <w:rPr>
          <w:sz w:val="19"/>
        </w:rPr>
      </w:pPr>
    </w:p>
    <w:tbl>
      <w:tblPr>
        <w:tblW w:w="0" w:type="auto"/>
        <w:tblInd w:w="11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53"/>
        <w:gridCol w:w="986"/>
        <w:gridCol w:w="324"/>
        <w:gridCol w:w="106"/>
        <w:gridCol w:w="907"/>
        <w:gridCol w:w="6648"/>
      </w:tblGrid>
      <w:tr w:rsidR="007C5932" w14:paraId="708C406A" w14:textId="77777777">
        <w:trPr>
          <w:trHeight w:val="290"/>
        </w:trPr>
        <w:tc>
          <w:tcPr>
            <w:tcW w:w="9844" w:type="dxa"/>
            <w:gridSpan w:val="7"/>
            <w:tcBorders>
              <w:bottom w:val="single" w:sz="4" w:space="0" w:color="E2E2E2"/>
            </w:tcBorders>
          </w:tcPr>
          <w:p w14:paraId="1E4FA57C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33D849EF" w14:textId="77777777">
        <w:trPr>
          <w:trHeight w:val="280"/>
        </w:trPr>
        <w:tc>
          <w:tcPr>
            <w:tcW w:w="420" w:type="dxa"/>
            <w:vMerge w:val="restart"/>
            <w:tcBorders>
              <w:left w:val="nil"/>
            </w:tcBorders>
          </w:tcPr>
          <w:p w14:paraId="4F900F74" w14:textId="77777777" w:rsidR="007C5932" w:rsidRDefault="007C5932">
            <w:pPr>
              <w:pStyle w:val="TableParagraph"/>
              <w:rPr>
                <w:sz w:val="24"/>
              </w:rPr>
            </w:pPr>
          </w:p>
        </w:tc>
        <w:tc>
          <w:tcPr>
            <w:tcW w:w="453" w:type="dxa"/>
            <w:tcBorders>
              <w:top w:val="single" w:sz="4" w:space="0" w:color="E2E2E2"/>
              <w:bottom w:val="nil"/>
            </w:tcBorders>
          </w:tcPr>
          <w:p w14:paraId="64ADB32C" w14:textId="77777777" w:rsidR="007C5932" w:rsidRDefault="00000000">
            <w:pPr>
              <w:pStyle w:val="TableParagraph"/>
              <w:spacing w:before="12" w:line="248" w:lineRule="exact"/>
              <w:ind w:left="3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416" w:type="dxa"/>
            <w:gridSpan w:val="3"/>
            <w:tcBorders>
              <w:top w:val="single" w:sz="4" w:space="0" w:color="E2E2E2"/>
            </w:tcBorders>
          </w:tcPr>
          <w:p w14:paraId="76BF9D9C" w14:textId="77777777" w:rsidR="007C5932" w:rsidRDefault="00000000">
            <w:pPr>
              <w:pStyle w:val="TableParagraph"/>
              <w:spacing w:before="3" w:line="257" w:lineRule="exact"/>
              <w:ind w:left="3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AccuWeather</w:t>
            </w:r>
          </w:p>
        </w:tc>
        <w:tc>
          <w:tcPr>
            <w:tcW w:w="7555" w:type="dxa"/>
            <w:gridSpan w:val="2"/>
            <w:tcBorders>
              <w:top w:val="single" w:sz="4" w:space="0" w:color="E2E2E2"/>
              <w:bottom w:val="nil"/>
            </w:tcBorders>
          </w:tcPr>
          <w:p w14:paraId="300E68D4" w14:textId="77777777" w:rsidR="007C5932" w:rsidRDefault="00000000">
            <w:pPr>
              <w:pStyle w:val="TableParagraph"/>
              <w:spacing w:before="3" w:line="257" w:lineRule="exact"/>
              <w:ind w:left="3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AccuWeather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provides real-time weather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forecasts.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Their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software</w:t>
            </w:r>
          </w:p>
        </w:tc>
      </w:tr>
      <w:tr w:rsidR="007C5932" w14:paraId="7B32679B" w14:textId="77777777">
        <w:trPr>
          <w:trHeight w:val="275"/>
        </w:trPr>
        <w:tc>
          <w:tcPr>
            <w:tcW w:w="420" w:type="dxa"/>
            <w:vMerge/>
            <w:tcBorders>
              <w:top w:val="nil"/>
              <w:left w:val="nil"/>
            </w:tcBorders>
          </w:tcPr>
          <w:p w14:paraId="0B992327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9424" w:type="dxa"/>
            <w:gridSpan w:val="6"/>
            <w:tcBorders>
              <w:top w:val="nil"/>
              <w:bottom w:val="single" w:sz="4" w:space="0" w:color="E2E2E2"/>
            </w:tcBorders>
          </w:tcPr>
          <w:p w14:paraId="0CE65408" w14:textId="77777777" w:rsidR="007C5932" w:rsidRDefault="00000000">
            <w:pPr>
              <w:pStyle w:val="TableParagraph"/>
              <w:spacing w:line="256" w:lineRule="exact"/>
              <w:ind w:left="451"/>
              <w:rPr>
                <w:sz w:val="24"/>
              </w:rPr>
            </w:pP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various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platforms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such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as iOS,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Android,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web.</w:t>
            </w:r>
          </w:p>
        </w:tc>
      </w:tr>
      <w:tr w:rsidR="007C5932" w14:paraId="21E51FF1" w14:textId="77777777">
        <w:trPr>
          <w:trHeight w:val="582"/>
        </w:trPr>
        <w:tc>
          <w:tcPr>
            <w:tcW w:w="9844" w:type="dxa"/>
            <w:gridSpan w:val="7"/>
            <w:tcBorders>
              <w:top w:val="single" w:sz="4" w:space="0" w:color="E2E2E2"/>
              <w:bottom w:val="single" w:sz="4" w:space="0" w:color="E2E2E2"/>
            </w:tcBorders>
          </w:tcPr>
          <w:p w14:paraId="57BDA80F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  <w:tr w:rsidR="007C5932" w14:paraId="444FD416" w14:textId="77777777">
        <w:trPr>
          <w:trHeight w:val="280"/>
        </w:trPr>
        <w:tc>
          <w:tcPr>
            <w:tcW w:w="420" w:type="dxa"/>
            <w:vMerge w:val="restart"/>
            <w:tcBorders>
              <w:left w:val="nil"/>
            </w:tcBorders>
          </w:tcPr>
          <w:p w14:paraId="6E0727E1" w14:textId="77777777" w:rsidR="007C5932" w:rsidRDefault="007C5932">
            <w:pPr>
              <w:pStyle w:val="TableParagraph"/>
              <w:rPr>
                <w:sz w:val="24"/>
              </w:rPr>
            </w:pPr>
          </w:p>
        </w:tc>
        <w:tc>
          <w:tcPr>
            <w:tcW w:w="453" w:type="dxa"/>
            <w:tcBorders>
              <w:top w:val="single" w:sz="4" w:space="0" w:color="E2E2E2"/>
              <w:bottom w:val="nil"/>
            </w:tcBorders>
          </w:tcPr>
          <w:p w14:paraId="2391DFF2" w14:textId="77777777" w:rsidR="007C5932" w:rsidRDefault="00000000">
            <w:pPr>
              <w:pStyle w:val="TableParagraph"/>
              <w:spacing w:before="12" w:line="248" w:lineRule="exact"/>
              <w:ind w:left="3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323" w:type="dxa"/>
            <w:gridSpan w:val="4"/>
            <w:tcBorders>
              <w:top w:val="single" w:sz="4" w:space="0" w:color="E2E2E2"/>
            </w:tcBorders>
          </w:tcPr>
          <w:p w14:paraId="2E490E79" w14:textId="77777777" w:rsidR="007C5932" w:rsidRDefault="00000000">
            <w:pPr>
              <w:pStyle w:val="TableParagraph"/>
              <w:spacing w:before="3" w:line="257" w:lineRule="exact"/>
              <w:ind w:left="3" w:right="-44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>The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Weather Channel</w:t>
            </w:r>
            <w:r>
              <w:rPr>
                <w:color w:val="0D0D0D"/>
                <w:sz w:val="24"/>
              </w:rPr>
              <w:t>:</w:t>
            </w:r>
          </w:p>
        </w:tc>
        <w:tc>
          <w:tcPr>
            <w:tcW w:w="6648" w:type="dxa"/>
            <w:tcBorders>
              <w:top w:val="single" w:sz="4" w:space="0" w:color="E2E2E2"/>
              <w:bottom w:val="nil"/>
            </w:tcBorders>
          </w:tcPr>
          <w:p w14:paraId="43BCFD57" w14:textId="77777777" w:rsidR="007C5932" w:rsidRDefault="00000000">
            <w:pPr>
              <w:pStyle w:val="TableParagraph"/>
              <w:spacing w:before="3" w:line="257" w:lineRule="exact"/>
              <w:ind w:left="92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Channel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offers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comprehensive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 updates,</w:t>
            </w:r>
          </w:p>
        </w:tc>
      </w:tr>
      <w:tr w:rsidR="007C5932" w14:paraId="2DD33E83" w14:textId="77777777">
        <w:trPr>
          <w:trHeight w:val="275"/>
        </w:trPr>
        <w:tc>
          <w:tcPr>
            <w:tcW w:w="420" w:type="dxa"/>
            <w:vMerge/>
            <w:tcBorders>
              <w:top w:val="nil"/>
              <w:left w:val="nil"/>
            </w:tcBorders>
          </w:tcPr>
          <w:p w14:paraId="458835E5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9424" w:type="dxa"/>
            <w:gridSpan w:val="6"/>
            <w:tcBorders>
              <w:top w:val="nil"/>
              <w:bottom w:val="single" w:sz="4" w:space="0" w:color="E2E2E2"/>
            </w:tcBorders>
          </w:tcPr>
          <w:p w14:paraId="15886D3B" w14:textId="77777777" w:rsidR="007C5932" w:rsidRDefault="00000000">
            <w:pPr>
              <w:pStyle w:val="TableParagraph"/>
              <w:spacing w:line="256" w:lineRule="exact"/>
              <w:ind w:left="451"/>
              <w:rPr>
                <w:sz w:val="24"/>
              </w:rPr>
            </w:pPr>
            <w:r>
              <w:rPr>
                <w:color w:val="0D0D0D"/>
                <w:sz w:val="24"/>
              </w:rPr>
              <w:t>including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live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radar, severe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alerts, 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forecasts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upcoming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days.</w:t>
            </w:r>
          </w:p>
        </w:tc>
      </w:tr>
      <w:tr w:rsidR="007C5932" w14:paraId="759A9AFF" w14:textId="77777777">
        <w:trPr>
          <w:trHeight w:val="582"/>
        </w:trPr>
        <w:tc>
          <w:tcPr>
            <w:tcW w:w="9844" w:type="dxa"/>
            <w:gridSpan w:val="7"/>
            <w:tcBorders>
              <w:top w:val="single" w:sz="4" w:space="0" w:color="E2E2E2"/>
              <w:bottom w:val="single" w:sz="4" w:space="0" w:color="E2E2E2"/>
            </w:tcBorders>
          </w:tcPr>
          <w:p w14:paraId="1C11E569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  <w:tr w:rsidR="007C5932" w14:paraId="23E5E22B" w14:textId="77777777">
        <w:trPr>
          <w:trHeight w:val="281"/>
        </w:trPr>
        <w:tc>
          <w:tcPr>
            <w:tcW w:w="420" w:type="dxa"/>
            <w:vMerge w:val="restart"/>
            <w:tcBorders>
              <w:left w:val="nil"/>
            </w:tcBorders>
          </w:tcPr>
          <w:p w14:paraId="47392F22" w14:textId="77777777" w:rsidR="007C5932" w:rsidRDefault="007C5932">
            <w:pPr>
              <w:pStyle w:val="TableParagraph"/>
              <w:rPr>
                <w:sz w:val="24"/>
              </w:rPr>
            </w:pPr>
          </w:p>
        </w:tc>
        <w:tc>
          <w:tcPr>
            <w:tcW w:w="453" w:type="dxa"/>
            <w:tcBorders>
              <w:top w:val="single" w:sz="4" w:space="0" w:color="E2E2E2"/>
              <w:bottom w:val="nil"/>
            </w:tcBorders>
          </w:tcPr>
          <w:p w14:paraId="77D206FC" w14:textId="77777777" w:rsidR="007C5932" w:rsidRDefault="00000000">
            <w:pPr>
              <w:pStyle w:val="TableParagraph"/>
              <w:spacing w:before="12" w:line="248" w:lineRule="exact"/>
              <w:ind w:left="3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323" w:type="dxa"/>
            <w:gridSpan w:val="4"/>
            <w:tcBorders>
              <w:top w:val="single" w:sz="4" w:space="0" w:color="E2E2E2"/>
            </w:tcBorders>
          </w:tcPr>
          <w:p w14:paraId="4F62F75E" w14:textId="77777777" w:rsidR="007C5932" w:rsidRDefault="00000000">
            <w:pPr>
              <w:pStyle w:val="TableParagraph"/>
              <w:spacing w:before="4" w:line="257" w:lineRule="exact"/>
              <w:ind w:left="3" w:right="-44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Weather</w:t>
            </w:r>
            <w:r>
              <w:rPr>
                <w:b/>
                <w:color w:val="0D0D0D"/>
                <w:spacing w:val="-1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Underground</w:t>
            </w:r>
          </w:p>
        </w:tc>
        <w:tc>
          <w:tcPr>
            <w:tcW w:w="6648" w:type="dxa"/>
            <w:tcBorders>
              <w:top w:val="single" w:sz="4" w:space="0" w:color="E2E2E2"/>
              <w:bottom w:val="nil"/>
            </w:tcBorders>
          </w:tcPr>
          <w:p w14:paraId="22B8BAE0" w14:textId="77777777" w:rsidR="007C5932" w:rsidRDefault="00000000">
            <w:pPr>
              <w:pStyle w:val="TableParagraph"/>
              <w:spacing w:before="4" w:line="257" w:lineRule="exact"/>
              <w:ind w:left="40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Underground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provides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hyper-local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forecasts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</w:p>
        </w:tc>
      </w:tr>
      <w:tr w:rsidR="007C5932" w14:paraId="59360C79" w14:textId="77777777">
        <w:trPr>
          <w:trHeight w:val="275"/>
        </w:trPr>
        <w:tc>
          <w:tcPr>
            <w:tcW w:w="420" w:type="dxa"/>
            <w:vMerge/>
            <w:tcBorders>
              <w:top w:val="nil"/>
              <w:left w:val="nil"/>
            </w:tcBorders>
          </w:tcPr>
          <w:p w14:paraId="45224757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9424" w:type="dxa"/>
            <w:gridSpan w:val="6"/>
            <w:tcBorders>
              <w:top w:val="nil"/>
              <w:bottom w:val="single" w:sz="4" w:space="0" w:color="E2E2E2"/>
            </w:tcBorders>
          </w:tcPr>
          <w:p w14:paraId="4F17A587" w14:textId="77777777" w:rsidR="007C5932" w:rsidRDefault="00000000">
            <w:pPr>
              <w:pStyle w:val="TableParagraph"/>
              <w:spacing w:line="256" w:lineRule="exact"/>
              <w:ind w:left="451"/>
              <w:rPr>
                <w:sz w:val="24"/>
              </w:rPr>
            </w:pPr>
            <w:r>
              <w:rPr>
                <w:color w:val="0D0D0D"/>
                <w:sz w:val="24"/>
              </w:rPr>
              <w:t>real-time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data.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known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detailed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reliable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forecasts.</w:t>
            </w:r>
          </w:p>
        </w:tc>
      </w:tr>
      <w:tr w:rsidR="007C5932" w14:paraId="79696BB2" w14:textId="77777777">
        <w:trPr>
          <w:trHeight w:val="582"/>
        </w:trPr>
        <w:tc>
          <w:tcPr>
            <w:tcW w:w="9844" w:type="dxa"/>
            <w:gridSpan w:val="7"/>
            <w:tcBorders>
              <w:top w:val="single" w:sz="4" w:space="0" w:color="E2E2E2"/>
              <w:bottom w:val="single" w:sz="4" w:space="0" w:color="E2E2E2"/>
            </w:tcBorders>
          </w:tcPr>
          <w:p w14:paraId="09897565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  <w:tr w:rsidR="007C5932" w14:paraId="4792D82E" w14:textId="77777777">
        <w:trPr>
          <w:trHeight w:val="280"/>
        </w:trPr>
        <w:tc>
          <w:tcPr>
            <w:tcW w:w="420" w:type="dxa"/>
            <w:vMerge w:val="restart"/>
            <w:tcBorders>
              <w:left w:val="nil"/>
            </w:tcBorders>
          </w:tcPr>
          <w:p w14:paraId="5C557ADB" w14:textId="77777777" w:rsidR="007C5932" w:rsidRDefault="007C5932">
            <w:pPr>
              <w:pStyle w:val="TableParagraph"/>
              <w:rPr>
                <w:sz w:val="24"/>
              </w:rPr>
            </w:pPr>
          </w:p>
        </w:tc>
        <w:tc>
          <w:tcPr>
            <w:tcW w:w="453" w:type="dxa"/>
            <w:tcBorders>
              <w:top w:val="single" w:sz="4" w:space="0" w:color="E2E2E2"/>
              <w:bottom w:val="nil"/>
            </w:tcBorders>
          </w:tcPr>
          <w:p w14:paraId="565712AD" w14:textId="77777777" w:rsidR="007C5932" w:rsidRDefault="00000000">
            <w:pPr>
              <w:pStyle w:val="TableParagraph"/>
              <w:spacing w:before="12" w:line="248" w:lineRule="exact"/>
              <w:ind w:left="3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310" w:type="dxa"/>
            <w:gridSpan w:val="2"/>
            <w:tcBorders>
              <w:top w:val="single" w:sz="4" w:space="0" w:color="E2E2E2"/>
            </w:tcBorders>
          </w:tcPr>
          <w:p w14:paraId="65745EFF" w14:textId="77777777" w:rsidR="007C5932" w:rsidRDefault="00000000">
            <w:pPr>
              <w:pStyle w:val="TableParagraph"/>
              <w:spacing w:before="3" w:line="257" w:lineRule="exact"/>
              <w:ind w:left="3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WeatherBug</w:t>
            </w:r>
          </w:p>
        </w:tc>
        <w:tc>
          <w:tcPr>
            <w:tcW w:w="7661" w:type="dxa"/>
            <w:gridSpan w:val="3"/>
            <w:tcBorders>
              <w:top w:val="single" w:sz="4" w:space="0" w:color="E2E2E2"/>
              <w:bottom w:val="nil"/>
            </w:tcBorders>
          </w:tcPr>
          <w:p w14:paraId="3C6D48E9" w14:textId="77777777" w:rsidR="007C5932" w:rsidRDefault="00000000">
            <w:pPr>
              <w:pStyle w:val="TableParagraph"/>
              <w:spacing w:before="3" w:line="257" w:lineRule="exact"/>
              <w:ind w:left="3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WeatherBug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offers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forecasts,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severe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alerts,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live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radar</w:t>
            </w:r>
          </w:p>
        </w:tc>
      </w:tr>
      <w:tr w:rsidR="007C5932" w14:paraId="4137D313" w14:textId="77777777">
        <w:trPr>
          <w:trHeight w:val="551"/>
        </w:trPr>
        <w:tc>
          <w:tcPr>
            <w:tcW w:w="420" w:type="dxa"/>
            <w:vMerge/>
            <w:tcBorders>
              <w:top w:val="nil"/>
              <w:left w:val="nil"/>
            </w:tcBorders>
          </w:tcPr>
          <w:p w14:paraId="677C25C4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9424" w:type="dxa"/>
            <w:gridSpan w:val="6"/>
            <w:tcBorders>
              <w:top w:val="nil"/>
              <w:bottom w:val="single" w:sz="4" w:space="0" w:color="E2E2E2"/>
            </w:tcBorders>
          </w:tcPr>
          <w:p w14:paraId="20C1ADDE" w14:textId="77777777" w:rsidR="007C5932" w:rsidRDefault="00000000">
            <w:pPr>
              <w:pStyle w:val="TableParagraph"/>
              <w:spacing w:line="276" w:lineRule="exact"/>
              <w:ind w:left="451" w:right="685"/>
              <w:rPr>
                <w:sz w:val="24"/>
              </w:rPr>
            </w:pPr>
            <w:r>
              <w:rPr>
                <w:color w:val="0D0D0D"/>
                <w:sz w:val="24"/>
              </w:rPr>
              <w:t>maps.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It's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various platforms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provides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wide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range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weather-related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information.</w:t>
            </w:r>
          </w:p>
        </w:tc>
      </w:tr>
      <w:tr w:rsidR="007C5932" w14:paraId="1A132029" w14:textId="77777777">
        <w:trPr>
          <w:trHeight w:val="292"/>
        </w:trPr>
        <w:tc>
          <w:tcPr>
            <w:tcW w:w="9844" w:type="dxa"/>
            <w:gridSpan w:val="7"/>
            <w:tcBorders>
              <w:top w:val="single" w:sz="4" w:space="0" w:color="E2E2E2"/>
              <w:bottom w:val="single" w:sz="4" w:space="0" w:color="E2E2E2"/>
            </w:tcBorders>
          </w:tcPr>
          <w:p w14:paraId="15A946F0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2AEB2EEC" w14:textId="77777777">
        <w:trPr>
          <w:trHeight w:val="280"/>
        </w:trPr>
        <w:tc>
          <w:tcPr>
            <w:tcW w:w="420" w:type="dxa"/>
            <w:vMerge w:val="restart"/>
            <w:tcBorders>
              <w:left w:val="nil"/>
            </w:tcBorders>
          </w:tcPr>
          <w:p w14:paraId="6AC5767F" w14:textId="77777777" w:rsidR="007C5932" w:rsidRDefault="007C5932">
            <w:pPr>
              <w:pStyle w:val="TableParagraph"/>
              <w:rPr>
                <w:sz w:val="24"/>
              </w:rPr>
            </w:pPr>
          </w:p>
        </w:tc>
        <w:tc>
          <w:tcPr>
            <w:tcW w:w="453" w:type="dxa"/>
            <w:tcBorders>
              <w:top w:val="single" w:sz="4" w:space="0" w:color="E2E2E2"/>
              <w:bottom w:val="nil"/>
            </w:tcBorders>
          </w:tcPr>
          <w:p w14:paraId="345FC96B" w14:textId="77777777" w:rsidR="007C5932" w:rsidRDefault="00000000">
            <w:pPr>
              <w:pStyle w:val="TableParagraph"/>
              <w:spacing w:before="12" w:line="248" w:lineRule="exact"/>
              <w:ind w:left="3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986" w:type="dxa"/>
            <w:tcBorders>
              <w:top w:val="single" w:sz="4" w:space="0" w:color="E2E2E2"/>
            </w:tcBorders>
          </w:tcPr>
          <w:p w14:paraId="59BEDB45" w14:textId="77777777" w:rsidR="007C5932" w:rsidRDefault="00000000">
            <w:pPr>
              <w:pStyle w:val="TableParagraph"/>
              <w:spacing w:before="3" w:line="257" w:lineRule="exact"/>
              <w:ind w:left="3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Dark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Sky</w:t>
            </w:r>
          </w:p>
        </w:tc>
        <w:tc>
          <w:tcPr>
            <w:tcW w:w="7985" w:type="dxa"/>
            <w:gridSpan w:val="4"/>
            <w:tcBorders>
              <w:top w:val="single" w:sz="4" w:space="0" w:color="E2E2E2"/>
              <w:bottom w:val="nil"/>
            </w:tcBorders>
          </w:tcPr>
          <w:p w14:paraId="09EED843" w14:textId="77777777" w:rsidR="007C5932" w:rsidRDefault="00000000">
            <w:pPr>
              <w:pStyle w:val="TableParagraph"/>
              <w:spacing w:before="3" w:line="257" w:lineRule="exact"/>
              <w:ind w:left="3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Dark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Sky (now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owned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by Apple)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 known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its minute-by-minute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</w:p>
        </w:tc>
      </w:tr>
      <w:tr w:rsidR="007C5932" w14:paraId="66A6BE07" w14:textId="77777777">
        <w:trPr>
          <w:trHeight w:val="275"/>
        </w:trPr>
        <w:tc>
          <w:tcPr>
            <w:tcW w:w="420" w:type="dxa"/>
            <w:vMerge/>
            <w:tcBorders>
              <w:top w:val="nil"/>
              <w:left w:val="nil"/>
            </w:tcBorders>
          </w:tcPr>
          <w:p w14:paraId="1B73F080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9424" w:type="dxa"/>
            <w:gridSpan w:val="6"/>
            <w:tcBorders>
              <w:top w:val="nil"/>
              <w:bottom w:val="single" w:sz="4" w:space="0" w:color="E2E2E2"/>
            </w:tcBorders>
          </w:tcPr>
          <w:p w14:paraId="49DE0D08" w14:textId="77777777" w:rsidR="007C5932" w:rsidRDefault="00000000">
            <w:pPr>
              <w:pStyle w:val="TableParagraph"/>
              <w:spacing w:line="256" w:lineRule="exact"/>
              <w:ind w:left="451"/>
              <w:rPr>
                <w:sz w:val="24"/>
              </w:rPr>
            </w:pPr>
            <w:r>
              <w:rPr>
                <w:color w:val="0D0D0D"/>
                <w:sz w:val="24"/>
              </w:rPr>
              <w:t>forecasts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real-time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data.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provides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hyper-localized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weather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information.</w:t>
            </w:r>
          </w:p>
        </w:tc>
      </w:tr>
      <w:tr w:rsidR="007C5932" w14:paraId="74F03819" w14:textId="77777777">
        <w:trPr>
          <w:trHeight w:val="290"/>
        </w:trPr>
        <w:tc>
          <w:tcPr>
            <w:tcW w:w="9844" w:type="dxa"/>
            <w:gridSpan w:val="7"/>
            <w:tcBorders>
              <w:top w:val="single" w:sz="4" w:space="0" w:color="E2E2E2"/>
            </w:tcBorders>
          </w:tcPr>
          <w:p w14:paraId="25D4EF62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</w:tbl>
    <w:p w14:paraId="3EA50B72" w14:textId="77777777" w:rsidR="007C5932" w:rsidRDefault="00000000">
      <w:pPr>
        <w:pStyle w:val="BodyText"/>
        <w:spacing w:line="276" w:lineRule="exact"/>
        <w:ind w:left="560"/>
      </w:pPr>
      <w:r>
        <w:t>.</w:t>
      </w:r>
    </w:p>
    <w:p w14:paraId="5CB4F1B3" w14:textId="77777777" w:rsidR="007C5932" w:rsidRDefault="00000000">
      <w:pPr>
        <w:pStyle w:val="Heading3"/>
        <w:spacing w:before="139"/>
        <w:ind w:left="560"/>
        <w:rPr>
          <w:b w:val="0"/>
        </w:rPr>
      </w:pPr>
      <w:r>
        <w:t>c. DFD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Present System</w:t>
      </w:r>
      <w:r>
        <w:rPr>
          <w:b w:val="0"/>
        </w:rPr>
        <w:t>:</w:t>
      </w:r>
    </w:p>
    <w:p w14:paraId="24A93F57" w14:textId="77777777" w:rsidR="007C5932" w:rsidRDefault="00000000">
      <w:pPr>
        <w:pStyle w:val="BodyText"/>
        <w:spacing w:before="137" w:line="360" w:lineRule="auto"/>
        <w:ind w:left="560" w:right="239"/>
      </w:pPr>
      <w:r>
        <w:rPr>
          <w:color w:val="0D0D0D"/>
        </w:rPr>
        <w:t>A Data Flow Diagram (DFD) is a graphical representation of the flow of data in a system. 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shows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input,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processed,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stored,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context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application, a DFD can help visualize the data flow between various components and entities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involved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 providing weather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forecasts and related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services.</w:t>
      </w:r>
    </w:p>
    <w:p w14:paraId="0BEFA1E2" w14:textId="77777777" w:rsidR="007C5932" w:rsidRDefault="007C5932">
      <w:pPr>
        <w:spacing w:line="360" w:lineRule="auto"/>
        <w:sectPr w:rsidR="007C5932" w:rsidSect="00311ADF">
          <w:pgSz w:w="12240" w:h="15840"/>
          <w:pgMar w:top="144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3221433" w14:textId="77777777" w:rsidR="007C5932" w:rsidRDefault="007C5932">
      <w:pPr>
        <w:pStyle w:val="BodyText"/>
        <w:spacing w:before="2"/>
        <w:rPr>
          <w:sz w:val="5"/>
        </w:rPr>
      </w:pPr>
    </w:p>
    <w:p w14:paraId="4D6DABBD" w14:textId="77777777" w:rsidR="007C5932" w:rsidRDefault="00000000">
      <w:pPr>
        <w:pStyle w:val="BodyText"/>
        <w:ind w:left="920"/>
        <w:rPr>
          <w:sz w:val="20"/>
        </w:rPr>
      </w:pPr>
      <w:r>
        <w:rPr>
          <w:noProof/>
          <w:sz w:val="20"/>
        </w:rPr>
        <w:drawing>
          <wp:inline distT="0" distB="0" distL="0" distR="0" wp14:anchorId="1B7C0DD1" wp14:editId="012AC67F">
            <wp:extent cx="3731895" cy="3962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11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48E2" w14:textId="77777777" w:rsidR="007C5932" w:rsidRDefault="007C5932">
      <w:pPr>
        <w:pStyle w:val="BodyText"/>
        <w:rPr>
          <w:sz w:val="20"/>
        </w:rPr>
      </w:pPr>
    </w:p>
    <w:p w14:paraId="6C92BAB3" w14:textId="77777777" w:rsidR="007C5932" w:rsidRDefault="007C5932">
      <w:pPr>
        <w:pStyle w:val="BodyText"/>
        <w:rPr>
          <w:sz w:val="20"/>
        </w:rPr>
      </w:pPr>
    </w:p>
    <w:p w14:paraId="5411527F" w14:textId="77777777" w:rsidR="007C5932" w:rsidRDefault="007C5932">
      <w:pPr>
        <w:pStyle w:val="BodyText"/>
        <w:spacing w:before="4"/>
        <w:rPr>
          <w:sz w:val="26"/>
        </w:rPr>
      </w:pPr>
    </w:p>
    <w:p w14:paraId="3796BA83" w14:textId="77777777" w:rsidR="007C5932" w:rsidRDefault="00000000">
      <w:pPr>
        <w:pStyle w:val="Heading3"/>
        <w:spacing w:before="90"/>
        <w:ind w:left="560"/>
        <w:rPr>
          <w:b w:val="0"/>
        </w:rPr>
      </w:pPr>
      <w:r>
        <w:t>d.</w:t>
      </w:r>
      <w:r>
        <w:rPr>
          <w:spacing w:val="-2"/>
        </w:rPr>
        <w:t xml:space="preserve"> </w:t>
      </w:r>
      <w:r>
        <w:t>What’s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Developed</w:t>
      </w:r>
      <w:r>
        <w:rPr>
          <w:b w:val="0"/>
        </w:rPr>
        <w:t>:</w:t>
      </w:r>
    </w:p>
    <w:p w14:paraId="2C7E0E68" w14:textId="77777777" w:rsidR="007C5932" w:rsidRDefault="00000000">
      <w:pPr>
        <w:pStyle w:val="BodyText"/>
        <w:spacing w:before="137" w:line="360" w:lineRule="auto"/>
        <w:ind w:left="560" w:right="289"/>
      </w:pPr>
      <w:r>
        <w:t>When developing a new weather application, there are several innovative features and</w:t>
      </w:r>
      <w:r>
        <w:rPr>
          <w:spacing w:val="1"/>
        </w:rPr>
        <w:t xml:space="preserve"> </w:t>
      </w:r>
      <w:r>
        <w:t>improvements that can be incorporated to enhance user experience and provide more valuable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application:</w:t>
      </w:r>
    </w:p>
    <w:p w14:paraId="7AFB64F3" w14:textId="77777777" w:rsidR="007C5932" w:rsidRDefault="007C5932">
      <w:pPr>
        <w:pStyle w:val="BodyText"/>
        <w:spacing w:before="1"/>
        <w:rPr>
          <w:sz w:val="36"/>
        </w:rPr>
      </w:pPr>
    </w:p>
    <w:p w14:paraId="195CAED3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250"/>
        <w:rPr>
          <w:sz w:val="24"/>
        </w:rPr>
      </w:pPr>
      <w:r>
        <w:rPr>
          <w:sz w:val="24"/>
        </w:rPr>
        <w:t>Hyper-Local</w:t>
      </w:r>
      <w:r>
        <w:rPr>
          <w:spacing w:val="-1"/>
          <w:sz w:val="24"/>
        </w:rPr>
        <w:t xml:space="preserve"> </w:t>
      </w:r>
      <w:r>
        <w:rPr>
          <w:sz w:val="24"/>
        </w:rPr>
        <w:t>Forecasts: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localized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forecasts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user's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57"/>
          <w:sz w:val="24"/>
        </w:rPr>
        <w:t xml:space="preserve"> </w:t>
      </w:r>
      <w:r>
        <w:rPr>
          <w:sz w:val="24"/>
        </w:rPr>
        <w:t>location,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data from multiple</w:t>
      </w:r>
      <w:r>
        <w:rPr>
          <w:spacing w:val="-1"/>
          <w:sz w:val="24"/>
        </w:rPr>
        <w:t xml:space="preserve"> </w:t>
      </w:r>
      <w:r>
        <w:rPr>
          <w:sz w:val="24"/>
        </w:rPr>
        <w:t>sources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stations and</w:t>
      </w:r>
      <w:r>
        <w:rPr>
          <w:spacing w:val="-1"/>
          <w:sz w:val="24"/>
        </w:rPr>
        <w:t xml:space="preserve"> </w:t>
      </w:r>
      <w:r>
        <w:rPr>
          <w:sz w:val="24"/>
        </w:rPr>
        <w:t>sensors.</w:t>
      </w:r>
    </w:p>
    <w:p w14:paraId="13AB818A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" w:line="360" w:lineRule="auto"/>
        <w:ind w:right="244"/>
        <w:rPr>
          <w:sz w:val="24"/>
        </w:rPr>
      </w:pPr>
      <w:r>
        <w:rPr>
          <w:sz w:val="24"/>
        </w:rPr>
        <w:t>Real-Time Alerts: Provide real-time alerts for severe weather events such as thunderstorms,</w:t>
      </w:r>
      <w:r>
        <w:rPr>
          <w:spacing w:val="-57"/>
          <w:sz w:val="24"/>
        </w:rPr>
        <w:t xml:space="preserve"> </w:t>
      </w:r>
      <w:r>
        <w:rPr>
          <w:sz w:val="24"/>
        </w:rPr>
        <w:t>tornadoes,</w:t>
      </w:r>
      <w:r>
        <w:rPr>
          <w:spacing w:val="-2"/>
          <w:sz w:val="24"/>
        </w:rPr>
        <w:t xml:space="preserve"> </w:t>
      </w:r>
      <w:r>
        <w:rPr>
          <w:sz w:val="24"/>
        </w:rPr>
        <w:t>hurricanes,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flash</w:t>
      </w:r>
      <w:r>
        <w:rPr>
          <w:spacing w:val="-1"/>
          <w:sz w:val="24"/>
        </w:rPr>
        <w:t xml:space="preserve"> </w:t>
      </w:r>
      <w:r>
        <w:rPr>
          <w:sz w:val="24"/>
        </w:rPr>
        <w:t>floods.</w:t>
      </w:r>
      <w:r>
        <w:rPr>
          <w:spacing w:val="-2"/>
          <w:sz w:val="24"/>
        </w:rPr>
        <w:t xml:space="preserve"> </w:t>
      </w: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preferences.</w:t>
      </w:r>
    </w:p>
    <w:p w14:paraId="3595370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185"/>
        <w:rPr>
          <w:sz w:val="24"/>
        </w:rPr>
      </w:pPr>
      <w:r>
        <w:rPr>
          <w:sz w:val="24"/>
        </w:rPr>
        <w:t>Weather Maps and Visualizations: Include interactive maps and visualizations showing real-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patterns, radar data,</w:t>
      </w:r>
      <w:r>
        <w:rPr>
          <w:spacing w:val="1"/>
          <w:sz w:val="24"/>
        </w:rPr>
        <w:t xml:space="preserve"> </w:t>
      </w:r>
      <w:r>
        <w:rPr>
          <w:sz w:val="24"/>
        </w:rPr>
        <w:t>and satellite imagery.</w:t>
      </w:r>
    </w:p>
    <w:p w14:paraId="386D6568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299"/>
        <w:rPr>
          <w:sz w:val="24"/>
        </w:rPr>
      </w:pPr>
      <w:r>
        <w:rPr>
          <w:sz w:val="24"/>
        </w:rPr>
        <w:t>AI-Powered Forecasting: Utilize machine learning algorithms to analyze historical and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forecasting 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precise predictions.</w:t>
      </w:r>
    </w:p>
    <w:p w14:paraId="57D81A66" w14:textId="77777777" w:rsidR="007C5932" w:rsidRDefault="007C5932">
      <w:pPr>
        <w:spacing w:line="360" w:lineRule="auto"/>
        <w:rPr>
          <w:sz w:val="24"/>
        </w:rPr>
        <w:sectPr w:rsidR="007C5932" w:rsidSect="00311ADF">
          <w:pgSz w:w="12240" w:h="15840"/>
          <w:pgMar w:top="150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879B02C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79" w:line="360" w:lineRule="auto"/>
        <w:ind w:right="1041"/>
        <w:rPr>
          <w:sz w:val="24"/>
        </w:rPr>
      </w:pPr>
      <w:r>
        <w:rPr>
          <w:sz w:val="24"/>
        </w:rPr>
        <w:lastRenderedPageBreak/>
        <w:t>Personalized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Insights: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personalized insights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user's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5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commute</w:t>
      </w:r>
      <w:r>
        <w:rPr>
          <w:spacing w:val="-1"/>
          <w:sz w:val="24"/>
        </w:rPr>
        <w:t xml:space="preserve"> </w:t>
      </w:r>
      <w:r>
        <w:rPr>
          <w:sz w:val="24"/>
        </w:rPr>
        <w:t>time,</w:t>
      </w:r>
      <w:r>
        <w:rPr>
          <w:spacing w:val="1"/>
          <w:sz w:val="24"/>
        </w:rPr>
        <w:t xml:space="preserve"> </w:t>
      </w:r>
      <w:r>
        <w:rPr>
          <w:sz w:val="24"/>
        </w:rPr>
        <w:t>outdoor exercise,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gardening.</w:t>
      </w:r>
    </w:p>
    <w:p w14:paraId="0F6837CB" w14:textId="77777777" w:rsidR="007C5932" w:rsidRDefault="00000000">
      <w:pPr>
        <w:pStyle w:val="Heading1"/>
        <w:numPr>
          <w:ilvl w:val="0"/>
          <w:numId w:val="2"/>
        </w:numPr>
        <w:tabs>
          <w:tab w:val="left" w:pos="961"/>
        </w:tabs>
        <w:spacing w:before="2"/>
        <w:ind w:left="960" w:hanging="401"/>
      </w:pPr>
      <w:r>
        <w:t>Problem</w:t>
      </w:r>
      <w:r>
        <w:rPr>
          <w:spacing w:val="-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:</w:t>
      </w:r>
    </w:p>
    <w:p w14:paraId="2C3115E1" w14:textId="77777777" w:rsidR="007C5932" w:rsidRDefault="00000000">
      <w:pPr>
        <w:pStyle w:val="Heading3"/>
        <w:numPr>
          <w:ilvl w:val="0"/>
          <w:numId w:val="4"/>
        </w:numPr>
        <w:tabs>
          <w:tab w:val="left" w:pos="801"/>
        </w:tabs>
        <w:spacing w:before="227"/>
        <w:ind w:hanging="241"/>
      </w:pPr>
      <w:r>
        <w:t>Product</w:t>
      </w:r>
      <w:r>
        <w:rPr>
          <w:spacing w:val="-3"/>
        </w:rPr>
        <w:t xml:space="preserve"> </w:t>
      </w:r>
      <w:r>
        <w:t>Definition</w:t>
      </w:r>
    </w:p>
    <w:p w14:paraId="722115E1" w14:textId="77777777" w:rsidR="007C5932" w:rsidRDefault="00000000">
      <w:pPr>
        <w:pStyle w:val="BodyText"/>
        <w:spacing w:before="139" w:line="360" w:lineRule="auto"/>
        <w:ind w:left="560" w:right="191"/>
      </w:pPr>
      <w:r>
        <w:t>A modern</w:t>
      </w:r>
      <w:r>
        <w:rPr>
          <w:spacing w:val="1"/>
        </w:rPr>
        <w:t xml:space="preserve"> </w:t>
      </w:r>
      <w:r>
        <w:t>weather application</w:t>
      </w:r>
      <w:r>
        <w:rPr>
          <w:spacing w:val="1"/>
        </w:rPr>
        <w:t xml:space="preserve"> </w:t>
      </w:r>
      <w:r>
        <w:t>that offers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hyper-local, real-time</w:t>
      </w:r>
      <w:r>
        <w:rPr>
          <w:spacing w:val="1"/>
        </w:rPr>
        <w:t xml:space="preserve"> </w:t>
      </w:r>
      <w:r>
        <w:t>weather 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alerts tailored to their specific location and preferences. The app provides personalized insights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commute,</w:t>
      </w:r>
      <w:r>
        <w:rPr>
          <w:spacing w:val="-1"/>
        </w:rPr>
        <w:t xml:space="preserve"> </w:t>
      </w:r>
      <w:r>
        <w:t>outdoor</w:t>
      </w:r>
      <w:r>
        <w:rPr>
          <w:spacing w:val="-2"/>
        </w:rPr>
        <w:t xml:space="preserve"> </w:t>
      </w:r>
      <w:r>
        <w:t>exercise,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plans.</w:t>
      </w:r>
      <w:r>
        <w:rPr>
          <w:spacing w:val="-57"/>
        </w:rPr>
        <w:t xml:space="preserve"> </w:t>
      </w:r>
      <w:r>
        <w:t>It features interactive maps, radar data, and satellite imagery for an immersive visual experience.</w:t>
      </w:r>
      <w:r>
        <w:rPr>
          <w:spacing w:val="-57"/>
        </w:rPr>
        <w:t xml:space="preserve"> </w:t>
      </w:r>
      <w:r>
        <w:t>Advanced AI-powered forecasting improves accuracy and provides precise predictions. The app</w:t>
      </w:r>
      <w:r>
        <w:rPr>
          <w:spacing w:val="1"/>
        </w:rPr>
        <w:t xml:space="preserve"> </w:t>
      </w:r>
      <w:r>
        <w:t>also integrates health and air quality information, offering comprehensive insights into local</w:t>
      </w:r>
      <w:r>
        <w:rPr>
          <w:spacing w:val="1"/>
        </w:rPr>
        <w:t xml:space="preserve"> </w:t>
      </w:r>
      <w:r>
        <w:t>conditions. Voice assistant compatibility and social sharing capabilities enhance user</w:t>
      </w:r>
      <w:r>
        <w:rPr>
          <w:spacing w:val="1"/>
        </w:rPr>
        <w:t xml:space="preserve"> </w:t>
      </w:r>
      <w:r>
        <w:t>convenience,</w:t>
      </w:r>
      <w:r>
        <w:rPr>
          <w:spacing w:val="-1"/>
        </w:rPr>
        <w:t xml:space="preserve"> </w:t>
      </w:r>
      <w:r>
        <w:t>making it a</w:t>
      </w:r>
      <w:r>
        <w:rPr>
          <w:spacing w:val="1"/>
        </w:rPr>
        <w:t xml:space="preserve"> </w:t>
      </w:r>
      <w:r>
        <w:t>go-to</w:t>
      </w:r>
      <w:r>
        <w:rPr>
          <w:spacing w:val="-1"/>
        </w:rPr>
        <w:t xml:space="preserve"> </w:t>
      </w:r>
      <w:r>
        <w:t>tool for</w:t>
      </w:r>
      <w:r>
        <w:rPr>
          <w:spacing w:val="-1"/>
        </w:rPr>
        <w:t xml:space="preserve"> </w:t>
      </w:r>
      <w:r>
        <w:t>staying informed about the</w:t>
      </w:r>
      <w:r>
        <w:rPr>
          <w:spacing w:val="-1"/>
        </w:rPr>
        <w:t xml:space="preserve"> </w:t>
      </w:r>
      <w:r>
        <w:t>weather.</w:t>
      </w:r>
    </w:p>
    <w:p w14:paraId="7A513AF7" w14:textId="77777777" w:rsidR="007C5932" w:rsidRDefault="00000000">
      <w:pPr>
        <w:pStyle w:val="Heading3"/>
        <w:numPr>
          <w:ilvl w:val="0"/>
          <w:numId w:val="4"/>
        </w:numPr>
        <w:tabs>
          <w:tab w:val="left" w:pos="815"/>
        </w:tabs>
        <w:spacing w:before="1"/>
        <w:ind w:left="814" w:hanging="255"/>
      </w:pPr>
      <w:r>
        <w:t>Feasibility</w:t>
      </w:r>
      <w:r>
        <w:rPr>
          <w:spacing w:val="-2"/>
        </w:rPr>
        <w:t xml:space="preserve"> </w:t>
      </w:r>
      <w:r>
        <w:t>Analysis</w:t>
      </w:r>
    </w:p>
    <w:p w14:paraId="19501B08" w14:textId="77777777" w:rsidR="007C5932" w:rsidRDefault="00000000">
      <w:pPr>
        <w:pStyle w:val="ListParagraph"/>
        <w:numPr>
          <w:ilvl w:val="1"/>
          <w:numId w:val="4"/>
        </w:numPr>
        <w:tabs>
          <w:tab w:val="left" w:pos="1280"/>
          <w:tab w:val="left" w:pos="1281"/>
        </w:tabs>
        <w:spacing w:before="139"/>
        <w:ind w:hanging="361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Feasibility</w:t>
      </w:r>
      <w:r>
        <w:rPr>
          <w:sz w:val="24"/>
        </w:rPr>
        <w:t>:</w:t>
      </w:r>
    </w:p>
    <w:p w14:paraId="3129BAC7" w14:textId="77777777" w:rsidR="007C5932" w:rsidRDefault="00000000">
      <w:pPr>
        <w:pStyle w:val="ListParagraph"/>
        <w:numPr>
          <w:ilvl w:val="0"/>
          <w:numId w:val="5"/>
        </w:numPr>
        <w:tabs>
          <w:tab w:val="left" w:pos="1400"/>
          <w:tab w:val="left" w:pos="1401"/>
        </w:tabs>
        <w:spacing w:before="136" w:line="360" w:lineRule="auto"/>
        <w:ind w:right="184"/>
        <w:rPr>
          <w:sz w:val="24"/>
        </w:rPr>
      </w:pPr>
      <w:r>
        <w:rPr>
          <w:sz w:val="24"/>
        </w:rPr>
        <w:t>Infrastructure:</w:t>
      </w:r>
      <w:r>
        <w:rPr>
          <w:spacing w:val="-2"/>
          <w:sz w:val="24"/>
        </w:rPr>
        <w:t xml:space="preserve"> </w:t>
      </w:r>
      <w:r>
        <w:rPr>
          <w:sz w:val="24"/>
        </w:rPr>
        <w:t>Leverage existing</w:t>
      </w:r>
      <w:r>
        <w:rPr>
          <w:spacing w:val="-2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storage,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delivery, which is widely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and</w:t>
      </w:r>
      <w:r>
        <w:rPr>
          <w:spacing w:val="2"/>
          <w:sz w:val="24"/>
        </w:rPr>
        <w:t xml:space="preserve"> </w:t>
      </w:r>
      <w:r>
        <w:rPr>
          <w:sz w:val="24"/>
        </w:rPr>
        <w:t>cost-effective.</w:t>
      </w:r>
    </w:p>
    <w:p w14:paraId="28EF38F7" w14:textId="77777777" w:rsidR="007C5932" w:rsidRDefault="00000000">
      <w:pPr>
        <w:pStyle w:val="ListParagraph"/>
        <w:numPr>
          <w:ilvl w:val="0"/>
          <w:numId w:val="5"/>
        </w:numPr>
        <w:tabs>
          <w:tab w:val="left" w:pos="1400"/>
          <w:tab w:val="left" w:pos="1401"/>
        </w:tabs>
        <w:spacing w:before="1" w:line="360" w:lineRule="auto"/>
        <w:ind w:right="30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Sources: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providers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NOAA,</w:t>
      </w:r>
      <w:r>
        <w:rPr>
          <w:spacing w:val="-2"/>
          <w:sz w:val="24"/>
        </w:rPr>
        <w:t xml:space="preserve"> </w:t>
      </w:r>
      <w:r>
        <w:rPr>
          <w:sz w:val="24"/>
        </w:rPr>
        <w:t>AccuWeather,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OpenWeatherMap ensures high-quality weather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14:paraId="7C6918F2" w14:textId="77777777" w:rsidR="007C5932" w:rsidRDefault="00000000">
      <w:pPr>
        <w:pStyle w:val="Heading3"/>
        <w:numPr>
          <w:ilvl w:val="1"/>
          <w:numId w:val="4"/>
        </w:numPr>
        <w:tabs>
          <w:tab w:val="left" w:pos="1280"/>
          <w:tab w:val="left" w:pos="1281"/>
        </w:tabs>
        <w:spacing w:before="2"/>
        <w:ind w:hanging="361"/>
        <w:rPr>
          <w:b w:val="0"/>
        </w:rPr>
      </w:pPr>
      <w:r>
        <w:t>Economic</w:t>
      </w:r>
      <w:r>
        <w:rPr>
          <w:spacing w:val="-1"/>
        </w:rPr>
        <w:t xml:space="preserve"> </w:t>
      </w:r>
      <w:r>
        <w:t>Feasibility</w:t>
      </w:r>
      <w:r>
        <w:rPr>
          <w:b w:val="0"/>
        </w:rPr>
        <w:t>:</w:t>
      </w:r>
    </w:p>
    <w:p w14:paraId="66EEE51D" w14:textId="77777777" w:rsidR="007C5932" w:rsidRDefault="00000000">
      <w:pPr>
        <w:pStyle w:val="ListParagraph"/>
        <w:numPr>
          <w:ilvl w:val="0"/>
          <w:numId w:val="5"/>
        </w:numPr>
        <w:tabs>
          <w:tab w:val="left" w:pos="1400"/>
          <w:tab w:val="left" w:pos="1401"/>
        </w:tabs>
        <w:spacing w:before="136" w:line="360" w:lineRule="auto"/>
        <w:ind w:right="460"/>
        <w:rPr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Costs:</w:t>
      </w:r>
      <w:r>
        <w:rPr>
          <w:spacing w:val="-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licensing</w:t>
      </w:r>
      <w:r>
        <w:rPr>
          <w:spacing w:val="-1"/>
          <w:sz w:val="24"/>
        </w:rPr>
        <w:t xml:space="preserve"> </w:t>
      </w:r>
      <w:r>
        <w:rPr>
          <w:sz w:val="24"/>
        </w:rPr>
        <w:t>data, employing</w:t>
      </w:r>
      <w:r>
        <w:rPr>
          <w:spacing w:val="-57"/>
          <w:sz w:val="24"/>
        </w:rPr>
        <w:t xml:space="preserve"> </w:t>
      </w:r>
      <w:r>
        <w:rPr>
          <w:sz w:val="24"/>
        </w:rPr>
        <w:t>skilled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developers, and investing in infrastructure.</w:t>
      </w:r>
    </w:p>
    <w:p w14:paraId="75D86445" w14:textId="77777777" w:rsidR="007C5932" w:rsidRDefault="00000000">
      <w:pPr>
        <w:pStyle w:val="ListParagraph"/>
        <w:numPr>
          <w:ilvl w:val="0"/>
          <w:numId w:val="5"/>
        </w:numPr>
        <w:tabs>
          <w:tab w:val="left" w:pos="1400"/>
          <w:tab w:val="left" w:pos="1401"/>
        </w:tabs>
        <w:spacing w:line="360" w:lineRule="auto"/>
        <w:ind w:right="1050"/>
        <w:rPr>
          <w:sz w:val="24"/>
        </w:rPr>
      </w:pPr>
      <w:r>
        <w:rPr>
          <w:sz w:val="24"/>
        </w:rPr>
        <w:t>Revenue Opportunities: Potential revenue sources include in-app ads, premium</w:t>
      </w:r>
      <w:r>
        <w:rPr>
          <w:spacing w:val="-57"/>
          <w:sz w:val="24"/>
        </w:rPr>
        <w:t xml:space="preserve"> </w:t>
      </w:r>
      <w:r>
        <w:rPr>
          <w:sz w:val="24"/>
        </w:rPr>
        <w:t>subscriptions,</w:t>
      </w:r>
      <w:r>
        <w:rPr>
          <w:spacing w:val="-1"/>
          <w:sz w:val="24"/>
        </w:rPr>
        <w:t xml:space="preserve"> </w:t>
      </w:r>
      <w:r>
        <w:rPr>
          <w:sz w:val="24"/>
        </w:rPr>
        <w:t>partnerships, 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licensing.</w:t>
      </w:r>
    </w:p>
    <w:p w14:paraId="098BAA00" w14:textId="77777777" w:rsidR="007C5932" w:rsidRDefault="00000000">
      <w:pPr>
        <w:pStyle w:val="Heading3"/>
        <w:numPr>
          <w:ilvl w:val="1"/>
          <w:numId w:val="4"/>
        </w:numPr>
        <w:tabs>
          <w:tab w:val="left" w:pos="1280"/>
          <w:tab w:val="left" w:pos="1281"/>
        </w:tabs>
        <w:spacing w:before="2"/>
        <w:ind w:hanging="361"/>
        <w:rPr>
          <w:b w:val="0"/>
        </w:rPr>
      </w:pPr>
      <w:r>
        <w:t>Operational</w:t>
      </w:r>
      <w:r>
        <w:rPr>
          <w:spacing w:val="-1"/>
        </w:rPr>
        <w:t xml:space="preserve"> </w:t>
      </w:r>
      <w:r>
        <w:t>Feasibility</w:t>
      </w:r>
      <w:r>
        <w:rPr>
          <w:b w:val="0"/>
        </w:rPr>
        <w:t>:</w:t>
      </w:r>
    </w:p>
    <w:p w14:paraId="4E056A16" w14:textId="77777777" w:rsidR="007C5932" w:rsidRDefault="00000000">
      <w:pPr>
        <w:pStyle w:val="ListParagraph"/>
        <w:numPr>
          <w:ilvl w:val="0"/>
          <w:numId w:val="5"/>
        </w:numPr>
        <w:tabs>
          <w:tab w:val="left" w:pos="1400"/>
          <w:tab w:val="left" w:pos="1401"/>
        </w:tabs>
        <w:spacing w:before="134"/>
        <w:ind w:hanging="421"/>
        <w:rPr>
          <w:sz w:val="24"/>
        </w:rPr>
      </w:pPr>
      <w:r>
        <w:rPr>
          <w:sz w:val="24"/>
        </w:rPr>
        <w:t>Scalability:</w:t>
      </w:r>
      <w:r>
        <w:rPr>
          <w:spacing w:val="-2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for easy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increases.</w:t>
      </w:r>
    </w:p>
    <w:p w14:paraId="40C3AEA6" w14:textId="77777777" w:rsidR="007C5932" w:rsidRDefault="00000000">
      <w:pPr>
        <w:pStyle w:val="ListParagraph"/>
        <w:numPr>
          <w:ilvl w:val="0"/>
          <w:numId w:val="5"/>
        </w:numPr>
        <w:tabs>
          <w:tab w:val="left" w:pos="1400"/>
          <w:tab w:val="left" w:pos="1401"/>
        </w:tabs>
        <w:spacing w:before="139" w:line="360" w:lineRule="auto"/>
        <w:ind w:right="258"/>
        <w:rPr>
          <w:sz w:val="24"/>
        </w:rPr>
      </w:pPr>
      <w:r>
        <w:rPr>
          <w:sz w:val="24"/>
        </w:rPr>
        <w:t>Maintenance: Regular updates and maintenance ensure the app remains up-to-date 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latest weather data</w:t>
      </w:r>
      <w:r>
        <w:rPr>
          <w:spacing w:val="2"/>
          <w:sz w:val="24"/>
        </w:rPr>
        <w:t xml:space="preserve"> </w:t>
      </w:r>
      <w:r>
        <w:rPr>
          <w:sz w:val="24"/>
        </w:rPr>
        <w:t>and features.</w:t>
      </w:r>
    </w:p>
    <w:p w14:paraId="2E0FFC49" w14:textId="77777777" w:rsidR="007C5932" w:rsidRDefault="00000000">
      <w:pPr>
        <w:pStyle w:val="Heading1"/>
        <w:numPr>
          <w:ilvl w:val="0"/>
          <w:numId w:val="2"/>
        </w:numPr>
        <w:tabs>
          <w:tab w:val="left" w:pos="961"/>
        </w:tabs>
        <w:spacing w:before="2"/>
        <w:ind w:left="960" w:hanging="401"/>
      </w:pPr>
      <w:r>
        <w:t>Software</w:t>
      </w:r>
      <w:r>
        <w:rPr>
          <w:spacing w:val="-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 :</w:t>
      </w:r>
    </w:p>
    <w:p w14:paraId="364E382A" w14:textId="77777777" w:rsidR="007C5932" w:rsidRDefault="00000000">
      <w:pPr>
        <w:pStyle w:val="Heading3"/>
        <w:numPr>
          <w:ilvl w:val="0"/>
          <w:numId w:val="6"/>
        </w:numPr>
        <w:tabs>
          <w:tab w:val="left" w:pos="801"/>
        </w:tabs>
        <w:spacing w:before="227"/>
        <w:ind w:hanging="241"/>
        <w:rPr>
          <w:b w:val="0"/>
        </w:rPr>
      </w:pPr>
      <w:r>
        <w:t>Introduction</w:t>
      </w:r>
      <w:r>
        <w:rPr>
          <w:b w:val="0"/>
        </w:rPr>
        <w:t>:</w:t>
      </w:r>
    </w:p>
    <w:p w14:paraId="71CD6D36" w14:textId="77777777" w:rsidR="007C5932" w:rsidRDefault="007C5932">
      <w:p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0E3952B" w14:textId="77777777" w:rsidR="007C5932" w:rsidRDefault="00000000">
      <w:pPr>
        <w:pStyle w:val="BodyText"/>
        <w:spacing w:before="79" w:line="360" w:lineRule="auto"/>
        <w:ind w:left="560" w:right="163"/>
      </w:pPr>
      <w:r>
        <w:lastRenderedPageBreak/>
        <w:t>A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application.</w:t>
      </w:r>
      <w:r>
        <w:rPr>
          <w:spacing w:val="-57"/>
        </w:rPr>
        <w:t xml:space="preserve"> </w:t>
      </w:r>
      <w:r>
        <w:t>It involves understanding the needs and expectations of the users, identifying the features and</w:t>
      </w:r>
      <w:r>
        <w:rPr>
          <w:spacing w:val="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offer,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the technical</w:t>
      </w:r>
      <w:r>
        <w:rPr>
          <w:spacing w:val="2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 the desired outcomes. This analysis lays the foundation for a successful weather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by defining</w:t>
      </w:r>
      <w:r>
        <w:rPr>
          <w:spacing w:val="-1"/>
        </w:rPr>
        <w:t xml:space="preserve"> </w:t>
      </w:r>
      <w:r>
        <w:t>clear objectives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guiding the</w:t>
      </w:r>
      <w:r>
        <w:rPr>
          <w:spacing w:val="-1"/>
        </w:rPr>
        <w:t xml:space="preserve"> </w:t>
      </w:r>
      <w:r>
        <w:t>development process.</w:t>
      </w:r>
    </w:p>
    <w:p w14:paraId="65DE89D4" w14:textId="77777777" w:rsidR="007C5932" w:rsidRDefault="00000000">
      <w:pPr>
        <w:pStyle w:val="BodyText"/>
        <w:spacing w:line="360" w:lineRule="auto"/>
        <w:ind w:left="560" w:right="176"/>
      </w:pPr>
      <w:r>
        <w:t>In the context of a weather application, the requirement analysis focuses on delivering precise</w:t>
      </w:r>
      <w:r>
        <w:rPr>
          <w:spacing w:val="1"/>
        </w:rPr>
        <w:t xml:space="preserve"> </w:t>
      </w:r>
      <w:r>
        <w:t>and timely weather information tailored to users' specific locations and preferences. The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forecasts,</w:t>
      </w:r>
      <w:r>
        <w:rPr>
          <w:spacing w:val="-2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alerts,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users make</w:t>
      </w:r>
      <w:r>
        <w:rPr>
          <w:spacing w:val="-2"/>
        </w:rPr>
        <w:t xml:space="preserve"> </w:t>
      </w:r>
      <w:r>
        <w:t>informed decisions in their</w:t>
      </w:r>
      <w:r>
        <w:rPr>
          <w:spacing w:val="1"/>
        </w:rPr>
        <w:t xml:space="preserve"> </w:t>
      </w:r>
      <w:r>
        <w:t>daily lives.</w:t>
      </w:r>
    </w:p>
    <w:p w14:paraId="255A89EC" w14:textId="77777777" w:rsidR="007C5932" w:rsidRDefault="00000000">
      <w:pPr>
        <w:pStyle w:val="Heading3"/>
        <w:numPr>
          <w:ilvl w:val="0"/>
          <w:numId w:val="6"/>
        </w:numPr>
        <w:tabs>
          <w:tab w:val="left" w:pos="815"/>
        </w:tabs>
        <w:ind w:left="814" w:hanging="255"/>
      </w:pPr>
      <w:r>
        <w:t>General</w:t>
      </w:r>
      <w:r>
        <w:rPr>
          <w:spacing w:val="-2"/>
        </w:rPr>
        <w:t xml:space="preserve"> </w:t>
      </w:r>
      <w:r>
        <w:t>Description:</w:t>
      </w:r>
    </w:p>
    <w:p w14:paraId="1D69D889" w14:textId="77777777" w:rsidR="007C5932" w:rsidRDefault="00000000">
      <w:pPr>
        <w:pStyle w:val="BodyText"/>
        <w:spacing w:before="139" w:line="360" w:lineRule="auto"/>
        <w:ind w:left="560" w:right="255"/>
      </w:pPr>
      <w:r>
        <w:t>A modern weather application that provides users with real-time, hyper-local weather forecasts</w:t>
      </w:r>
      <w:r>
        <w:rPr>
          <w:spacing w:val="1"/>
        </w:rPr>
        <w:t xml:space="preserve"> </w:t>
      </w:r>
      <w:r>
        <w:t>and alerts. The app features a user-friendly interface with interactive maps, radar data, and</w:t>
      </w:r>
      <w:r>
        <w:rPr>
          <w:spacing w:val="1"/>
        </w:rPr>
        <w:t xml:space="preserve"> </w:t>
      </w:r>
      <w:r>
        <w:t>satellite imagery for a comprehensive visual experience. It offers personalized weather insights</w:t>
      </w:r>
      <w:r>
        <w:rPr>
          <w:spacing w:val="1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users'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commute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outdoor</w:t>
      </w:r>
      <w:r>
        <w:rPr>
          <w:spacing w:val="-1"/>
        </w:rPr>
        <w:t xml:space="preserve"> </w:t>
      </w:r>
      <w:r>
        <w:t>exercises,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plans.</w:t>
      </w:r>
    </w:p>
    <w:p w14:paraId="00A4C349" w14:textId="77777777" w:rsidR="007C5932" w:rsidRDefault="00000000">
      <w:pPr>
        <w:pStyle w:val="BodyText"/>
        <w:spacing w:line="360" w:lineRule="auto"/>
        <w:ind w:left="560" w:right="147"/>
      </w:pPr>
      <w:r>
        <w:t>Advanced AI-powered forecasting improves accuracy, delivering precise predictions and timely</w:t>
      </w:r>
      <w:r>
        <w:rPr>
          <w:spacing w:val="1"/>
        </w:rPr>
        <w:t xml:space="preserve"> </w:t>
      </w:r>
      <w:r>
        <w:t>updates on severe weather events. Users can access detailed health-related information, including</w:t>
      </w:r>
      <w:r>
        <w:rPr>
          <w:spacing w:val="-57"/>
        </w:rPr>
        <w:t xml:space="preserve"> </w:t>
      </w:r>
      <w:r>
        <w:t>air quality, pollen levels, and UV index. Integration with voice assistants allows for convenient,</w:t>
      </w:r>
      <w:r>
        <w:rPr>
          <w:spacing w:val="1"/>
        </w:rPr>
        <w:t xml:space="preserve"> </w:t>
      </w:r>
      <w:r>
        <w:t>hands-free weather updates, while social sharing features enable users to share weather insights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and family.</w:t>
      </w:r>
    </w:p>
    <w:p w14:paraId="4BE46DE2" w14:textId="77777777" w:rsidR="007C5932" w:rsidRDefault="00000000">
      <w:pPr>
        <w:pStyle w:val="Heading3"/>
        <w:numPr>
          <w:ilvl w:val="0"/>
          <w:numId w:val="6"/>
        </w:numPr>
        <w:tabs>
          <w:tab w:val="left" w:pos="787"/>
        </w:tabs>
        <w:spacing w:before="1"/>
        <w:ind w:left="786" w:hanging="227"/>
      </w:pPr>
      <w:r>
        <w:t>Specific</w:t>
      </w:r>
      <w:r>
        <w:rPr>
          <w:spacing w:val="-4"/>
        </w:rPr>
        <w:t xml:space="preserve"> </w:t>
      </w:r>
      <w:r>
        <w:t>Requirements:</w:t>
      </w:r>
    </w:p>
    <w:p w14:paraId="155850F2" w14:textId="77777777" w:rsidR="007C5932" w:rsidRDefault="00000000">
      <w:pPr>
        <w:pStyle w:val="BodyText"/>
        <w:spacing w:before="137"/>
        <w:ind w:left="1280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78260AAF" w14:textId="77777777" w:rsidR="007C5932" w:rsidRDefault="00000000">
      <w:pPr>
        <w:pStyle w:val="BodyText"/>
        <w:spacing w:before="139" w:line="360" w:lineRule="auto"/>
        <w:ind w:left="1280" w:right="1163"/>
      </w:pPr>
      <w:r>
        <w:t>Real-Time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temperature,</w:t>
      </w:r>
      <w:r>
        <w:rPr>
          <w:spacing w:val="-57"/>
        </w:rPr>
        <w:t xml:space="preserve"> </w:t>
      </w:r>
      <w:r>
        <w:t>precipitation,</w:t>
      </w:r>
      <w:r>
        <w:rPr>
          <w:spacing w:val="-1"/>
        </w:rPr>
        <w:t xml:space="preserve"> </w:t>
      </w:r>
      <w:r>
        <w:t>wind speed, and other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parameters.</w:t>
      </w:r>
    </w:p>
    <w:p w14:paraId="6674D34F" w14:textId="77777777" w:rsidR="007C5932" w:rsidRDefault="00000000">
      <w:pPr>
        <w:pStyle w:val="BodyText"/>
        <w:spacing w:line="360" w:lineRule="auto"/>
        <w:ind w:left="1280" w:right="487"/>
      </w:pPr>
      <w:r>
        <w:t>Hyper-Local</w:t>
      </w:r>
      <w:r>
        <w:rPr>
          <w:spacing w:val="-1"/>
        </w:rPr>
        <w:t xml:space="preserve"> </w:t>
      </w:r>
      <w:r>
        <w:t>Forecasts: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localized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forecasts</w:t>
      </w:r>
      <w:r>
        <w:rPr>
          <w:spacing w:val="-2"/>
        </w:rPr>
        <w:t xml:space="preserve"> </w:t>
      </w:r>
      <w:r>
        <w:t>tailored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updated frequently.</w:t>
      </w:r>
    </w:p>
    <w:p w14:paraId="2ADB61BB" w14:textId="77777777" w:rsidR="007C5932" w:rsidRDefault="00000000">
      <w:pPr>
        <w:pStyle w:val="BodyText"/>
        <w:spacing w:before="1" w:line="360" w:lineRule="auto"/>
        <w:ind w:left="1280" w:right="575"/>
      </w:pPr>
      <w:r>
        <w:t>Severe</w:t>
      </w:r>
      <w:r>
        <w:rPr>
          <w:spacing w:val="-4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Alerts: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notifications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events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thunderstorms, tornadoes, hurricanes,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floods.</w:t>
      </w:r>
    </w:p>
    <w:p w14:paraId="3D410938" w14:textId="77777777" w:rsidR="007C5932" w:rsidRDefault="00000000">
      <w:pPr>
        <w:pStyle w:val="BodyText"/>
        <w:spacing w:line="276" w:lineRule="auto"/>
        <w:ind w:left="560" w:right="670"/>
        <w:jc w:val="both"/>
      </w:pPr>
      <w:r>
        <w:rPr>
          <w:b/>
        </w:rPr>
        <w:t>Database Management</w:t>
      </w:r>
      <w:r>
        <w:t>: The NoSQL database for the Weather Forecasting website will be</w:t>
      </w:r>
      <w:r>
        <w:rPr>
          <w:spacing w:val="-57"/>
        </w:rPr>
        <w:t xml:space="preserve"> </w:t>
      </w:r>
      <w:r>
        <w:t>MongoDB;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facilitated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native</w:t>
      </w:r>
      <w:r>
        <w:rPr>
          <w:spacing w:val="-58"/>
        </w:rPr>
        <w:t xml:space="preserve"> </w:t>
      </w:r>
      <w:r>
        <w:t>driver;</w:t>
      </w:r>
      <w:r>
        <w:rPr>
          <w:spacing w:val="-1"/>
        </w:rPr>
        <w:t xml:space="preserve"> </w:t>
      </w:r>
      <w:r>
        <w:t>daily backups will be used for</w:t>
      </w:r>
      <w:r>
        <w:rPr>
          <w:spacing w:val="-2"/>
        </w:rPr>
        <w:t xml:space="preserve"> </w:t>
      </w:r>
      <w:r>
        <w:t>data recovery.</w:t>
      </w:r>
    </w:p>
    <w:p w14:paraId="030B6B5C" w14:textId="77777777" w:rsidR="007C5932" w:rsidRDefault="00000000">
      <w:pPr>
        <w:pStyle w:val="BodyText"/>
        <w:spacing w:line="274" w:lineRule="exact"/>
        <w:ind w:left="560"/>
        <w:jc w:val="both"/>
      </w:pP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routinely reported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stakeholders using Node.js</w:t>
      </w:r>
      <w:r>
        <w:rPr>
          <w:spacing w:val="-1"/>
        </w:rPr>
        <w:t xml:space="preserve"> </w:t>
      </w:r>
      <w:r>
        <w:t>reporting tools,</w:t>
      </w:r>
    </w:p>
    <w:p w14:paraId="68225CDF" w14:textId="77777777" w:rsidR="007C5932" w:rsidRDefault="007C5932">
      <w:pPr>
        <w:spacing w:line="274" w:lineRule="exact"/>
        <w:jc w:val="both"/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951B68D" w14:textId="77777777" w:rsidR="007C5932" w:rsidRDefault="00000000">
      <w:pPr>
        <w:pStyle w:val="BodyText"/>
        <w:spacing w:before="79" w:line="276" w:lineRule="auto"/>
        <w:ind w:left="560" w:right="1018"/>
      </w:pPr>
      <w:r>
        <w:lastRenderedPageBreak/>
        <w:t>periodically</w:t>
      </w:r>
      <w:r>
        <w:rPr>
          <w:spacing w:val="-2"/>
        </w:rPr>
        <w:t xml:space="preserve"> </w:t>
      </w:r>
      <w:r>
        <w:t>tweaked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continuously</w:t>
      </w:r>
      <w:r>
        <w:rPr>
          <w:spacing w:val="-57"/>
        </w:rPr>
        <w:t xml:space="preserve"> </w:t>
      </w:r>
      <w:r>
        <w:t>monitored</w:t>
      </w:r>
      <w:r>
        <w:rPr>
          <w:spacing w:val="-1"/>
        </w:rPr>
        <w:t xml:space="preserve"> </w:t>
      </w:r>
      <w:r>
        <w:t>using MongoDB monitoring tools.</w:t>
      </w:r>
    </w:p>
    <w:p w14:paraId="1ED4FA0B" w14:textId="77777777" w:rsidR="007C5932" w:rsidRDefault="00000000">
      <w:pPr>
        <w:pStyle w:val="BodyText"/>
        <w:spacing w:line="280" w:lineRule="auto"/>
        <w:ind w:left="560" w:right="238"/>
        <w:rPr>
          <w:rFonts w:ascii="SimSun"/>
        </w:rPr>
      </w:pPr>
      <w:r>
        <w:t>The</w:t>
      </w:r>
      <w:r>
        <w:rPr>
          <w:spacing w:val="-3"/>
        </w:rPr>
        <w:t xml:space="preserve"> </w:t>
      </w:r>
      <w:r>
        <w:t>website's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developed with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and JavaScript.</w:t>
      </w:r>
      <w:r>
        <w:rPr>
          <w:spacing w:val="-1"/>
        </w:rPr>
        <w:t xml:space="preserve"> </w:t>
      </w:r>
      <w:r>
        <w:t>AJAX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 with the Node.js program and dynamically update 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</w:t>
      </w:r>
      <w:r>
        <w:rPr>
          <w:rFonts w:ascii="SimSun"/>
        </w:rPr>
        <w:t>.</w:t>
      </w:r>
    </w:p>
    <w:p w14:paraId="6B894206" w14:textId="77777777" w:rsidR="007C5932" w:rsidRDefault="007C5932">
      <w:pPr>
        <w:pStyle w:val="BodyText"/>
        <w:rPr>
          <w:rFonts w:ascii="SimSun"/>
          <w:sz w:val="26"/>
        </w:rPr>
      </w:pPr>
    </w:p>
    <w:p w14:paraId="0BB6CBB5" w14:textId="77777777" w:rsidR="007C5932" w:rsidRDefault="007C5932">
      <w:pPr>
        <w:pStyle w:val="BodyText"/>
        <w:rPr>
          <w:rFonts w:ascii="SimSun"/>
          <w:sz w:val="26"/>
        </w:rPr>
      </w:pPr>
    </w:p>
    <w:p w14:paraId="7EB1850A" w14:textId="77777777" w:rsidR="007C5932" w:rsidRDefault="007C5932">
      <w:pPr>
        <w:pStyle w:val="BodyText"/>
        <w:spacing w:before="9"/>
        <w:rPr>
          <w:rFonts w:ascii="SimSun"/>
          <w:sz w:val="35"/>
        </w:rPr>
      </w:pPr>
    </w:p>
    <w:p w14:paraId="7B49C9DD" w14:textId="77777777" w:rsidR="007C5932" w:rsidRDefault="00000000">
      <w:pPr>
        <w:pStyle w:val="BodyText"/>
        <w:spacing w:line="360" w:lineRule="auto"/>
        <w:ind w:left="560" w:right="502"/>
      </w:pPr>
      <w:r>
        <w:rPr>
          <w:b/>
        </w:rPr>
        <w:t>Responsive</w:t>
      </w:r>
      <w:r>
        <w:rPr>
          <w:b/>
          <w:spacing w:val="-2"/>
        </w:rPr>
        <w:t xml:space="preserve"> </w:t>
      </w:r>
      <w:r>
        <w:rPr>
          <w:b/>
        </w:rPr>
        <w:t>Design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(desktop,</w:t>
      </w:r>
      <w:r>
        <w:rPr>
          <w:spacing w:val="-57"/>
        </w:rPr>
        <w:t xml:space="preserve"> </w:t>
      </w:r>
      <w:r>
        <w:t>tablet,</w:t>
      </w:r>
      <w:r>
        <w:rPr>
          <w:spacing w:val="-1"/>
        </w:rPr>
        <w:t xml:space="preserve"> </w:t>
      </w:r>
      <w:r>
        <w:t>mobile) to provide a</w:t>
      </w:r>
      <w:r>
        <w:rPr>
          <w:spacing w:val="-2"/>
        </w:rPr>
        <w:t xml:space="preserve"> </w:t>
      </w:r>
      <w:r>
        <w:t>consistent user</w:t>
      </w:r>
      <w:r>
        <w:rPr>
          <w:spacing w:val="-2"/>
        </w:rPr>
        <w:t xml:space="preserve"> </w:t>
      </w:r>
      <w:r>
        <w:t>experience.</w:t>
      </w:r>
    </w:p>
    <w:p w14:paraId="58D21F97" w14:textId="77777777" w:rsidR="007C5932" w:rsidRDefault="007C5932">
      <w:pPr>
        <w:pStyle w:val="BodyText"/>
        <w:spacing w:before="2"/>
        <w:rPr>
          <w:sz w:val="36"/>
        </w:rPr>
      </w:pPr>
    </w:p>
    <w:p w14:paraId="1012CAE3" w14:textId="77777777" w:rsidR="007C5932" w:rsidRDefault="00000000">
      <w:pPr>
        <w:pStyle w:val="BodyText"/>
        <w:spacing w:line="360" w:lineRule="auto"/>
        <w:ind w:left="560" w:right="321"/>
      </w:pPr>
      <w:r>
        <w:rPr>
          <w:b/>
        </w:rPr>
        <w:t>Performance</w:t>
      </w:r>
      <w:r>
        <w:rPr>
          <w:b/>
          <w:spacing w:val="-2"/>
        </w:rPr>
        <w:t xml:space="preserve"> </w:t>
      </w:r>
      <w:r>
        <w:rPr>
          <w:b/>
        </w:rPr>
        <w:t>Optimization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 should</w:t>
      </w:r>
      <w:r>
        <w:rPr>
          <w:spacing w:val="-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retrieval and rendering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experience,</w:t>
      </w:r>
      <w:r>
        <w:rPr>
          <w:spacing w:val="2"/>
        </w:rPr>
        <w:t xml:space="preserve"> </w:t>
      </w:r>
      <w:r>
        <w:t>even with</w:t>
      </w:r>
      <w:r>
        <w:rPr>
          <w:spacing w:val="-1"/>
        </w:rPr>
        <w:t xml:space="preserve"> </w:t>
      </w:r>
      <w:r>
        <w:t>large amounts of weather data.</w:t>
      </w:r>
    </w:p>
    <w:p w14:paraId="3BFE1093" w14:textId="77777777" w:rsidR="007C5932" w:rsidRDefault="007C5932">
      <w:pPr>
        <w:pStyle w:val="BodyText"/>
        <w:spacing w:before="10"/>
        <w:rPr>
          <w:sz w:val="35"/>
        </w:rPr>
      </w:pPr>
    </w:p>
    <w:p w14:paraId="1CCEB464" w14:textId="6CB77C98" w:rsidR="007C5932" w:rsidRDefault="00652577">
      <w:pPr>
        <w:pStyle w:val="BodyText"/>
        <w:spacing w:line="360" w:lineRule="auto"/>
        <w:ind w:left="560" w:right="3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1" locked="0" layoutInCell="1" allowOverlap="1" wp14:anchorId="610DB91F" wp14:editId="612F4002">
                <wp:simplePos x="0" y="0"/>
                <wp:positionH relativeFrom="page">
                  <wp:posOffset>1447800</wp:posOffset>
                </wp:positionH>
                <wp:positionV relativeFrom="paragraph">
                  <wp:posOffset>1080770</wp:posOffset>
                </wp:positionV>
                <wp:extent cx="4220845" cy="184785"/>
                <wp:effectExtent l="0" t="0" r="0" b="0"/>
                <wp:wrapNone/>
                <wp:docPr id="117515652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0845" cy="184785"/>
                          <a:chOff x="2280" y="1702"/>
                          <a:chExt cx="6647" cy="291"/>
                        </a:xfrm>
                      </wpg:grpSpPr>
                      <wps:wsp>
                        <wps:cNvPr id="205774063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5" y="1707"/>
                            <a:ext cx="6637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26204" name="AutoShape 5"/>
                        <wps:cNvSpPr>
                          <a:spLocks/>
                        </wps:cNvSpPr>
                        <wps:spPr bwMode="auto">
                          <a:xfrm>
                            <a:off x="2280" y="1702"/>
                            <a:ext cx="6647" cy="291"/>
                          </a:xfrm>
                          <a:custGeom>
                            <a:avLst/>
                            <a:gdLst>
                              <a:gd name="T0" fmla="+- 0 2285 2280"/>
                              <a:gd name="T1" fmla="*/ T0 w 6647"/>
                              <a:gd name="T2" fmla="+- 0 1702 1702"/>
                              <a:gd name="T3" fmla="*/ 1702 h 291"/>
                              <a:gd name="T4" fmla="+- 0 2280 2280"/>
                              <a:gd name="T5" fmla="*/ T4 w 6647"/>
                              <a:gd name="T6" fmla="+- 0 1702 1702"/>
                              <a:gd name="T7" fmla="*/ 1702 h 291"/>
                              <a:gd name="T8" fmla="+- 0 2280 2280"/>
                              <a:gd name="T9" fmla="*/ T8 w 6647"/>
                              <a:gd name="T10" fmla="+- 0 1707 1702"/>
                              <a:gd name="T11" fmla="*/ 1707 h 291"/>
                              <a:gd name="T12" fmla="+- 0 2280 2280"/>
                              <a:gd name="T13" fmla="*/ T12 w 6647"/>
                              <a:gd name="T14" fmla="+- 0 1707 1702"/>
                              <a:gd name="T15" fmla="*/ 1707 h 291"/>
                              <a:gd name="T16" fmla="+- 0 2280 2280"/>
                              <a:gd name="T17" fmla="*/ T16 w 6647"/>
                              <a:gd name="T18" fmla="+- 0 1988 1702"/>
                              <a:gd name="T19" fmla="*/ 1988 h 291"/>
                              <a:gd name="T20" fmla="+- 0 2280 2280"/>
                              <a:gd name="T21" fmla="*/ T20 w 6647"/>
                              <a:gd name="T22" fmla="+- 0 1993 1702"/>
                              <a:gd name="T23" fmla="*/ 1993 h 291"/>
                              <a:gd name="T24" fmla="+- 0 2285 2280"/>
                              <a:gd name="T25" fmla="*/ T24 w 6647"/>
                              <a:gd name="T26" fmla="+- 0 1993 1702"/>
                              <a:gd name="T27" fmla="*/ 1993 h 291"/>
                              <a:gd name="T28" fmla="+- 0 2285 2280"/>
                              <a:gd name="T29" fmla="*/ T28 w 6647"/>
                              <a:gd name="T30" fmla="+- 0 1988 1702"/>
                              <a:gd name="T31" fmla="*/ 1988 h 291"/>
                              <a:gd name="T32" fmla="+- 0 2285 2280"/>
                              <a:gd name="T33" fmla="*/ T32 w 6647"/>
                              <a:gd name="T34" fmla="+- 0 1707 1702"/>
                              <a:gd name="T35" fmla="*/ 1707 h 291"/>
                              <a:gd name="T36" fmla="+- 0 2285 2280"/>
                              <a:gd name="T37" fmla="*/ T36 w 6647"/>
                              <a:gd name="T38" fmla="+- 0 1707 1702"/>
                              <a:gd name="T39" fmla="*/ 1707 h 291"/>
                              <a:gd name="T40" fmla="+- 0 2285 2280"/>
                              <a:gd name="T41" fmla="*/ T40 w 6647"/>
                              <a:gd name="T42" fmla="+- 0 1702 1702"/>
                              <a:gd name="T43" fmla="*/ 1702 h 291"/>
                              <a:gd name="T44" fmla="+- 0 8927 2280"/>
                              <a:gd name="T45" fmla="*/ T44 w 6647"/>
                              <a:gd name="T46" fmla="+- 0 1702 1702"/>
                              <a:gd name="T47" fmla="*/ 1702 h 291"/>
                              <a:gd name="T48" fmla="+- 0 8922 2280"/>
                              <a:gd name="T49" fmla="*/ T48 w 6647"/>
                              <a:gd name="T50" fmla="+- 0 1702 1702"/>
                              <a:gd name="T51" fmla="*/ 1702 h 291"/>
                              <a:gd name="T52" fmla="+- 0 2285 2280"/>
                              <a:gd name="T53" fmla="*/ T52 w 6647"/>
                              <a:gd name="T54" fmla="+- 0 1702 1702"/>
                              <a:gd name="T55" fmla="*/ 1702 h 291"/>
                              <a:gd name="T56" fmla="+- 0 2285 2280"/>
                              <a:gd name="T57" fmla="*/ T56 w 6647"/>
                              <a:gd name="T58" fmla="+- 0 1707 1702"/>
                              <a:gd name="T59" fmla="*/ 1707 h 291"/>
                              <a:gd name="T60" fmla="+- 0 8922 2280"/>
                              <a:gd name="T61" fmla="*/ T60 w 6647"/>
                              <a:gd name="T62" fmla="+- 0 1707 1702"/>
                              <a:gd name="T63" fmla="*/ 1707 h 291"/>
                              <a:gd name="T64" fmla="+- 0 8922 2280"/>
                              <a:gd name="T65" fmla="*/ T64 w 6647"/>
                              <a:gd name="T66" fmla="+- 0 1988 1702"/>
                              <a:gd name="T67" fmla="*/ 1988 h 291"/>
                              <a:gd name="T68" fmla="+- 0 2285 2280"/>
                              <a:gd name="T69" fmla="*/ T68 w 6647"/>
                              <a:gd name="T70" fmla="+- 0 1988 1702"/>
                              <a:gd name="T71" fmla="*/ 1988 h 291"/>
                              <a:gd name="T72" fmla="+- 0 2285 2280"/>
                              <a:gd name="T73" fmla="*/ T72 w 6647"/>
                              <a:gd name="T74" fmla="+- 0 1993 1702"/>
                              <a:gd name="T75" fmla="*/ 1993 h 291"/>
                              <a:gd name="T76" fmla="+- 0 8922 2280"/>
                              <a:gd name="T77" fmla="*/ T76 w 6647"/>
                              <a:gd name="T78" fmla="+- 0 1993 1702"/>
                              <a:gd name="T79" fmla="*/ 1993 h 291"/>
                              <a:gd name="T80" fmla="+- 0 8927 2280"/>
                              <a:gd name="T81" fmla="*/ T80 w 6647"/>
                              <a:gd name="T82" fmla="+- 0 1993 1702"/>
                              <a:gd name="T83" fmla="*/ 1993 h 291"/>
                              <a:gd name="T84" fmla="+- 0 8927 2280"/>
                              <a:gd name="T85" fmla="*/ T84 w 6647"/>
                              <a:gd name="T86" fmla="+- 0 1988 1702"/>
                              <a:gd name="T87" fmla="*/ 1988 h 291"/>
                              <a:gd name="T88" fmla="+- 0 8927 2280"/>
                              <a:gd name="T89" fmla="*/ T88 w 6647"/>
                              <a:gd name="T90" fmla="+- 0 1707 1702"/>
                              <a:gd name="T91" fmla="*/ 1707 h 291"/>
                              <a:gd name="T92" fmla="+- 0 8927 2280"/>
                              <a:gd name="T93" fmla="*/ T92 w 6647"/>
                              <a:gd name="T94" fmla="+- 0 1707 1702"/>
                              <a:gd name="T95" fmla="*/ 1707 h 291"/>
                              <a:gd name="T96" fmla="+- 0 8927 2280"/>
                              <a:gd name="T97" fmla="*/ T96 w 6647"/>
                              <a:gd name="T98" fmla="+- 0 1702 1702"/>
                              <a:gd name="T99" fmla="*/ 1702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647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647" y="0"/>
                                </a:moveTo>
                                <a:lnTo>
                                  <a:pt x="664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6642" y="5"/>
                                </a:lnTo>
                                <a:lnTo>
                                  <a:pt x="6642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6642" y="291"/>
                                </a:lnTo>
                                <a:lnTo>
                                  <a:pt x="6647" y="291"/>
                                </a:lnTo>
                                <a:lnTo>
                                  <a:pt x="6647" y="286"/>
                                </a:lnTo>
                                <a:lnTo>
                                  <a:pt x="6647" y="5"/>
                                </a:lnTo>
                                <a:lnTo>
                                  <a:pt x="6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59071" id="Group 3" o:spid="_x0000_s1026" style="position:absolute;margin-left:114pt;margin-top:85.1pt;width:332.35pt;height:14.55pt;z-index:-251701760;mso-position-horizontal-relative:page" coordorigin="2280,1702" coordsize="664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">
                <v:rect id="Rectangle 4" o:spid="_x0000_s1027" style="position:absolute;left:2285;top:1707;width:6637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" fillcolor="#fbfbf8" stroked="f"/>
                <v:shape id="AutoShape 5" o:spid="_x0000_s1028" style="position:absolute;left:2280;top:1702;width:6647;height:291;visibility:visible;mso-wrap-style:square;v-text-anchor:top" coordsize="664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" path="m5,l,,,5,,286r,5l5,291r,-5l5,5,5,xm6647,r-5,l5,r,5l6642,5r,281l5,286r,5l6642,291r5,l6647,286r,-281l6647,xe" fillcolor="#e4e7eb" stroked="f">
                  <v:path arrowok="t" o:connecttype="custom" o:connectlocs="5,1702;0,1702;0,1707;0,1707;0,1988;0,1993;5,1993;5,1988;5,1707;5,1707;5,1702;6647,1702;6642,1702;5,1702;5,1707;6642,1707;6642,1988;5,1988;5,1993;6642,1993;6647,1993;6647,1988;6647,1707;6647,1707;6647,1702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1" locked="0" layoutInCell="1" allowOverlap="1" wp14:anchorId="6683C2F0" wp14:editId="13484C3F">
                <wp:simplePos x="0" y="0"/>
                <wp:positionH relativeFrom="page">
                  <wp:posOffset>1447800</wp:posOffset>
                </wp:positionH>
                <wp:positionV relativeFrom="paragraph">
                  <wp:posOffset>1356995</wp:posOffset>
                </wp:positionV>
                <wp:extent cx="5387340" cy="184785"/>
                <wp:effectExtent l="0" t="0" r="0" b="0"/>
                <wp:wrapNone/>
                <wp:docPr id="38848978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7340" cy="184785"/>
                          <a:chOff x="2280" y="2137"/>
                          <a:chExt cx="8484" cy="291"/>
                        </a:xfrm>
                      </wpg:grpSpPr>
                      <wps:wsp>
                        <wps:cNvPr id="6674970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85" y="2142"/>
                            <a:ext cx="8474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715433" name="AutoShape 8"/>
                        <wps:cNvSpPr>
                          <a:spLocks/>
                        </wps:cNvSpPr>
                        <wps:spPr bwMode="auto">
                          <a:xfrm>
                            <a:off x="2280" y="2137"/>
                            <a:ext cx="8484" cy="291"/>
                          </a:xfrm>
                          <a:custGeom>
                            <a:avLst/>
                            <a:gdLst>
                              <a:gd name="T0" fmla="+- 0 2285 2280"/>
                              <a:gd name="T1" fmla="*/ T0 w 8484"/>
                              <a:gd name="T2" fmla="+- 0 2137 2137"/>
                              <a:gd name="T3" fmla="*/ 2137 h 291"/>
                              <a:gd name="T4" fmla="+- 0 2280 2280"/>
                              <a:gd name="T5" fmla="*/ T4 w 8484"/>
                              <a:gd name="T6" fmla="+- 0 2137 2137"/>
                              <a:gd name="T7" fmla="*/ 2137 h 291"/>
                              <a:gd name="T8" fmla="+- 0 2280 2280"/>
                              <a:gd name="T9" fmla="*/ T8 w 8484"/>
                              <a:gd name="T10" fmla="+- 0 2142 2137"/>
                              <a:gd name="T11" fmla="*/ 2142 h 291"/>
                              <a:gd name="T12" fmla="+- 0 2280 2280"/>
                              <a:gd name="T13" fmla="*/ T12 w 8484"/>
                              <a:gd name="T14" fmla="+- 0 2423 2137"/>
                              <a:gd name="T15" fmla="*/ 2423 h 291"/>
                              <a:gd name="T16" fmla="+- 0 2280 2280"/>
                              <a:gd name="T17" fmla="*/ T16 w 8484"/>
                              <a:gd name="T18" fmla="+- 0 2428 2137"/>
                              <a:gd name="T19" fmla="*/ 2428 h 291"/>
                              <a:gd name="T20" fmla="+- 0 2285 2280"/>
                              <a:gd name="T21" fmla="*/ T20 w 8484"/>
                              <a:gd name="T22" fmla="+- 0 2428 2137"/>
                              <a:gd name="T23" fmla="*/ 2428 h 291"/>
                              <a:gd name="T24" fmla="+- 0 2285 2280"/>
                              <a:gd name="T25" fmla="*/ T24 w 8484"/>
                              <a:gd name="T26" fmla="+- 0 2423 2137"/>
                              <a:gd name="T27" fmla="*/ 2423 h 291"/>
                              <a:gd name="T28" fmla="+- 0 2285 2280"/>
                              <a:gd name="T29" fmla="*/ T28 w 8484"/>
                              <a:gd name="T30" fmla="+- 0 2142 2137"/>
                              <a:gd name="T31" fmla="*/ 2142 h 291"/>
                              <a:gd name="T32" fmla="+- 0 2285 2280"/>
                              <a:gd name="T33" fmla="*/ T32 w 8484"/>
                              <a:gd name="T34" fmla="+- 0 2137 2137"/>
                              <a:gd name="T35" fmla="*/ 2137 h 291"/>
                              <a:gd name="T36" fmla="+- 0 10759 2280"/>
                              <a:gd name="T37" fmla="*/ T36 w 8484"/>
                              <a:gd name="T38" fmla="+- 0 2423 2137"/>
                              <a:gd name="T39" fmla="*/ 2423 h 291"/>
                              <a:gd name="T40" fmla="+- 0 2285 2280"/>
                              <a:gd name="T41" fmla="*/ T40 w 8484"/>
                              <a:gd name="T42" fmla="+- 0 2423 2137"/>
                              <a:gd name="T43" fmla="*/ 2423 h 291"/>
                              <a:gd name="T44" fmla="+- 0 2285 2280"/>
                              <a:gd name="T45" fmla="*/ T44 w 8484"/>
                              <a:gd name="T46" fmla="+- 0 2428 2137"/>
                              <a:gd name="T47" fmla="*/ 2428 h 291"/>
                              <a:gd name="T48" fmla="+- 0 10759 2280"/>
                              <a:gd name="T49" fmla="*/ T48 w 8484"/>
                              <a:gd name="T50" fmla="+- 0 2428 2137"/>
                              <a:gd name="T51" fmla="*/ 2428 h 291"/>
                              <a:gd name="T52" fmla="+- 0 10759 2280"/>
                              <a:gd name="T53" fmla="*/ T52 w 8484"/>
                              <a:gd name="T54" fmla="+- 0 2423 2137"/>
                              <a:gd name="T55" fmla="*/ 2423 h 291"/>
                              <a:gd name="T56" fmla="+- 0 10759 2280"/>
                              <a:gd name="T57" fmla="*/ T56 w 8484"/>
                              <a:gd name="T58" fmla="+- 0 2137 2137"/>
                              <a:gd name="T59" fmla="*/ 2137 h 291"/>
                              <a:gd name="T60" fmla="+- 0 2285 2280"/>
                              <a:gd name="T61" fmla="*/ T60 w 8484"/>
                              <a:gd name="T62" fmla="+- 0 2137 2137"/>
                              <a:gd name="T63" fmla="*/ 2137 h 291"/>
                              <a:gd name="T64" fmla="+- 0 2285 2280"/>
                              <a:gd name="T65" fmla="*/ T64 w 8484"/>
                              <a:gd name="T66" fmla="+- 0 2142 2137"/>
                              <a:gd name="T67" fmla="*/ 2142 h 291"/>
                              <a:gd name="T68" fmla="+- 0 10759 2280"/>
                              <a:gd name="T69" fmla="*/ T68 w 8484"/>
                              <a:gd name="T70" fmla="+- 0 2142 2137"/>
                              <a:gd name="T71" fmla="*/ 2142 h 291"/>
                              <a:gd name="T72" fmla="+- 0 10759 2280"/>
                              <a:gd name="T73" fmla="*/ T72 w 8484"/>
                              <a:gd name="T74" fmla="+- 0 2137 2137"/>
                              <a:gd name="T75" fmla="*/ 2137 h 291"/>
                              <a:gd name="T76" fmla="+- 0 10764 2280"/>
                              <a:gd name="T77" fmla="*/ T76 w 8484"/>
                              <a:gd name="T78" fmla="+- 0 2137 2137"/>
                              <a:gd name="T79" fmla="*/ 2137 h 291"/>
                              <a:gd name="T80" fmla="+- 0 10759 2280"/>
                              <a:gd name="T81" fmla="*/ T80 w 8484"/>
                              <a:gd name="T82" fmla="+- 0 2137 2137"/>
                              <a:gd name="T83" fmla="*/ 2137 h 291"/>
                              <a:gd name="T84" fmla="+- 0 10759 2280"/>
                              <a:gd name="T85" fmla="*/ T84 w 8484"/>
                              <a:gd name="T86" fmla="+- 0 2142 2137"/>
                              <a:gd name="T87" fmla="*/ 2142 h 291"/>
                              <a:gd name="T88" fmla="+- 0 10759 2280"/>
                              <a:gd name="T89" fmla="*/ T88 w 8484"/>
                              <a:gd name="T90" fmla="+- 0 2423 2137"/>
                              <a:gd name="T91" fmla="*/ 2423 h 291"/>
                              <a:gd name="T92" fmla="+- 0 10759 2280"/>
                              <a:gd name="T93" fmla="*/ T92 w 8484"/>
                              <a:gd name="T94" fmla="+- 0 2428 2137"/>
                              <a:gd name="T95" fmla="*/ 2428 h 291"/>
                              <a:gd name="T96" fmla="+- 0 10764 2280"/>
                              <a:gd name="T97" fmla="*/ T96 w 8484"/>
                              <a:gd name="T98" fmla="+- 0 2428 2137"/>
                              <a:gd name="T99" fmla="*/ 2428 h 291"/>
                              <a:gd name="T100" fmla="+- 0 10764 2280"/>
                              <a:gd name="T101" fmla="*/ T100 w 8484"/>
                              <a:gd name="T102" fmla="+- 0 2423 2137"/>
                              <a:gd name="T103" fmla="*/ 2423 h 291"/>
                              <a:gd name="T104" fmla="+- 0 10764 2280"/>
                              <a:gd name="T105" fmla="*/ T104 w 8484"/>
                              <a:gd name="T106" fmla="+- 0 2142 2137"/>
                              <a:gd name="T107" fmla="*/ 2142 h 291"/>
                              <a:gd name="T108" fmla="+- 0 10764 2280"/>
                              <a:gd name="T109" fmla="*/ T108 w 8484"/>
                              <a:gd name="T110" fmla="+- 0 2137 2137"/>
                              <a:gd name="T111" fmla="*/ 213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484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8479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8479" y="291"/>
                                </a:lnTo>
                                <a:lnTo>
                                  <a:pt x="8479" y="286"/>
                                </a:lnTo>
                                <a:close/>
                                <a:moveTo>
                                  <a:pt x="8479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8479" y="5"/>
                                </a:lnTo>
                                <a:lnTo>
                                  <a:pt x="8479" y="0"/>
                                </a:lnTo>
                                <a:close/>
                                <a:moveTo>
                                  <a:pt x="8484" y="0"/>
                                </a:moveTo>
                                <a:lnTo>
                                  <a:pt x="8479" y="0"/>
                                </a:lnTo>
                                <a:lnTo>
                                  <a:pt x="8479" y="5"/>
                                </a:lnTo>
                                <a:lnTo>
                                  <a:pt x="8479" y="286"/>
                                </a:lnTo>
                                <a:lnTo>
                                  <a:pt x="8479" y="291"/>
                                </a:lnTo>
                                <a:lnTo>
                                  <a:pt x="8484" y="291"/>
                                </a:lnTo>
                                <a:lnTo>
                                  <a:pt x="8484" y="286"/>
                                </a:lnTo>
                                <a:lnTo>
                                  <a:pt x="8484" y="5"/>
                                </a:lnTo>
                                <a:lnTo>
                                  <a:pt x="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73CB7" id="Group 6" o:spid="_x0000_s1026" style="position:absolute;margin-left:114pt;margin-top:106.85pt;width:424.2pt;height:14.55pt;z-index:-251700736;mso-position-horizontal-relative:page" coordorigin="2280,2137" coordsize="848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">
                <v:rect id="Rectangle 7" o:spid="_x0000_s1027" style="position:absolute;left:2285;top:2142;width:84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" fillcolor="#fbfbf8" stroked="f"/>
                <v:shape id="AutoShape 8" o:spid="_x0000_s1028" style="position:absolute;left:2280;top:2137;width:8484;height:291;visibility:visible;mso-wrap-style:square;v-text-anchor:top" coordsize="848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" path="m5,l,,,5,,286r,5l5,291r,-5l5,5,5,xm8479,286l5,286r,5l8479,291r,-5xm8479,l5,r,5l8479,5r,-5xm8484,r-5,l8479,5r,281l8479,291r5,l8484,286r,-281l8484,xe" fillcolor="#e4e7eb" stroked="f">
                  <v:path arrowok="t" o:connecttype="custom" o:connectlocs="5,2137;0,2137;0,2142;0,2423;0,2428;5,2428;5,2423;5,2142;5,2137;8479,2423;5,2423;5,2428;8479,2428;8479,2423;8479,2137;5,2137;5,2142;8479,2142;8479,2137;8484,2137;8479,2137;8479,2142;8479,2423;8479,2428;8484,2428;8484,2423;8484,2142;8484,2137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1" locked="0" layoutInCell="1" allowOverlap="1" wp14:anchorId="67DA4CF9" wp14:editId="6650D6CC">
                <wp:simplePos x="0" y="0"/>
                <wp:positionH relativeFrom="page">
                  <wp:posOffset>1447800</wp:posOffset>
                </wp:positionH>
                <wp:positionV relativeFrom="paragraph">
                  <wp:posOffset>1631315</wp:posOffset>
                </wp:positionV>
                <wp:extent cx="5168900" cy="393700"/>
                <wp:effectExtent l="0" t="0" r="0" b="0"/>
                <wp:wrapNone/>
                <wp:docPr id="8122153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8900" cy="393700"/>
                          <a:chOff x="2280" y="2569"/>
                          <a:chExt cx="8140" cy="620"/>
                        </a:xfrm>
                      </wpg:grpSpPr>
                      <wps:wsp>
                        <wps:cNvPr id="5482463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85" y="2574"/>
                            <a:ext cx="813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081419" name="AutoShape 11"/>
                        <wps:cNvSpPr>
                          <a:spLocks/>
                        </wps:cNvSpPr>
                        <wps:spPr bwMode="auto">
                          <a:xfrm>
                            <a:off x="2280" y="2569"/>
                            <a:ext cx="8140" cy="291"/>
                          </a:xfrm>
                          <a:custGeom>
                            <a:avLst/>
                            <a:gdLst>
                              <a:gd name="T0" fmla="+- 0 2285 2280"/>
                              <a:gd name="T1" fmla="*/ T0 w 8140"/>
                              <a:gd name="T2" fmla="+- 0 2855 2569"/>
                              <a:gd name="T3" fmla="*/ 2855 h 291"/>
                              <a:gd name="T4" fmla="+- 0 2280 2280"/>
                              <a:gd name="T5" fmla="*/ T4 w 8140"/>
                              <a:gd name="T6" fmla="+- 0 2855 2569"/>
                              <a:gd name="T7" fmla="*/ 2855 h 291"/>
                              <a:gd name="T8" fmla="+- 0 2280 2280"/>
                              <a:gd name="T9" fmla="*/ T8 w 8140"/>
                              <a:gd name="T10" fmla="+- 0 2860 2569"/>
                              <a:gd name="T11" fmla="*/ 2860 h 291"/>
                              <a:gd name="T12" fmla="+- 0 2285 2280"/>
                              <a:gd name="T13" fmla="*/ T12 w 8140"/>
                              <a:gd name="T14" fmla="+- 0 2860 2569"/>
                              <a:gd name="T15" fmla="*/ 2860 h 291"/>
                              <a:gd name="T16" fmla="+- 0 2285 2280"/>
                              <a:gd name="T17" fmla="*/ T16 w 8140"/>
                              <a:gd name="T18" fmla="+- 0 2855 2569"/>
                              <a:gd name="T19" fmla="*/ 2855 h 291"/>
                              <a:gd name="T20" fmla="+- 0 2285 2280"/>
                              <a:gd name="T21" fmla="*/ T20 w 8140"/>
                              <a:gd name="T22" fmla="+- 0 2569 2569"/>
                              <a:gd name="T23" fmla="*/ 2569 h 291"/>
                              <a:gd name="T24" fmla="+- 0 2280 2280"/>
                              <a:gd name="T25" fmla="*/ T24 w 8140"/>
                              <a:gd name="T26" fmla="+- 0 2569 2569"/>
                              <a:gd name="T27" fmla="*/ 2569 h 291"/>
                              <a:gd name="T28" fmla="+- 0 2280 2280"/>
                              <a:gd name="T29" fmla="*/ T28 w 8140"/>
                              <a:gd name="T30" fmla="+- 0 2574 2569"/>
                              <a:gd name="T31" fmla="*/ 2574 h 291"/>
                              <a:gd name="T32" fmla="+- 0 2280 2280"/>
                              <a:gd name="T33" fmla="*/ T32 w 8140"/>
                              <a:gd name="T34" fmla="+- 0 2855 2569"/>
                              <a:gd name="T35" fmla="*/ 2855 h 291"/>
                              <a:gd name="T36" fmla="+- 0 2285 2280"/>
                              <a:gd name="T37" fmla="*/ T36 w 8140"/>
                              <a:gd name="T38" fmla="+- 0 2855 2569"/>
                              <a:gd name="T39" fmla="*/ 2855 h 291"/>
                              <a:gd name="T40" fmla="+- 0 2285 2280"/>
                              <a:gd name="T41" fmla="*/ T40 w 8140"/>
                              <a:gd name="T42" fmla="+- 0 2574 2569"/>
                              <a:gd name="T43" fmla="*/ 2574 h 291"/>
                              <a:gd name="T44" fmla="+- 0 2285 2280"/>
                              <a:gd name="T45" fmla="*/ T44 w 8140"/>
                              <a:gd name="T46" fmla="+- 0 2569 2569"/>
                              <a:gd name="T47" fmla="*/ 2569 h 291"/>
                              <a:gd name="T48" fmla="+- 0 10415 2280"/>
                              <a:gd name="T49" fmla="*/ T48 w 8140"/>
                              <a:gd name="T50" fmla="+- 0 2855 2569"/>
                              <a:gd name="T51" fmla="*/ 2855 h 291"/>
                              <a:gd name="T52" fmla="+- 0 2285 2280"/>
                              <a:gd name="T53" fmla="*/ T52 w 8140"/>
                              <a:gd name="T54" fmla="+- 0 2855 2569"/>
                              <a:gd name="T55" fmla="*/ 2855 h 291"/>
                              <a:gd name="T56" fmla="+- 0 2285 2280"/>
                              <a:gd name="T57" fmla="*/ T56 w 8140"/>
                              <a:gd name="T58" fmla="+- 0 2860 2569"/>
                              <a:gd name="T59" fmla="*/ 2860 h 291"/>
                              <a:gd name="T60" fmla="+- 0 10415 2280"/>
                              <a:gd name="T61" fmla="*/ T60 w 8140"/>
                              <a:gd name="T62" fmla="+- 0 2860 2569"/>
                              <a:gd name="T63" fmla="*/ 2860 h 291"/>
                              <a:gd name="T64" fmla="+- 0 10415 2280"/>
                              <a:gd name="T65" fmla="*/ T64 w 8140"/>
                              <a:gd name="T66" fmla="+- 0 2855 2569"/>
                              <a:gd name="T67" fmla="*/ 2855 h 291"/>
                              <a:gd name="T68" fmla="+- 0 10415 2280"/>
                              <a:gd name="T69" fmla="*/ T68 w 8140"/>
                              <a:gd name="T70" fmla="+- 0 2569 2569"/>
                              <a:gd name="T71" fmla="*/ 2569 h 291"/>
                              <a:gd name="T72" fmla="+- 0 2285 2280"/>
                              <a:gd name="T73" fmla="*/ T72 w 8140"/>
                              <a:gd name="T74" fmla="+- 0 2569 2569"/>
                              <a:gd name="T75" fmla="*/ 2569 h 291"/>
                              <a:gd name="T76" fmla="+- 0 2285 2280"/>
                              <a:gd name="T77" fmla="*/ T76 w 8140"/>
                              <a:gd name="T78" fmla="+- 0 2574 2569"/>
                              <a:gd name="T79" fmla="*/ 2574 h 291"/>
                              <a:gd name="T80" fmla="+- 0 10415 2280"/>
                              <a:gd name="T81" fmla="*/ T80 w 8140"/>
                              <a:gd name="T82" fmla="+- 0 2574 2569"/>
                              <a:gd name="T83" fmla="*/ 2574 h 291"/>
                              <a:gd name="T84" fmla="+- 0 10415 2280"/>
                              <a:gd name="T85" fmla="*/ T84 w 8140"/>
                              <a:gd name="T86" fmla="+- 0 2569 2569"/>
                              <a:gd name="T87" fmla="*/ 2569 h 291"/>
                              <a:gd name="T88" fmla="+- 0 10420 2280"/>
                              <a:gd name="T89" fmla="*/ T88 w 8140"/>
                              <a:gd name="T90" fmla="+- 0 2855 2569"/>
                              <a:gd name="T91" fmla="*/ 2855 h 291"/>
                              <a:gd name="T92" fmla="+- 0 10416 2280"/>
                              <a:gd name="T93" fmla="*/ T92 w 8140"/>
                              <a:gd name="T94" fmla="+- 0 2855 2569"/>
                              <a:gd name="T95" fmla="*/ 2855 h 291"/>
                              <a:gd name="T96" fmla="+- 0 10416 2280"/>
                              <a:gd name="T97" fmla="*/ T96 w 8140"/>
                              <a:gd name="T98" fmla="+- 0 2860 2569"/>
                              <a:gd name="T99" fmla="*/ 2860 h 291"/>
                              <a:gd name="T100" fmla="+- 0 10420 2280"/>
                              <a:gd name="T101" fmla="*/ T100 w 8140"/>
                              <a:gd name="T102" fmla="+- 0 2860 2569"/>
                              <a:gd name="T103" fmla="*/ 2860 h 291"/>
                              <a:gd name="T104" fmla="+- 0 10420 2280"/>
                              <a:gd name="T105" fmla="*/ T104 w 8140"/>
                              <a:gd name="T106" fmla="+- 0 2855 2569"/>
                              <a:gd name="T107" fmla="*/ 2855 h 291"/>
                              <a:gd name="T108" fmla="+- 0 10420 2280"/>
                              <a:gd name="T109" fmla="*/ T108 w 8140"/>
                              <a:gd name="T110" fmla="+- 0 2569 2569"/>
                              <a:gd name="T111" fmla="*/ 2569 h 291"/>
                              <a:gd name="T112" fmla="+- 0 10416 2280"/>
                              <a:gd name="T113" fmla="*/ T112 w 8140"/>
                              <a:gd name="T114" fmla="+- 0 2569 2569"/>
                              <a:gd name="T115" fmla="*/ 2569 h 291"/>
                              <a:gd name="T116" fmla="+- 0 10416 2280"/>
                              <a:gd name="T117" fmla="*/ T116 w 8140"/>
                              <a:gd name="T118" fmla="+- 0 2574 2569"/>
                              <a:gd name="T119" fmla="*/ 2574 h 291"/>
                              <a:gd name="T120" fmla="+- 0 10416 2280"/>
                              <a:gd name="T121" fmla="*/ T120 w 8140"/>
                              <a:gd name="T122" fmla="+- 0 2855 2569"/>
                              <a:gd name="T123" fmla="*/ 2855 h 291"/>
                              <a:gd name="T124" fmla="+- 0 10420 2280"/>
                              <a:gd name="T125" fmla="*/ T124 w 8140"/>
                              <a:gd name="T126" fmla="+- 0 2855 2569"/>
                              <a:gd name="T127" fmla="*/ 2855 h 291"/>
                              <a:gd name="T128" fmla="+- 0 10420 2280"/>
                              <a:gd name="T129" fmla="*/ T128 w 8140"/>
                              <a:gd name="T130" fmla="+- 0 2574 2569"/>
                              <a:gd name="T131" fmla="*/ 2574 h 291"/>
                              <a:gd name="T132" fmla="+- 0 10420 2280"/>
                              <a:gd name="T133" fmla="*/ T132 w 8140"/>
                              <a:gd name="T134" fmla="+- 0 2569 2569"/>
                              <a:gd name="T135" fmla="*/ 256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140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8135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8135" y="291"/>
                                </a:lnTo>
                                <a:lnTo>
                                  <a:pt x="8135" y="286"/>
                                </a:lnTo>
                                <a:close/>
                                <a:moveTo>
                                  <a:pt x="8135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8135" y="5"/>
                                </a:lnTo>
                                <a:lnTo>
                                  <a:pt x="8135" y="0"/>
                                </a:lnTo>
                                <a:close/>
                                <a:moveTo>
                                  <a:pt x="8140" y="286"/>
                                </a:moveTo>
                                <a:lnTo>
                                  <a:pt x="8136" y="286"/>
                                </a:lnTo>
                                <a:lnTo>
                                  <a:pt x="8136" y="291"/>
                                </a:lnTo>
                                <a:lnTo>
                                  <a:pt x="8140" y="291"/>
                                </a:lnTo>
                                <a:lnTo>
                                  <a:pt x="8140" y="286"/>
                                </a:lnTo>
                                <a:close/>
                                <a:moveTo>
                                  <a:pt x="8140" y="0"/>
                                </a:moveTo>
                                <a:lnTo>
                                  <a:pt x="8136" y="0"/>
                                </a:lnTo>
                                <a:lnTo>
                                  <a:pt x="8136" y="5"/>
                                </a:lnTo>
                                <a:lnTo>
                                  <a:pt x="8136" y="286"/>
                                </a:lnTo>
                                <a:lnTo>
                                  <a:pt x="8140" y="286"/>
                                </a:lnTo>
                                <a:lnTo>
                                  <a:pt x="8140" y="5"/>
                                </a:lnTo>
                                <a:lnTo>
                                  <a:pt x="8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0248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85" y="2902"/>
                            <a:ext cx="308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702042" name="AutoShape 13"/>
                        <wps:cNvSpPr>
                          <a:spLocks/>
                        </wps:cNvSpPr>
                        <wps:spPr bwMode="auto">
                          <a:xfrm>
                            <a:off x="2280" y="2898"/>
                            <a:ext cx="3097" cy="291"/>
                          </a:xfrm>
                          <a:custGeom>
                            <a:avLst/>
                            <a:gdLst>
                              <a:gd name="T0" fmla="+- 0 2285 2280"/>
                              <a:gd name="T1" fmla="*/ T0 w 3097"/>
                              <a:gd name="T2" fmla="+- 0 3184 2898"/>
                              <a:gd name="T3" fmla="*/ 3184 h 291"/>
                              <a:gd name="T4" fmla="+- 0 2280 2280"/>
                              <a:gd name="T5" fmla="*/ T4 w 3097"/>
                              <a:gd name="T6" fmla="+- 0 3184 2898"/>
                              <a:gd name="T7" fmla="*/ 3184 h 291"/>
                              <a:gd name="T8" fmla="+- 0 2280 2280"/>
                              <a:gd name="T9" fmla="*/ T8 w 3097"/>
                              <a:gd name="T10" fmla="+- 0 3188 2898"/>
                              <a:gd name="T11" fmla="*/ 3188 h 291"/>
                              <a:gd name="T12" fmla="+- 0 2285 2280"/>
                              <a:gd name="T13" fmla="*/ T12 w 3097"/>
                              <a:gd name="T14" fmla="+- 0 3188 2898"/>
                              <a:gd name="T15" fmla="*/ 3188 h 291"/>
                              <a:gd name="T16" fmla="+- 0 2285 2280"/>
                              <a:gd name="T17" fmla="*/ T16 w 3097"/>
                              <a:gd name="T18" fmla="+- 0 3184 2898"/>
                              <a:gd name="T19" fmla="*/ 3184 h 291"/>
                              <a:gd name="T20" fmla="+- 0 2285 2280"/>
                              <a:gd name="T21" fmla="*/ T20 w 3097"/>
                              <a:gd name="T22" fmla="+- 0 2898 2898"/>
                              <a:gd name="T23" fmla="*/ 2898 h 291"/>
                              <a:gd name="T24" fmla="+- 0 2280 2280"/>
                              <a:gd name="T25" fmla="*/ T24 w 3097"/>
                              <a:gd name="T26" fmla="+- 0 2898 2898"/>
                              <a:gd name="T27" fmla="*/ 2898 h 291"/>
                              <a:gd name="T28" fmla="+- 0 2280 2280"/>
                              <a:gd name="T29" fmla="*/ T28 w 3097"/>
                              <a:gd name="T30" fmla="+- 0 2903 2898"/>
                              <a:gd name="T31" fmla="*/ 2903 h 291"/>
                              <a:gd name="T32" fmla="+- 0 2280 2280"/>
                              <a:gd name="T33" fmla="*/ T32 w 3097"/>
                              <a:gd name="T34" fmla="+- 0 3184 2898"/>
                              <a:gd name="T35" fmla="*/ 3184 h 291"/>
                              <a:gd name="T36" fmla="+- 0 2285 2280"/>
                              <a:gd name="T37" fmla="*/ T36 w 3097"/>
                              <a:gd name="T38" fmla="+- 0 3184 2898"/>
                              <a:gd name="T39" fmla="*/ 3184 h 291"/>
                              <a:gd name="T40" fmla="+- 0 2285 2280"/>
                              <a:gd name="T41" fmla="*/ T40 w 3097"/>
                              <a:gd name="T42" fmla="+- 0 2903 2898"/>
                              <a:gd name="T43" fmla="*/ 2903 h 291"/>
                              <a:gd name="T44" fmla="+- 0 2285 2280"/>
                              <a:gd name="T45" fmla="*/ T44 w 3097"/>
                              <a:gd name="T46" fmla="+- 0 2898 2898"/>
                              <a:gd name="T47" fmla="*/ 2898 h 291"/>
                              <a:gd name="T48" fmla="+- 0 5372 2280"/>
                              <a:gd name="T49" fmla="*/ T48 w 3097"/>
                              <a:gd name="T50" fmla="+- 0 3184 2898"/>
                              <a:gd name="T51" fmla="*/ 3184 h 291"/>
                              <a:gd name="T52" fmla="+- 0 2285 2280"/>
                              <a:gd name="T53" fmla="*/ T52 w 3097"/>
                              <a:gd name="T54" fmla="+- 0 3184 2898"/>
                              <a:gd name="T55" fmla="*/ 3184 h 291"/>
                              <a:gd name="T56" fmla="+- 0 2285 2280"/>
                              <a:gd name="T57" fmla="*/ T56 w 3097"/>
                              <a:gd name="T58" fmla="+- 0 3188 2898"/>
                              <a:gd name="T59" fmla="*/ 3188 h 291"/>
                              <a:gd name="T60" fmla="+- 0 5372 2280"/>
                              <a:gd name="T61" fmla="*/ T60 w 3097"/>
                              <a:gd name="T62" fmla="+- 0 3188 2898"/>
                              <a:gd name="T63" fmla="*/ 3188 h 291"/>
                              <a:gd name="T64" fmla="+- 0 5372 2280"/>
                              <a:gd name="T65" fmla="*/ T64 w 3097"/>
                              <a:gd name="T66" fmla="+- 0 3184 2898"/>
                              <a:gd name="T67" fmla="*/ 3184 h 291"/>
                              <a:gd name="T68" fmla="+- 0 5372 2280"/>
                              <a:gd name="T69" fmla="*/ T68 w 3097"/>
                              <a:gd name="T70" fmla="+- 0 2898 2898"/>
                              <a:gd name="T71" fmla="*/ 2898 h 291"/>
                              <a:gd name="T72" fmla="+- 0 2285 2280"/>
                              <a:gd name="T73" fmla="*/ T72 w 3097"/>
                              <a:gd name="T74" fmla="+- 0 2898 2898"/>
                              <a:gd name="T75" fmla="*/ 2898 h 291"/>
                              <a:gd name="T76" fmla="+- 0 2285 2280"/>
                              <a:gd name="T77" fmla="*/ T76 w 3097"/>
                              <a:gd name="T78" fmla="+- 0 2903 2898"/>
                              <a:gd name="T79" fmla="*/ 2903 h 291"/>
                              <a:gd name="T80" fmla="+- 0 5372 2280"/>
                              <a:gd name="T81" fmla="*/ T80 w 3097"/>
                              <a:gd name="T82" fmla="+- 0 2903 2898"/>
                              <a:gd name="T83" fmla="*/ 2903 h 291"/>
                              <a:gd name="T84" fmla="+- 0 5372 2280"/>
                              <a:gd name="T85" fmla="*/ T84 w 3097"/>
                              <a:gd name="T86" fmla="+- 0 2898 2898"/>
                              <a:gd name="T87" fmla="*/ 2898 h 291"/>
                              <a:gd name="T88" fmla="+- 0 5377 2280"/>
                              <a:gd name="T89" fmla="*/ T88 w 3097"/>
                              <a:gd name="T90" fmla="+- 0 3184 2898"/>
                              <a:gd name="T91" fmla="*/ 3184 h 291"/>
                              <a:gd name="T92" fmla="+- 0 5372 2280"/>
                              <a:gd name="T93" fmla="*/ T92 w 3097"/>
                              <a:gd name="T94" fmla="+- 0 3184 2898"/>
                              <a:gd name="T95" fmla="*/ 3184 h 291"/>
                              <a:gd name="T96" fmla="+- 0 5372 2280"/>
                              <a:gd name="T97" fmla="*/ T96 w 3097"/>
                              <a:gd name="T98" fmla="+- 0 3188 2898"/>
                              <a:gd name="T99" fmla="*/ 3188 h 291"/>
                              <a:gd name="T100" fmla="+- 0 5377 2280"/>
                              <a:gd name="T101" fmla="*/ T100 w 3097"/>
                              <a:gd name="T102" fmla="+- 0 3188 2898"/>
                              <a:gd name="T103" fmla="*/ 3188 h 291"/>
                              <a:gd name="T104" fmla="+- 0 5377 2280"/>
                              <a:gd name="T105" fmla="*/ T104 w 3097"/>
                              <a:gd name="T106" fmla="+- 0 3184 2898"/>
                              <a:gd name="T107" fmla="*/ 3184 h 291"/>
                              <a:gd name="T108" fmla="+- 0 5377 2280"/>
                              <a:gd name="T109" fmla="*/ T108 w 3097"/>
                              <a:gd name="T110" fmla="+- 0 2898 2898"/>
                              <a:gd name="T111" fmla="*/ 2898 h 291"/>
                              <a:gd name="T112" fmla="+- 0 5372 2280"/>
                              <a:gd name="T113" fmla="*/ T112 w 3097"/>
                              <a:gd name="T114" fmla="+- 0 2898 2898"/>
                              <a:gd name="T115" fmla="*/ 2898 h 291"/>
                              <a:gd name="T116" fmla="+- 0 5372 2280"/>
                              <a:gd name="T117" fmla="*/ T116 w 3097"/>
                              <a:gd name="T118" fmla="+- 0 2903 2898"/>
                              <a:gd name="T119" fmla="*/ 2903 h 291"/>
                              <a:gd name="T120" fmla="+- 0 5372 2280"/>
                              <a:gd name="T121" fmla="*/ T120 w 3097"/>
                              <a:gd name="T122" fmla="+- 0 3184 2898"/>
                              <a:gd name="T123" fmla="*/ 3184 h 291"/>
                              <a:gd name="T124" fmla="+- 0 5377 2280"/>
                              <a:gd name="T125" fmla="*/ T124 w 3097"/>
                              <a:gd name="T126" fmla="+- 0 3184 2898"/>
                              <a:gd name="T127" fmla="*/ 3184 h 291"/>
                              <a:gd name="T128" fmla="+- 0 5377 2280"/>
                              <a:gd name="T129" fmla="*/ T128 w 3097"/>
                              <a:gd name="T130" fmla="+- 0 2903 2898"/>
                              <a:gd name="T131" fmla="*/ 2903 h 291"/>
                              <a:gd name="T132" fmla="+- 0 5377 2280"/>
                              <a:gd name="T133" fmla="*/ T132 w 3097"/>
                              <a:gd name="T134" fmla="+- 0 2898 2898"/>
                              <a:gd name="T135" fmla="*/ 289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097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3092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0"/>
                                </a:lnTo>
                                <a:lnTo>
                                  <a:pt x="3092" y="290"/>
                                </a:lnTo>
                                <a:lnTo>
                                  <a:pt x="3092" y="286"/>
                                </a:lnTo>
                                <a:close/>
                                <a:moveTo>
                                  <a:pt x="3092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3092" y="5"/>
                                </a:lnTo>
                                <a:lnTo>
                                  <a:pt x="3092" y="0"/>
                                </a:lnTo>
                                <a:close/>
                                <a:moveTo>
                                  <a:pt x="3097" y="286"/>
                                </a:moveTo>
                                <a:lnTo>
                                  <a:pt x="3092" y="286"/>
                                </a:lnTo>
                                <a:lnTo>
                                  <a:pt x="3092" y="290"/>
                                </a:lnTo>
                                <a:lnTo>
                                  <a:pt x="3097" y="290"/>
                                </a:lnTo>
                                <a:lnTo>
                                  <a:pt x="3097" y="286"/>
                                </a:lnTo>
                                <a:close/>
                                <a:moveTo>
                                  <a:pt x="3097" y="0"/>
                                </a:moveTo>
                                <a:lnTo>
                                  <a:pt x="3092" y="0"/>
                                </a:lnTo>
                                <a:lnTo>
                                  <a:pt x="3092" y="5"/>
                                </a:lnTo>
                                <a:lnTo>
                                  <a:pt x="3092" y="286"/>
                                </a:lnTo>
                                <a:lnTo>
                                  <a:pt x="3097" y="286"/>
                                </a:lnTo>
                                <a:lnTo>
                                  <a:pt x="3097" y="5"/>
                                </a:lnTo>
                                <a:lnTo>
                                  <a:pt x="3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E24A9" id="Group 9" o:spid="_x0000_s1026" style="position:absolute;margin-left:114pt;margin-top:128.45pt;width:407pt;height:31pt;z-index:-251699712;mso-position-horizontal-relative:page" coordorigin="2280,2569" coordsize="8140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">
                <v:rect id="Rectangle 10" o:spid="_x0000_s1027" style="position:absolute;left:2285;top:2574;width:813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" fillcolor="#fbfbf8" stroked="f"/>
                <v:shape id="AutoShape 11" o:spid="_x0000_s1028" style="position:absolute;left:2280;top:2569;width:8140;height:291;visibility:visible;mso-wrap-style:square;v-text-anchor:top" coordsize="814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" path="m5,286r-5,l,291r5,l5,286xm5,l,,,5,,286r5,l5,5,5,xm8135,286l5,286r,5l8135,291r,-5xm8135,l5,r,5l8135,5r,-5xm8140,286r-4,l8136,291r4,l8140,286xm8140,r-4,l8136,5r,281l8140,286r,-281l8140,xe" fillcolor="#e4e7eb" stroked="f">
                  <v:path arrowok="t" o:connecttype="custom" o:connectlocs="5,2855;0,2855;0,2860;5,2860;5,2855;5,2569;0,2569;0,2574;0,2855;5,2855;5,2574;5,2569;8135,2855;5,2855;5,2860;8135,2860;8135,2855;8135,2569;5,2569;5,2574;8135,2574;8135,2569;8140,2855;8136,2855;8136,2860;8140,2860;8140,2855;8140,2569;8136,2569;8136,2574;8136,2855;8140,2855;8140,2574;8140,2569" o:connectangles="0,0,0,0,0,0,0,0,0,0,0,0,0,0,0,0,0,0,0,0,0,0,0,0,0,0,0,0,0,0,0,0,0,0"/>
                </v:shape>
                <v:rect id="Rectangle 12" o:spid="_x0000_s1029" style="position:absolute;left:2285;top:2902;width:308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" fillcolor="#fbfbf8" stroked="f"/>
                <v:shape id="AutoShape 13" o:spid="_x0000_s1030" style="position:absolute;left:2280;top:2898;width:3097;height:291;visibility:visible;mso-wrap-style:square;v-text-anchor:top" coordsize="309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" path="m5,286r-5,l,290r5,l5,286xm5,l,,,5,,286r5,l5,5,5,xm3092,286l5,286r,4l3092,290r,-4xm3092,l5,r,5l3092,5r,-5xm3097,286r-5,l3092,290r5,l3097,286xm3097,r-5,l3092,5r,281l3097,286r,-281l3097,xe" fillcolor="#e4e7eb" stroked="f">
                  <v:path arrowok="t" o:connecttype="custom" o:connectlocs="5,3184;0,3184;0,3188;5,3188;5,3184;5,2898;0,2898;0,2903;0,3184;5,3184;5,2903;5,2898;3092,3184;5,3184;5,3188;3092,3188;3092,3184;3092,2898;5,2898;5,2903;3092,2903;3092,2898;3097,3184;3092,3184;3092,3188;3097,3188;3097,3184;3097,2898;3092,2898;3092,2903;3092,3184;3097,3184;3097,2903;3097,289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User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Interface</w:t>
      </w:r>
      <w:r w:rsidR="00000000">
        <w:t>: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user interface</w:t>
      </w:r>
      <w:r w:rsidR="00000000">
        <w:rPr>
          <w:spacing w:val="-2"/>
        </w:rPr>
        <w:t xml:space="preserve"> </w:t>
      </w:r>
      <w:r w:rsidR="00000000">
        <w:t>should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intuitive,</w:t>
      </w:r>
      <w:r w:rsidR="00000000">
        <w:rPr>
          <w:spacing w:val="-2"/>
        </w:rPr>
        <w:t xml:space="preserve"> </w:t>
      </w:r>
      <w:r w:rsidR="00000000">
        <w:t>easy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navigate,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visually</w:t>
      </w:r>
      <w:r w:rsidR="00000000">
        <w:rPr>
          <w:spacing w:val="-1"/>
        </w:rPr>
        <w:t xml:space="preserve"> </w:t>
      </w:r>
      <w:r w:rsidR="00000000">
        <w:t>appealing.</w:t>
      </w:r>
      <w:r w:rsidR="00000000">
        <w:rPr>
          <w:spacing w:val="-57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should include:</w:t>
      </w:r>
    </w:p>
    <w:p w14:paraId="40EB23C4" w14:textId="77777777" w:rsidR="007C5932" w:rsidRDefault="007C5932">
      <w:pPr>
        <w:pStyle w:val="BodyText"/>
        <w:spacing w:before="3"/>
        <w:rPr>
          <w:sz w:val="9"/>
        </w:rPr>
      </w:pPr>
    </w:p>
    <w:tbl>
      <w:tblPr>
        <w:tblW w:w="0" w:type="auto"/>
        <w:tblInd w:w="89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712"/>
        <w:gridCol w:w="6028"/>
        <w:gridCol w:w="485"/>
        <w:gridCol w:w="327"/>
      </w:tblGrid>
      <w:tr w:rsidR="007C5932" w14:paraId="69CA8D79" w14:textId="77777777">
        <w:trPr>
          <w:trHeight w:val="276"/>
        </w:trPr>
        <w:tc>
          <w:tcPr>
            <w:tcW w:w="514" w:type="dxa"/>
            <w:vMerge w:val="restart"/>
            <w:tcBorders>
              <w:bottom w:val="nil"/>
            </w:tcBorders>
          </w:tcPr>
          <w:p w14:paraId="17C7DBF7" w14:textId="77777777" w:rsidR="007C5932" w:rsidRDefault="00000000">
            <w:pPr>
              <w:pStyle w:val="TableParagraph"/>
              <w:spacing w:before="8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8225" w:type="dxa"/>
            <w:gridSpan w:val="3"/>
            <w:tcBorders>
              <w:top w:val="single" w:sz="4" w:space="0" w:color="E4E7EB"/>
            </w:tcBorders>
            <w:shd w:val="clear" w:color="auto" w:fill="FBFBF8"/>
          </w:tcPr>
          <w:p w14:paraId="694E4A53" w14:textId="77777777" w:rsidR="007C5932" w:rsidRDefault="00000000">
            <w:pPr>
              <w:pStyle w:val="TableParagraph"/>
              <w:spacing w:line="257" w:lineRule="exact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interface of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Forecasting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website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designed 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intuitive</w:t>
            </w:r>
          </w:p>
        </w:tc>
        <w:tc>
          <w:tcPr>
            <w:tcW w:w="327" w:type="dxa"/>
            <w:tcBorders>
              <w:bottom w:val="nil"/>
            </w:tcBorders>
          </w:tcPr>
          <w:p w14:paraId="7B8649CF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34813BEB" w14:textId="77777777">
        <w:trPr>
          <w:trHeight w:val="318"/>
        </w:trPr>
        <w:tc>
          <w:tcPr>
            <w:tcW w:w="514" w:type="dxa"/>
            <w:vMerge/>
            <w:tcBorders>
              <w:top w:val="nil"/>
              <w:bottom w:val="nil"/>
            </w:tcBorders>
          </w:tcPr>
          <w:p w14:paraId="1AA23DCA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tcBorders>
              <w:top w:val="double" w:sz="0" w:space="0" w:color="E4E7EB"/>
            </w:tcBorders>
            <w:shd w:val="clear" w:color="auto" w:fill="FBFBF8"/>
          </w:tcPr>
          <w:p w14:paraId="5D293843" w14:textId="77777777" w:rsidR="007C5932" w:rsidRDefault="00000000">
            <w:pPr>
              <w:pStyle w:val="TableParagraph"/>
              <w:spacing w:before="37" w:line="262" w:lineRule="exact"/>
              <w:ind w:left="1"/>
              <w:rPr>
                <w:sz w:val="24"/>
              </w:rPr>
            </w:pPr>
            <w:r>
              <w:rPr>
                <w:color w:val="12343A"/>
                <w:spacing w:val="-1"/>
                <w:sz w:val="24"/>
              </w:rPr>
              <w:t>and</w:t>
            </w:r>
            <w:r>
              <w:rPr>
                <w:color w:val="12343A"/>
                <w:spacing w:val="-1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user-friendly.</w:t>
            </w:r>
          </w:p>
        </w:tc>
        <w:tc>
          <w:tcPr>
            <w:tcW w:w="6840" w:type="dxa"/>
            <w:gridSpan w:val="3"/>
            <w:tcBorders>
              <w:top w:val="nil"/>
              <w:bottom w:val="nil"/>
            </w:tcBorders>
          </w:tcPr>
          <w:p w14:paraId="11603FEE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  <w:tr w:rsidR="007C5932" w14:paraId="17771556" w14:textId="77777777">
        <w:trPr>
          <w:trHeight w:val="2971"/>
        </w:trPr>
        <w:tc>
          <w:tcPr>
            <w:tcW w:w="9066" w:type="dxa"/>
            <w:gridSpan w:val="5"/>
            <w:tcBorders>
              <w:top w:val="nil"/>
              <w:bottom w:val="nil"/>
            </w:tcBorders>
          </w:tcPr>
          <w:p w14:paraId="5CE47186" w14:textId="77777777" w:rsidR="007C593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It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 feature a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clean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modern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design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enhance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 experience.</w:t>
            </w:r>
          </w:p>
          <w:p w14:paraId="42E402A3" w14:textId="77777777" w:rsidR="007C593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interface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 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responsive,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ensuring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seamless experience across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various devices.</w:t>
            </w:r>
          </w:p>
          <w:p w14:paraId="404602B4" w14:textId="77777777" w:rsidR="007C593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15"/>
                <w:tab w:val="left" w:pos="516"/>
              </w:tabs>
              <w:spacing w:before="156" w:line="285" w:lineRule="auto"/>
              <w:ind w:right="413"/>
              <w:rPr>
                <w:sz w:val="24"/>
              </w:rPr>
            </w:pPr>
            <w:r>
              <w:rPr>
                <w:color w:val="12343A"/>
                <w:sz w:val="24"/>
              </w:rPr>
              <w:t>Users will be able to easily navigate through the website to access weather forecasts,</w:t>
            </w:r>
            <w:r>
              <w:rPr>
                <w:color w:val="12343A"/>
                <w:spacing w:val="-58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alerts,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maps,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historical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data.</w:t>
            </w:r>
          </w:p>
          <w:p w14:paraId="58E284E9" w14:textId="77777777" w:rsidR="007C593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15"/>
                <w:tab w:val="left" w:pos="516"/>
              </w:tabs>
              <w:spacing w:before="107" w:line="285" w:lineRule="auto"/>
              <w:ind w:right="819"/>
              <w:rPr>
                <w:sz w:val="24"/>
              </w:rPr>
            </w:pPr>
            <w:r>
              <w:rPr>
                <w:color w:val="12343A"/>
                <w:sz w:val="24"/>
              </w:rPr>
              <w:t>Interactive elements will be incorporated to engage users and provide a dynamic</w:t>
            </w:r>
            <w:r>
              <w:rPr>
                <w:color w:val="12343A"/>
                <w:spacing w:val="-5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experience.</w:t>
            </w:r>
          </w:p>
          <w:p w14:paraId="0511D077" w14:textId="77777777" w:rsidR="007C593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15"/>
                <w:tab w:val="left" w:pos="516"/>
              </w:tabs>
              <w:spacing w:before="106"/>
              <w:rPr>
                <w:sz w:val="24"/>
              </w:rPr>
            </w:pPr>
            <w:r>
              <w:rPr>
                <w:color w:val="12343A"/>
                <w:sz w:val="24"/>
              </w:rPr>
              <w:t>Accessibility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features will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implemented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cater 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with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disabilities.</w:t>
            </w:r>
          </w:p>
        </w:tc>
      </w:tr>
      <w:tr w:rsidR="007C5932" w14:paraId="725A71DC" w14:textId="77777777">
        <w:trPr>
          <w:trHeight w:val="297"/>
        </w:trPr>
        <w:tc>
          <w:tcPr>
            <w:tcW w:w="514" w:type="dxa"/>
            <w:tcBorders>
              <w:top w:val="nil"/>
            </w:tcBorders>
          </w:tcPr>
          <w:p w14:paraId="4E7A4F3F" w14:textId="77777777" w:rsidR="007C5932" w:rsidRDefault="00000000">
            <w:pPr>
              <w:pStyle w:val="TableParagraph"/>
              <w:spacing w:before="7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7740" w:type="dxa"/>
            <w:gridSpan w:val="2"/>
            <w:tcBorders>
              <w:bottom w:val="double" w:sz="0" w:space="0" w:color="E4E7EB"/>
            </w:tcBorders>
            <w:shd w:val="clear" w:color="auto" w:fill="FBFBF8"/>
          </w:tcPr>
          <w:p w14:paraId="453EF6E8" w14:textId="77777777" w:rsidR="007C5932" w:rsidRDefault="00000000">
            <w:pPr>
              <w:pStyle w:val="TableParagraph"/>
              <w:spacing w:line="275" w:lineRule="exact"/>
              <w:ind w:left="1"/>
              <w:rPr>
                <w:sz w:val="24"/>
              </w:rPr>
            </w:pPr>
            <w:r>
              <w:rPr>
                <w:color w:val="12343A"/>
                <w:sz w:val="24"/>
              </w:rPr>
              <w:t>Multiple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language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support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provided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 accommodate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diverse user base.</w:t>
            </w:r>
          </w:p>
        </w:tc>
        <w:tc>
          <w:tcPr>
            <w:tcW w:w="812" w:type="dxa"/>
            <w:gridSpan w:val="2"/>
            <w:tcBorders>
              <w:top w:val="nil"/>
            </w:tcBorders>
          </w:tcPr>
          <w:p w14:paraId="1B930603" w14:textId="77777777" w:rsidR="007C5932" w:rsidRDefault="007C5932">
            <w:pPr>
              <w:pStyle w:val="TableParagraph"/>
            </w:pPr>
          </w:p>
        </w:tc>
      </w:tr>
    </w:tbl>
    <w:p w14:paraId="12CEFDC9" w14:textId="77777777" w:rsidR="007C5932" w:rsidRDefault="007C5932">
      <w:pPr>
        <w:pStyle w:val="BodyText"/>
        <w:rPr>
          <w:sz w:val="26"/>
        </w:rPr>
      </w:pPr>
    </w:p>
    <w:p w14:paraId="29EABB0C" w14:textId="77777777" w:rsidR="007C5932" w:rsidRDefault="007C5932">
      <w:pPr>
        <w:pStyle w:val="BodyText"/>
        <w:spacing w:before="1"/>
        <w:rPr>
          <w:sz w:val="21"/>
        </w:rPr>
      </w:pPr>
    </w:p>
    <w:p w14:paraId="2D168996" w14:textId="1F5A6EB0" w:rsidR="007C5932" w:rsidRDefault="00652577">
      <w:pPr>
        <w:pStyle w:val="Heading1"/>
        <w:numPr>
          <w:ilvl w:val="0"/>
          <w:numId w:val="2"/>
        </w:numPr>
        <w:tabs>
          <w:tab w:val="left" w:pos="961"/>
        </w:tabs>
        <w:ind w:left="960" w:hanging="4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1" locked="0" layoutInCell="1" allowOverlap="1" wp14:anchorId="3CC7D9DA" wp14:editId="2561432A">
                <wp:simplePos x="0" y="0"/>
                <wp:positionH relativeFrom="page">
                  <wp:posOffset>1447800</wp:posOffset>
                </wp:positionH>
                <wp:positionV relativeFrom="paragraph">
                  <wp:posOffset>-1302385</wp:posOffset>
                </wp:positionV>
                <wp:extent cx="4911725" cy="393700"/>
                <wp:effectExtent l="0" t="0" r="0" b="0"/>
                <wp:wrapNone/>
                <wp:docPr id="46163354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1725" cy="393700"/>
                          <a:chOff x="2280" y="-2051"/>
                          <a:chExt cx="7735" cy="620"/>
                        </a:xfrm>
                      </wpg:grpSpPr>
                      <wps:wsp>
                        <wps:cNvPr id="183481496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85" y="-2047"/>
                            <a:ext cx="7725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030062" name="AutoShape 16"/>
                        <wps:cNvSpPr>
                          <a:spLocks/>
                        </wps:cNvSpPr>
                        <wps:spPr bwMode="auto">
                          <a:xfrm>
                            <a:off x="2280" y="-2052"/>
                            <a:ext cx="7735" cy="291"/>
                          </a:xfrm>
                          <a:custGeom>
                            <a:avLst/>
                            <a:gdLst>
                              <a:gd name="T0" fmla="+- 0 2285 2280"/>
                              <a:gd name="T1" fmla="*/ T0 w 7735"/>
                              <a:gd name="T2" fmla="+- 0 -1766 -2051"/>
                              <a:gd name="T3" fmla="*/ -1766 h 291"/>
                              <a:gd name="T4" fmla="+- 0 2280 2280"/>
                              <a:gd name="T5" fmla="*/ T4 w 7735"/>
                              <a:gd name="T6" fmla="+- 0 -1766 -2051"/>
                              <a:gd name="T7" fmla="*/ -1766 h 291"/>
                              <a:gd name="T8" fmla="+- 0 2280 2280"/>
                              <a:gd name="T9" fmla="*/ T8 w 7735"/>
                              <a:gd name="T10" fmla="+- 0 -1761 -2051"/>
                              <a:gd name="T11" fmla="*/ -1761 h 291"/>
                              <a:gd name="T12" fmla="+- 0 2285 2280"/>
                              <a:gd name="T13" fmla="*/ T12 w 7735"/>
                              <a:gd name="T14" fmla="+- 0 -1761 -2051"/>
                              <a:gd name="T15" fmla="*/ -1761 h 291"/>
                              <a:gd name="T16" fmla="+- 0 2285 2280"/>
                              <a:gd name="T17" fmla="*/ T16 w 7735"/>
                              <a:gd name="T18" fmla="+- 0 -1766 -2051"/>
                              <a:gd name="T19" fmla="*/ -1766 h 291"/>
                              <a:gd name="T20" fmla="+- 0 2285 2280"/>
                              <a:gd name="T21" fmla="*/ T20 w 7735"/>
                              <a:gd name="T22" fmla="+- 0 -2051 -2051"/>
                              <a:gd name="T23" fmla="*/ -2051 h 291"/>
                              <a:gd name="T24" fmla="+- 0 2280 2280"/>
                              <a:gd name="T25" fmla="*/ T24 w 7735"/>
                              <a:gd name="T26" fmla="+- 0 -2051 -2051"/>
                              <a:gd name="T27" fmla="*/ -2051 h 291"/>
                              <a:gd name="T28" fmla="+- 0 2280 2280"/>
                              <a:gd name="T29" fmla="*/ T28 w 7735"/>
                              <a:gd name="T30" fmla="+- 0 -2046 -2051"/>
                              <a:gd name="T31" fmla="*/ -2046 h 291"/>
                              <a:gd name="T32" fmla="+- 0 2280 2280"/>
                              <a:gd name="T33" fmla="*/ T32 w 7735"/>
                              <a:gd name="T34" fmla="+- 0 -1766 -2051"/>
                              <a:gd name="T35" fmla="*/ -1766 h 291"/>
                              <a:gd name="T36" fmla="+- 0 2285 2280"/>
                              <a:gd name="T37" fmla="*/ T36 w 7735"/>
                              <a:gd name="T38" fmla="+- 0 -1766 -2051"/>
                              <a:gd name="T39" fmla="*/ -1766 h 291"/>
                              <a:gd name="T40" fmla="+- 0 2285 2280"/>
                              <a:gd name="T41" fmla="*/ T40 w 7735"/>
                              <a:gd name="T42" fmla="+- 0 -2046 -2051"/>
                              <a:gd name="T43" fmla="*/ -2046 h 291"/>
                              <a:gd name="T44" fmla="+- 0 2285 2280"/>
                              <a:gd name="T45" fmla="*/ T44 w 7735"/>
                              <a:gd name="T46" fmla="+- 0 -2051 -2051"/>
                              <a:gd name="T47" fmla="*/ -2051 h 291"/>
                              <a:gd name="T48" fmla="+- 0 10010 2280"/>
                              <a:gd name="T49" fmla="*/ T48 w 7735"/>
                              <a:gd name="T50" fmla="+- 0 -1766 -2051"/>
                              <a:gd name="T51" fmla="*/ -1766 h 291"/>
                              <a:gd name="T52" fmla="+- 0 2285 2280"/>
                              <a:gd name="T53" fmla="*/ T52 w 7735"/>
                              <a:gd name="T54" fmla="+- 0 -1766 -2051"/>
                              <a:gd name="T55" fmla="*/ -1766 h 291"/>
                              <a:gd name="T56" fmla="+- 0 2285 2280"/>
                              <a:gd name="T57" fmla="*/ T56 w 7735"/>
                              <a:gd name="T58" fmla="+- 0 -1761 -2051"/>
                              <a:gd name="T59" fmla="*/ -1761 h 291"/>
                              <a:gd name="T60" fmla="+- 0 10010 2280"/>
                              <a:gd name="T61" fmla="*/ T60 w 7735"/>
                              <a:gd name="T62" fmla="+- 0 -1761 -2051"/>
                              <a:gd name="T63" fmla="*/ -1761 h 291"/>
                              <a:gd name="T64" fmla="+- 0 10010 2280"/>
                              <a:gd name="T65" fmla="*/ T64 w 7735"/>
                              <a:gd name="T66" fmla="+- 0 -1766 -2051"/>
                              <a:gd name="T67" fmla="*/ -1766 h 291"/>
                              <a:gd name="T68" fmla="+- 0 10010 2280"/>
                              <a:gd name="T69" fmla="*/ T68 w 7735"/>
                              <a:gd name="T70" fmla="+- 0 -2051 -2051"/>
                              <a:gd name="T71" fmla="*/ -2051 h 291"/>
                              <a:gd name="T72" fmla="+- 0 2285 2280"/>
                              <a:gd name="T73" fmla="*/ T72 w 7735"/>
                              <a:gd name="T74" fmla="+- 0 -2051 -2051"/>
                              <a:gd name="T75" fmla="*/ -2051 h 291"/>
                              <a:gd name="T76" fmla="+- 0 2285 2280"/>
                              <a:gd name="T77" fmla="*/ T76 w 7735"/>
                              <a:gd name="T78" fmla="+- 0 -2046 -2051"/>
                              <a:gd name="T79" fmla="*/ -2046 h 291"/>
                              <a:gd name="T80" fmla="+- 0 10010 2280"/>
                              <a:gd name="T81" fmla="*/ T80 w 7735"/>
                              <a:gd name="T82" fmla="+- 0 -2046 -2051"/>
                              <a:gd name="T83" fmla="*/ -2046 h 291"/>
                              <a:gd name="T84" fmla="+- 0 10010 2280"/>
                              <a:gd name="T85" fmla="*/ T84 w 7735"/>
                              <a:gd name="T86" fmla="+- 0 -2051 -2051"/>
                              <a:gd name="T87" fmla="*/ -2051 h 291"/>
                              <a:gd name="T88" fmla="+- 0 10015 2280"/>
                              <a:gd name="T89" fmla="*/ T88 w 7735"/>
                              <a:gd name="T90" fmla="+- 0 -1766 -2051"/>
                              <a:gd name="T91" fmla="*/ -1766 h 291"/>
                              <a:gd name="T92" fmla="+- 0 10010 2280"/>
                              <a:gd name="T93" fmla="*/ T92 w 7735"/>
                              <a:gd name="T94" fmla="+- 0 -1766 -2051"/>
                              <a:gd name="T95" fmla="*/ -1766 h 291"/>
                              <a:gd name="T96" fmla="+- 0 10010 2280"/>
                              <a:gd name="T97" fmla="*/ T96 w 7735"/>
                              <a:gd name="T98" fmla="+- 0 -1761 -2051"/>
                              <a:gd name="T99" fmla="*/ -1761 h 291"/>
                              <a:gd name="T100" fmla="+- 0 10015 2280"/>
                              <a:gd name="T101" fmla="*/ T100 w 7735"/>
                              <a:gd name="T102" fmla="+- 0 -1761 -2051"/>
                              <a:gd name="T103" fmla="*/ -1761 h 291"/>
                              <a:gd name="T104" fmla="+- 0 10015 2280"/>
                              <a:gd name="T105" fmla="*/ T104 w 7735"/>
                              <a:gd name="T106" fmla="+- 0 -1766 -2051"/>
                              <a:gd name="T107" fmla="*/ -1766 h 291"/>
                              <a:gd name="T108" fmla="+- 0 10015 2280"/>
                              <a:gd name="T109" fmla="*/ T108 w 7735"/>
                              <a:gd name="T110" fmla="+- 0 -2051 -2051"/>
                              <a:gd name="T111" fmla="*/ -2051 h 291"/>
                              <a:gd name="T112" fmla="+- 0 10010 2280"/>
                              <a:gd name="T113" fmla="*/ T112 w 7735"/>
                              <a:gd name="T114" fmla="+- 0 -2051 -2051"/>
                              <a:gd name="T115" fmla="*/ -2051 h 291"/>
                              <a:gd name="T116" fmla="+- 0 10010 2280"/>
                              <a:gd name="T117" fmla="*/ T116 w 7735"/>
                              <a:gd name="T118" fmla="+- 0 -2046 -2051"/>
                              <a:gd name="T119" fmla="*/ -2046 h 291"/>
                              <a:gd name="T120" fmla="+- 0 10010 2280"/>
                              <a:gd name="T121" fmla="*/ T120 w 7735"/>
                              <a:gd name="T122" fmla="+- 0 -1766 -2051"/>
                              <a:gd name="T123" fmla="*/ -1766 h 291"/>
                              <a:gd name="T124" fmla="+- 0 10015 2280"/>
                              <a:gd name="T125" fmla="*/ T124 w 7735"/>
                              <a:gd name="T126" fmla="+- 0 -1766 -2051"/>
                              <a:gd name="T127" fmla="*/ -1766 h 291"/>
                              <a:gd name="T128" fmla="+- 0 10015 2280"/>
                              <a:gd name="T129" fmla="*/ T128 w 7735"/>
                              <a:gd name="T130" fmla="+- 0 -2046 -2051"/>
                              <a:gd name="T131" fmla="*/ -2046 h 291"/>
                              <a:gd name="T132" fmla="+- 0 10015 2280"/>
                              <a:gd name="T133" fmla="*/ T132 w 7735"/>
                              <a:gd name="T134" fmla="+- 0 -2051 -2051"/>
                              <a:gd name="T135" fmla="*/ -205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735" h="291">
                                <a:moveTo>
                                  <a:pt x="5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7730" y="285"/>
                                </a:move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7730" y="290"/>
                                </a:lnTo>
                                <a:lnTo>
                                  <a:pt x="7730" y="285"/>
                                </a:lnTo>
                                <a:close/>
                                <a:moveTo>
                                  <a:pt x="773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7730" y="5"/>
                                </a:lnTo>
                                <a:lnTo>
                                  <a:pt x="7730" y="0"/>
                                </a:lnTo>
                                <a:close/>
                                <a:moveTo>
                                  <a:pt x="7735" y="285"/>
                                </a:moveTo>
                                <a:lnTo>
                                  <a:pt x="7730" y="285"/>
                                </a:lnTo>
                                <a:lnTo>
                                  <a:pt x="7730" y="290"/>
                                </a:lnTo>
                                <a:lnTo>
                                  <a:pt x="7735" y="290"/>
                                </a:lnTo>
                                <a:lnTo>
                                  <a:pt x="7735" y="285"/>
                                </a:lnTo>
                                <a:close/>
                                <a:moveTo>
                                  <a:pt x="7735" y="0"/>
                                </a:moveTo>
                                <a:lnTo>
                                  <a:pt x="7730" y="0"/>
                                </a:lnTo>
                                <a:lnTo>
                                  <a:pt x="7730" y="5"/>
                                </a:lnTo>
                                <a:lnTo>
                                  <a:pt x="7730" y="285"/>
                                </a:lnTo>
                                <a:lnTo>
                                  <a:pt x="7735" y="285"/>
                                </a:lnTo>
                                <a:lnTo>
                                  <a:pt x="7735" y="5"/>
                                </a:lnTo>
                                <a:lnTo>
                                  <a:pt x="7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16796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85" y="-1718"/>
                            <a:ext cx="1100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423002" name="AutoShape 18"/>
                        <wps:cNvSpPr>
                          <a:spLocks/>
                        </wps:cNvSpPr>
                        <wps:spPr bwMode="auto">
                          <a:xfrm>
                            <a:off x="2280" y="-1723"/>
                            <a:ext cx="1109" cy="291"/>
                          </a:xfrm>
                          <a:custGeom>
                            <a:avLst/>
                            <a:gdLst>
                              <a:gd name="T0" fmla="+- 0 2285 2280"/>
                              <a:gd name="T1" fmla="*/ T0 w 1109"/>
                              <a:gd name="T2" fmla="+- 0 -1722 -1722"/>
                              <a:gd name="T3" fmla="*/ -1722 h 291"/>
                              <a:gd name="T4" fmla="+- 0 2280 2280"/>
                              <a:gd name="T5" fmla="*/ T4 w 1109"/>
                              <a:gd name="T6" fmla="+- 0 -1722 -1722"/>
                              <a:gd name="T7" fmla="*/ -1722 h 291"/>
                              <a:gd name="T8" fmla="+- 0 2280 2280"/>
                              <a:gd name="T9" fmla="*/ T8 w 1109"/>
                              <a:gd name="T10" fmla="+- 0 -1718 -1722"/>
                              <a:gd name="T11" fmla="*/ -1718 h 291"/>
                              <a:gd name="T12" fmla="+- 0 2280 2280"/>
                              <a:gd name="T13" fmla="*/ T12 w 1109"/>
                              <a:gd name="T14" fmla="+- 0 -1437 -1722"/>
                              <a:gd name="T15" fmla="*/ -1437 h 291"/>
                              <a:gd name="T16" fmla="+- 0 2280 2280"/>
                              <a:gd name="T17" fmla="*/ T16 w 1109"/>
                              <a:gd name="T18" fmla="+- 0 -1432 -1722"/>
                              <a:gd name="T19" fmla="*/ -1432 h 291"/>
                              <a:gd name="T20" fmla="+- 0 2285 2280"/>
                              <a:gd name="T21" fmla="*/ T20 w 1109"/>
                              <a:gd name="T22" fmla="+- 0 -1432 -1722"/>
                              <a:gd name="T23" fmla="*/ -1432 h 291"/>
                              <a:gd name="T24" fmla="+- 0 2285 2280"/>
                              <a:gd name="T25" fmla="*/ T24 w 1109"/>
                              <a:gd name="T26" fmla="+- 0 -1437 -1722"/>
                              <a:gd name="T27" fmla="*/ -1437 h 291"/>
                              <a:gd name="T28" fmla="+- 0 2285 2280"/>
                              <a:gd name="T29" fmla="*/ T28 w 1109"/>
                              <a:gd name="T30" fmla="+- 0 -1718 -1722"/>
                              <a:gd name="T31" fmla="*/ -1718 h 291"/>
                              <a:gd name="T32" fmla="+- 0 2285 2280"/>
                              <a:gd name="T33" fmla="*/ T32 w 1109"/>
                              <a:gd name="T34" fmla="+- 0 -1722 -1722"/>
                              <a:gd name="T35" fmla="*/ -1722 h 291"/>
                              <a:gd name="T36" fmla="+- 0 3389 2280"/>
                              <a:gd name="T37" fmla="*/ T36 w 1109"/>
                              <a:gd name="T38" fmla="+- 0 -1722 -1722"/>
                              <a:gd name="T39" fmla="*/ -1722 h 291"/>
                              <a:gd name="T40" fmla="+- 0 3384 2280"/>
                              <a:gd name="T41" fmla="*/ T40 w 1109"/>
                              <a:gd name="T42" fmla="+- 0 -1722 -1722"/>
                              <a:gd name="T43" fmla="*/ -1722 h 291"/>
                              <a:gd name="T44" fmla="+- 0 2285 2280"/>
                              <a:gd name="T45" fmla="*/ T44 w 1109"/>
                              <a:gd name="T46" fmla="+- 0 -1722 -1722"/>
                              <a:gd name="T47" fmla="*/ -1722 h 291"/>
                              <a:gd name="T48" fmla="+- 0 2285 2280"/>
                              <a:gd name="T49" fmla="*/ T48 w 1109"/>
                              <a:gd name="T50" fmla="+- 0 -1718 -1722"/>
                              <a:gd name="T51" fmla="*/ -1718 h 291"/>
                              <a:gd name="T52" fmla="+- 0 3384 2280"/>
                              <a:gd name="T53" fmla="*/ T52 w 1109"/>
                              <a:gd name="T54" fmla="+- 0 -1718 -1722"/>
                              <a:gd name="T55" fmla="*/ -1718 h 291"/>
                              <a:gd name="T56" fmla="+- 0 3384 2280"/>
                              <a:gd name="T57" fmla="*/ T56 w 1109"/>
                              <a:gd name="T58" fmla="+- 0 -1437 -1722"/>
                              <a:gd name="T59" fmla="*/ -1437 h 291"/>
                              <a:gd name="T60" fmla="+- 0 2285 2280"/>
                              <a:gd name="T61" fmla="*/ T60 w 1109"/>
                              <a:gd name="T62" fmla="+- 0 -1437 -1722"/>
                              <a:gd name="T63" fmla="*/ -1437 h 291"/>
                              <a:gd name="T64" fmla="+- 0 2285 2280"/>
                              <a:gd name="T65" fmla="*/ T64 w 1109"/>
                              <a:gd name="T66" fmla="+- 0 -1432 -1722"/>
                              <a:gd name="T67" fmla="*/ -1432 h 291"/>
                              <a:gd name="T68" fmla="+- 0 3384 2280"/>
                              <a:gd name="T69" fmla="*/ T68 w 1109"/>
                              <a:gd name="T70" fmla="+- 0 -1432 -1722"/>
                              <a:gd name="T71" fmla="*/ -1432 h 291"/>
                              <a:gd name="T72" fmla="+- 0 3389 2280"/>
                              <a:gd name="T73" fmla="*/ T72 w 1109"/>
                              <a:gd name="T74" fmla="+- 0 -1432 -1722"/>
                              <a:gd name="T75" fmla="*/ -1432 h 291"/>
                              <a:gd name="T76" fmla="+- 0 3389 2280"/>
                              <a:gd name="T77" fmla="*/ T76 w 1109"/>
                              <a:gd name="T78" fmla="+- 0 -1437 -1722"/>
                              <a:gd name="T79" fmla="*/ -1437 h 291"/>
                              <a:gd name="T80" fmla="+- 0 3389 2280"/>
                              <a:gd name="T81" fmla="*/ T80 w 1109"/>
                              <a:gd name="T82" fmla="+- 0 -1718 -1722"/>
                              <a:gd name="T83" fmla="*/ -1718 h 291"/>
                              <a:gd name="T84" fmla="+- 0 3389 2280"/>
                              <a:gd name="T85" fmla="*/ T84 w 1109"/>
                              <a:gd name="T86" fmla="+- 0 -1722 -1722"/>
                              <a:gd name="T87" fmla="*/ -1722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09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1109" y="0"/>
                                </a:moveTo>
                                <a:lnTo>
                                  <a:pt x="1104" y="0"/>
                                </a:lnTo>
                                <a:lnTo>
                                  <a:pt x="5" y="0"/>
                                </a:lnTo>
                                <a:lnTo>
                                  <a:pt x="5" y="4"/>
                                </a:lnTo>
                                <a:lnTo>
                                  <a:pt x="1104" y="4"/>
                                </a:lnTo>
                                <a:lnTo>
                                  <a:pt x="1104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1104" y="290"/>
                                </a:lnTo>
                                <a:lnTo>
                                  <a:pt x="1109" y="290"/>
                                </a:lnTo>
                                <a:lnTo>
                                  <a:pt x="1109" y="285"/>
                                </a:lnTo>
                                <a:lnTo>
                                  <a:pt x="1109" y="4"/>
                                </a:lnTo>
                                <a:lnTo>
                                  <a:pt x="1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9D2E0" id="Group 14" o:spid="_x0000_s1026" style="position:absolute;margin-left:114pt;margin-top:-102.55pt;width:386.75pt;height:31pt;z-index:-251698688;mso-position-horizontal-relative:page" coordorigin="2280,-2051" coordsize="77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">
                <v:rect id="Rectangle 15" o:spid="_x0000_s1027" style="position:absolute;left:2285;top:-2047;width:772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" fillcolor="#fbfbf8" stroked="f"/>
                <v:shape id="AutoShape 16" o:spid="_x0000_s1028" style="position:absolute;left:2280;top:-2052;width:7735;height:291;visibility:visible;mso-wrap-style:square;v-text-anchor:top" coordsize="773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" path="m5,285r-5,l,290r5,l5,285xm5,l,,,5,,285r5,l5,5,5,xm7730,285l5,285r,5l7730,290r,-5xm7730,l5,r,5l7730,5r,-5xm7735,285r-5,l7730,290r5,l7735,285xm7735,r-5,l7730,5r,280l7735,285r,-280l7735,xe" fillcolor="#e4e7eb" stroked="f">
                  <v:path arrowok="t" o:connecttype="custom" o:connectlocs="5,-1766;0,-1766;0,-1761;5,-1761;5,-1766;5,-2051;0,-2051;0,-2046;0,-1766;5,-1766;5,-2046;5,-2051;7730,-1766;5,-1766;5,-1761;7730,-1761;7730,-1766;7730,-2051;5,-2051;5,-2046;7730,-2046;7730,-2051;7735,-1766;7730,-1766;7730,-1761;7735,-1761;7735,-1766;7735,-2051;7730,-2051;7730,-2046;7730,-1766;7735,-1766;7735,-2046;7735,-2051" o:connectangles="0,0,0,0,0,0,0,0,0,0,0,0,0,0,0,0,0,0,0,0,0,0,0,0,0,0,0,0,0,0,0,0,0,0"/>
                </v:shape>
                <v:rect id="Rectangle 17" o:spid="_x0000_s1029" style="position:absolute;left:2285;top:-1718;width:110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" fillcolor="#fbfbf8" stroked="f"/>
                <v:shape id="AutoShape 18" o:spid="_x0000_s1030" style="position:absolute;left:2280;top:-1723;width:1109;height:291;visibility:visible;mso-wrap-style:square;v-text-anchor:top" coordsize="110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" path="m5,l,,,4,,285r,5l5,290r,-5l5,4,5,xm1109,r-5,l5,r,4l1104,4r,281l5,285r,5l1104,290r5,l1109,285r,-281l1109,xe" fillcolor="#e4e7eb" stroked="f">
                  <v:path arrowok="t" o:connecttype="custom" o:connectlocs="5,-1722;0,-1722;0,-1718;0,-1437;0,-1432;5,-1432;5,-1437;5,-1718;5,-1722;1109,-1722;1104,-1722;5,-1722;5,-1718;1104,-1718;1104,-1437;5,-1437;5,-1432;1104,-1432;1109,-1432;1109,-1437;1109,-1718;1109,-1722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1" locked="0" layoutInCell="1" allowOverlap="1" wp14:anchorId="59FD6187" wp14:editId="690497B2">
                <wp:simplePos x="0" y="0"/>
                <wp:positionH relativeFrom="page">
                  <wp:posOffset>1447800</wp:posOffset>
                </wp:positionH>
                <wp:positionV relativeFrom="paragraph">
                  <wp:posOffset>-817245</wp:posOffset>
                </wp:positionV>
                <wp:extent cx="4657090" cy="184785"/>
                <wp:effectExtent l="0" t="0" r="0" b="0"/>
                <wp:wrapNone/>
                <wp:docPr id="22939445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7090" cy="184785"/>
                          <a:chOff x="2280" y="-1288"/>
                          <a:chExt cx="7334" cy="291"/>
                        </a:xfrm>
                      </wpg:grpSpPr>
                      <wps:wsp>
                        <wps:cNvPr id="17956113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85" y="-1284"/>
                            <a:ext cx="7324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805301" name="AutoShape 21"/>
                        <wps:cNvSpPr>
                          <a:spLocks/>
                        </wps:cNvSpPr>
                        <wps:spPr bwMode="auto">
                          <a:xfrm>
                            <a:off x="2280" y="-1288"/>
                            <a:ext cx="7334" cy="291"/>
                          </a:xfrm>
                          <a:custGeom>
                            <a:avLst/>
                            <a:gdLst>
                              <a:gd name="T0" fmla="+- 0 2285 2280"/>
                              <a:gd name="T1" fmla="*/ T0 w 7334"/>
                              <a:gd name="T2" fmla="+- 0 -1002 -1288"/>
                              <a:gd name="T3" fmla="*/ -1002 h 291"/>
                              <a:gd name="T4" fmla="+- 0 2280 2280"/>
                              <a:gd name="T5" fmla="*/ T4 w 7334"/>
                              <a:gd name="T6" fmla="+- 0 -1002 -1288"/>
                              <a:gd name="T7" fmla="*/ -1002 h 291"/>
                              <a:gd name="T8" fmla="+- 0 2280 2280"/>
                              <a:gd name="T9" fmla="*/ T8 w 7334"/>
                              <a:gd name="T10" fmla="+- 0 -998 -1288"/>
                              <a:gd name="T11" fmla="*/ -998 h 291"/>
                              <a:gd name="T12" fmla="+- 0 2285 2280"/>
                              <a:gd name="T13" fmla="*/ T12 w 7334"/>
                              <a:gd name="T14" fmla="+- 0 -998 -1288"/>
                              <a:gd name="T15" fmla="*/ -998 h 291"/>
                              <a:gd name="T16" fmla="+- 0 2285 2280"/>
                              <a:gd name="T17" fmla="*/ T16 w 7334"/>
                              <a:gd name="T18" fmla="+- 0 -1002 -1288"/>
                              <a:gd name="T19" fmla="*/ -1002 h 291"/>
                              <a:gd name="T20" fmla="+- 0 2285 2280"/>
                              <a:gd name="T21" fmla="*/ T20 w 7334"/>
                              <a:gd name="T22" fmla="+- 0 -1288 -1288"/>
                              <a:gd name="T23" fmla="*/ -1288 h 291"/>
                              <a:gd name="T24" fmla="+- 0 2280 2280"/>
                              <a:gd name="T25" fmla="*/ T24 w 7334"/>
                              <a:gd name="T26" fmla="+- 0 -1288 -1288"/>
                              <a:gd name="T27" fmla="*/ -1288 h 291"/>
                              <a:gd name="T28" fmla="+- 0 2280 2280"/>
                              <a:gd name="T29" fmla="*/ T28 w 7334"/>
                              <a:gd name="T30" fmla="+- 0 -1283 -1288"/>
                              <a:gd name="T31" fmla="*/ -1283 h 291"/>
                              <a:gd name="T32" fmla="+- 0 2280 2280"/>
                              <a:gd name="T33" fmla="*/ T32 w 7334"/>
                              <a:gd name="T34" fmla="+- 0 -1002 -1288"/>
                              <a:gd name="T35" fmla="*/ -1002 h 291"/>
                              <a:gd name="T36" fmla="+- 0 2285 2280"/>
                              <a:gd name="T37" fmla="*/ T36 w 7334"/>
                              <a:gd name="T38" fmla="+- 0 -1002 -1288"/>
                              <a:gd name="T39" fmla="*/ -1002 h 291"/>
                              <a:gd name="T40" fmla="+- 0 2285 2280"/>
                              <a:gd name="T41" fmla="*/ T40 w 7334"/>
                              <a:gd name="T42" fmla="+- 0 -1283 -1288"/>
                              <a:gd name="T43" fmla="*/ -1283 h 291"/>
                              <a:gd name="T44" fmla="+- 0 2285 2280"/>
                              <a:gd name="T45" fmla="*/ T44 w 7334"/>
                              <a:gd name="T46" fmla="+- 0 -1288 -1288"/>
                              <a:gd name="T47" fmla="*/ -1288 h 291"/>
                              <a:gd name="T48" fmla="+- 0 9609 2280"/>
                              <a:gd name="T49" fmla="*/ T48 w 7334"/>
                              <a:gd name="T50" fmla="+- 0 -1002 -1288"/>
                              <a:gd name="T51" fmla="*/ -1002 h 291"/>
                              <a:gd name="T52" fmla="+- 0 2285 2280"/>
                              <a:gd name="T53" fmla="*/ T52 w 7334"/>
                              <a:gd name="T54" fmla="+- 0 -1002 -1288"/>
                              <a:gd name="T55" fmla="*/ -1002 h 291"/>
                              <a:gd name="T56" fmla="+- 0 2285 2280"/>
                              <a:gd name="T57" fmla="*/ T56 w 7334"/>
                              <a:gd name="T58" fmla="+- 0 -998 -1288"/>
                              <a:gd name="T59" fmla="*/ -998 h 291"/>
                              <a:gd name="T60" fmla="+- 0 9609 2280"/>
                              <a:gd name="T61" fmla="*/ T60 w 7334"/>
                              <a:gd name="T62" fmla="+- 0 -998 -1288"/>
                              <a:gd name="T63" fmla="*/ -998 h 291"/>
                              <a:gd name="T64" fmla="+- 0 9609 2280"/>
                              <a:gd name="T65" fmla="*/ T64 w 7334"/>
                              <a:gd name="T66" fmla="+- 0 -1002 -1288"/>
                              <a:gd name="T67" fmla="*/ -1002 h 291"/>
                              <a:gd name="T68" fmla="+- 0 9609 2280"/>
                              <a:gd name="T69" fmla="*/ T68 w 7334"/>
                              <a:gd name="T70" fmla="+- 0 -1288 -1288"/>
                              <a:gd name="T71" fmla="*/ -1288 h 291"/>
                              <a:gd name="T72" fmla="+- 0 2285 2280"/>
                              <a:gd name="T73" fmla="*/ T72 w 7334"/>
                              <a:gd name="T74" fmla="+- 0 -1288 -1288"/>
                              <a:gd name="T75" fmla="*/ -1288 h 291"/>
                              <a:gd name="T76" fmla="+- 0 2285 2280"/>
                              <a:gd name="T77" fmla="*/ T76 w 7334"/>
                              <a:gd name="T78" fmla="+- 0 -1283 -1288"/>
                              <a:gd name="T79" fmla="*/ -1283 h 291"/>
                              <a:gd name="T80" fmla="+- 0 9609 2280"/>
                              <a:gd name="T81" fmla="*/ T80 w 7334"/>
                              <a:gd name="T82" fmla="+- 0 -1283 -1288"/>
                              <a:gd name="T83" fmla="*/ -1283 h 291"/>
                              <a:gd name="T84" fmla="+- 0 9609 2280"/>
                              <a:gd name="T85" fmla="*/ T84 w 7334"/>
                              <a:gd name="T86" fmla="+- 0 -1288 -1288"/>
                              <a:gd name="T87" fmla="*/ -1288 h 291"/>
                              <a:gd name="T88" fmla="+- 0 9614 2280"/>
                              <a:gd name="T89" fmla="*/ T88 w 7334"/>
                              <a:gd name="T90" fmla="+- 0 -1002 -1288"/>
                              <a:gd name="T91" fmla="*/ -1002 h 291"/>
                              <a:gd name="T92" fmla="+- 0 9609 2280"/>
                              <a:gd name="T93" fmla="*/ T92 w 7334"/>
                              <a:gd name="T94" fmla="+- 0 -1002 -1288"/>
                              <a:gd name="T95" fmla="*/ -1002 h 291"/>
                              <a:gd name="T96" fmla="+- 0 9609 2280"/>
                              <a:gd name="T97" fmla="*/ T96 w 7334"/>
                              <a:gd name="T98" fmla="+- 0 -998 -1288"/>
                              <a:gd name="T99" fmla="*/ -998 h 291"/>
                              <a:gd name="T100" fmla="+- 0 9614 2280"/>
                              <a:gd name="T101" fmla="*/ T100 w 7334"/>
                              <a:gd name="T102" fmla="+- 0 -998 -1288"/>
                              <a:gd name="T103" fmla="*/ -998 h 291"/>
                              <a:gd name="T104" fmla="+- 0 9614 2280"/>
                              <a:gd name="T105" fmla="*/ T104 w 7334"/>
                              <a:gd name="T106" fmla="+- 0 -1002 -1288"/>
                              <a:gd name="T107" fmla="*/ -1002 h 291"/>
                              <a:gd name="T108" fmla="+- 0 9614 2280"/>
                              <a:gd name="T109" fmla="*/ T108 w 7334"/>
                              <a:gd name="T110" fmla="+- 0 -1288 -1288"/>
                              <a:gd name="T111" fmla="*/ -1288 h 291"/>
                              <a:gd name="T112" fmla="+- 0 9609 2280"/>
                              <a:gd name="T113" fmla="*/ T112 w 7334"/>
                              <a:gd name="T114" fmla="+- 0 -1288 -1288"/>
                              <a:gd name="T115" fmla="*/ -1288 h 291"/>
                              <a:gd name="T116" fmla="+- 0 9609 2280"/>
                              <a:gd name="T117" fmla="*/ T116 w 7334"/>
                              <a:gd name="T118" fmla="+- 0 -1283 -1288"/>
                              <a:gd name="T119" fmla="*/ -1283 h 291"/>
                              <a:gd name="T120" fmla="+- 0 9609 2280"/>
                              <a:gd name="T121" fmla="*/ T120 w 7334"/>
                              <a:gd name="T122" fmla="+- 0 -1002 -1288"/>
                              <a:gd name="T123" fmla="*/ -1002 h 291"/>
                              <a:gd name="T124" fmla="+- 0 9614 2280"/>
                              <a:gd name="T125" fmla="*/ T124 w 7334"/>
                              <a:gd name="T126" fmla="+- 0 -1002 -1288"/>
                              <a:gd name="T127" fmla="*/ -1002 h 291"/>
                              <a:gd name="T128" fmla="+- 0 9614 2280"/>
                              <a:gd name="T129" fmla="*/ T128 w 7334"/>
                              <a:gd name="T130" fmla="+- 0 -1283 -1288"/>
                              <a:gd name="T131" fmla="*/ -1283 h 291"/>
                              <a:gd name="T132" fmla="+- 0 9614 2280"/>
                              <a:gd name="T133" fmla="*/ T132 w 7334"/>
                              <a:gd name="T134" fmla="+- 0 -1288 -1288"/>
                              <a:gd name="T135" fmla="*/ -128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334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7329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0"/>
                                </a:lnTo>
                                <a:lnTo>
                                  <a:pt x="7329" y="290"/>
                                </a:lnTo>
                                <a:lnTo>
                                  <a:pt x="7329" y="286"/>
                                </a:lnTo>
                                <a:close/>
                                <a:moveTo>
                                  <a:pt x="7329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7329" y="5"/>
                                </a:lnTo>
                                <a:lnTo>
                                  <a:pt x="7329" y="0"/>
                                </a:lnTo>
                                <a:close/>
                                <a:moveTo>
                                  <a:pt x="7334" y="286"/>
                                </a:moveTo>
                                <a:lnTo>
                                  <a:pt x="7329" y="286"/>
                                </a:lnTo>
                                <a:lnTo>
                                  <a:pt x="7329" y="290"/>
                                </a:lnTo>
                                <a:lnTo>
                                  <a:pt x="7334" y="290"/>
                                </a:lnTo>
                                <a:lnTo>
                                  <a:pt x="7334" y="286"/>
                                </a:lnTo>
                                <a:close/>
                                <a:moveTo>
                                  <a:pt x="7334" y="0"/>
                                </a:moveTo>
                                <a:lnTo>
                                  <a:pt x="7329" y="0"/>
                                </a:lnTo>
                                <a:lnTo>
                                  <a:pt x="7329" y="5"/>
                                </a:lnTo>
                                <a:lnTo>
                                  <a:pt x="7329" y="286"/>
                                </a:lnTo>
                                <a:lnTo>
                                  <a:pt x="7334" y="286"/>
                                </a:lnTo>
                                <a:lnTo>
                                  <a:pt x="7334" y="5"/>
                                </a:lnTo>
                                <a:lnTo>
                                  <a:pt x="7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E9472" id="Group 19" o:spid="_x0000_s1026" style="position:absolute;margin-left:114pt;margin-top:-64.35pt;width:366.7pt;height:14.55pt;z-index:-251697664;mso-position-horizontal-relative:page" coordorigin="2280,-1288" coordsize="733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">
                <v:rect id="Rectangle 20" o:spid="_x0000_s1027" style="position:absolute;left:2285;top:-1284;width:732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" fillcolor="#fbfbf8" stroked="f"/>
                <v:shape id="AutoShape 21" o:spid="_x0000_s1028" style="position:absolute;left:2280;top:-1288;width:7334;height:291;visibility:visible;mso-wrap-style:square;v-text-anchor:top" coordsize="733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" path="m5,286r-5,l,290r5,l5,286xm5,l,,,5,,286r5,l5,5,5,xm7329,286l5,286r,4l7329,290r,-4xm7329,l5,r,5l7329,5r,-5xm7334,286r-5,l7329,290r5,l7334,286xm7334,r-5,l7329,5r,281l7334,286r,-281l7334,xe" fillcolor="#e4e7eb" stroked="f">
                  <v:path arrowok="t" o:connecttype="custom" o:connectlocs="5,-1002;0,-1002;0,-998;5,-998;5,-1002;5,-1288;0,-1288;0,-1283;0,-1002;5,-1002;5,-1283;5,-1288;7329,-1002;5,-1002;5,-998;7329,-998;7329,-1002;7329,-1288;5,-1288;5,-1283;7329,-1283;7329,-1288;7334,-1002;7329,-1002;7329,-998;7334,-998;7334,-1002;7334,-1288;7329,-1288;7329,-1283;7329,-1002;7334,-1002;7334,-1283;7334,-128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Design</w:t>
      </w:r>
    </w:p>
    <w:p w14:paraId="54A90B3E" w14:textId="77777777" w:rsidR="007C5932" w:rsidRDefault="00000000">
      <w:pPr>
        <w:pStyle w:val="Heading3"/>
        <w:numPr>
          <w:ilvl w:val="0"/>
          <w:numId w:val="8"/>
        </w:numPr>
        <w:tabs>
          <w:tab w:val="left" w:pos="801"/>
        </w:tabs>
        <w:spacing w:before="229"/>
        <w:ind w:hanging="241"/>
      </w:pPr>
      <w:r>
        <w:t>System</w:t>
      </w:r>
      <w:r>
        <w:rPr>
          <w:spacing w:val="-4"/>
        </w:rPr>
        <w:t xml:space="preserve"> </w:t>
      </w:r>
      <w:r>
        <w:t>Design</w:t>
      </w:r>
    </w:p>
    <w:p w14:paraId="74213BDC" w14:textId="77777777" w:rsidR="007C5932" w:rsidRDefault="00000000">
      <w:pPr>
        <w:pStyle w:val="BodyText"/>
        <w:spacing w:before="137" w:line="360" w:lineRule="auto"/>
        <w:ind w:left="560" w:right="309"/>
      </w:pPr>
      <w:r>
        <w:rPr>
          <w:b/>
        </w:rPr>
        <w:t>Overview</w:t>
      </w:r>
      <w:r>
        <w:t>: The system design of the MERN Stack weather Tracker app consists of a three-tier</w:t>
      </w:r>
      <w:r>
        <w:rPr>
          <w:spacing w:val="-58"/>
        </w:rPr>
        <w:t xml:space="preserve"> </w:t>
      </w:r>
      <w:r>
        <w:t>architecture:</w:t>
      </w:r>
    </w:p>
    <w:p w14:paraId="3A026E2B" w14:textId="77777777" w:rsidR="007C5932" w:rsidRDefault="00000000">
      <w:pPr>
        <w:pStyle w:val="BodyText"/>
        <w:spacing w:line="360" w:lineRule="auto"/>
        <w:ind w:left="560" w:right="572"/>
      </w:pPr>
      <w:r>
        <w:rPr>
          <w:b/>
        </w:rPr>
        <w:t>Client</w:t>
      </w:r>
      <w:r>
        <w:rPr>
          <w:b/>
          <w:spacing w:val="-2"/>
        </w:rPr>
        <w:t xml:space="preserve"> </w:t>
      </w:r>
      <w:r>
        <w:rPr>
          <w:b/>
        </w:rPr>
        <w:t>Side</w:t>
      </w:r>
      <w:r>
        <w:rPr>
          <w:b/>
          <w:spacing w:val="-2"/>
        </w:rPr>
        <w:t xml:space="preserve"> </w:t>
      </w:r>
      <w:r>
        <w:rPr>
          <w:b/>
        </w:rPr>
        <w:t>(Frontend):</w:t>
      </w:r>
      <w:r>
        <w:rPr>
          <w:b/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interacts</w:t>
      </w:r>
      <w:r>
        <w:rPr>
          <w:spacing w:val="-1"/>
        </w:rPr>
        <w:t xml:space="preserve"> </w:t>
      </w:r>
      <w:r>
        <w:t>with the backend via API</w:t>
      </w:r>
      <w:r>
        <w:rPr>
          <w:spacing w:val="-1"/>
        </w:rPr>
        <w:t xml:space="preserve"> </w:t>
      </w:r>
      <w:r>
        <w:t>calls.</w:t>
      </w:r>
    </w:p>
    <w:p w14:paraId="0A493C38" w14:textId="77777777" w:rsidR="007C5932" w:rsidRDefault="007C5932">
      <w:pPr>
        <w:spacing w:line="360" w:lineRule="auto"/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697E698" w14:textId="77777777" w:rsidR="007C5932" w:rsidRDefault="00000000">
      <w:pPr>
        <w:pStyle w:val="BodyText"/>
        <w:spacing w:before="79" w:line="360" w:lineRule="auto"/>
        <w:ind w:left="560" w:right="661"/>
      </w:pPr>
      <w:r>
        <w:rPr>
          <w:b/>
        </w:rPr>
        <w:lastRenderedPageBreak/>
        <w:t xml:space="preserve">Server Side (Backend): </w:t>
      </w:r>
      <w:r>
        <w:t>Implemented using Node.js and Express, the backend handles API</w:t>
      </w:r>
      <w:r>
        <w:rPr>
          <w:spacing w:val="-57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frontend and manages business logic.</w:t>
      </w:r>
    </w:p>
    <w:p w14:paraId="7C761C2C" w14:textId="77777777" w:rsidR="007C5932" w:rsidRDefault="00000000">
      <w:pPr>
        <w:pStyle w:val="BodyText"/>
        <w:spacing w:line="360" w:lineRule="auto"/>
        <w:ind w:left="560" w:right="209"/>
      </w:pPr>
      <w:r>
        <w:rPr>
          <w:b/>
        </w:rPr>
        <w:t xml:space="preserve">Database: </w:t>
      </w:r>
      <w:r>
        <w:t>MongoDB serves as the data store, holding information on weathers and user data.</w:t>
      </w:r>
      <w:r>
        <w:rPr>
          <w:spacing w:val="1"/>
        </w:rPr>
        <w:t xml:space="preserve"> </w:t>
      </w:r>
      <w:r>
        <w:t>Interaction: The client-side application communicates with the server side through RESTful API</w:t>
      </w:r>
      <w:r>
        <w:rPr>
          <w:spacing w:val="-57"/>
        </w:rPr>
        <w:t xml:space="preserve"> </w:t>
      </w:r>
      <w:r>
        <w:t>endpoints.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interacts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 read</w:t>
      </w:r>
      <w:r>
        <w:rPr>
          <w:spacing w:val="-1"/>
        </w:rPr>
        <w:t xml:space="preserve"> </w:t>
      </w:r>
      <w:r>
        <w:t>and write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 w14:paraId="5A23C4B6" w14:textId="77777777" w:rsidR="007C5932" w:rsidRDefault="007C5932">
      <w:pPr>
        <w:pStyle w:val="BodyText"/>
        <w:rPr>
          <w:sz w:val="36"/>
        </w:rPr>
      </w:pPr>
    </w:p>
    <w:p w14:paraId="293E565B" w14:textId="77777777" w:rsidR="007C5932" w:rsidRDefault="00000000">
      <w:pPr>
        <w:pStyle w:val="Heading3"/>
        <w:numPr>
          <w:ilvl w:val="0"/>
          <w:numId w:val="8"/>
        </w:numPr>
        <w:tabs>
          <w:tab w:val="left" w:pos="815"/>
        </w:tabs>
        <w:ind w:left="814" w:hanging="255"/>
      </w:pPr>
      <w:r>
        <w:t>Design</w:t>
      </w:r>
      <w:r>
        <w:rPr>
          <w:spacing w:val="-1"/>
        </w:rPr>
        <w:t xml:space="preserve"> </w:t>
      </w:r>
      <w:r>
        <w:t>Notations</w:t>
      </w:r>
      <w:r>
        <w:rPr>
          <w:spacing w:val="-1"/>
        </w:rPr>
        <w:t xml:space="preserve"> </w:t>
      </w:r>
      <w:r>
        <w:t>:</w:t>
      </w:r>
    </w:p>
    <w:p w14:paraId="5783AB89" w14:textId="77777777" w:rsidR="007C5932" w:rsidRDefault="007C5932">
      <w:pPr>
        <w:pStyle w:val="BodyText"/>
        <w:rPr>
          <w:b/>
          <w:sz w:val="26"/>
        </w:rPr>
      </w:pPr>
    </w:p>
    <w:p w14:paraId="715895BC" w14:textId="77777777" w:rsidR="007C5932" w:rsidRDefault="007C5932">
      <w:pPr>
        <w:pStyle w:val="BodyText"/>
        <w:spacing w:before="1"/>
        <w:rPr>
          <w:b/>
          <w:sz w:val="22"/>
        </w:rPr>
      </w:pPr>
    </w:p>
    <w:p w14:paraId="6E754DDF" w14:textId="77777777" w:rsidR="007C5932" w:rsidRDefault="00000000">
      <w:pPr>
        <w:ind w:left="4421" w:right="4003"/>
        <w:jc w:val="center"/>
        <w:rPr>
          <w:b/>
          <w:sz w:val="24"/>
        </w:rPr>
      </w:pPr>
      <w:r>
        <w:rPr>
          <w:b/>
          <w:sz w:val="24"/>
        </w:rPr>
        <w:t>UML</w:t>
      </w:r>
    </w:p>
    <w:p w14:paraId="25395887" w14:textId="77777777" w:rsidR="007C5932" w:rsidRDefault="007C5932">
      <w:pPr>
        <w:pStyle w:val="BodyText"/>
        <w:rPr>
          <w:b/>
          <w:sz w:val="20"/>
        </w:rPr>
      </w:pPr>
    </w:p>
    <w:p w14:paraId="2405F7E7" w14:textId="77777777" w:rsidR="007C5932" w:rsidRDefault="007C5932">
      <w:pPr>
        <w:pStyle w:val="BodyText"/>
        <w:rPr>
          <w:b/>
          <w:sz w:val="20"/>
        </w:rPr>
      </w:pPr>
    </w:p>
    <w:p w14:paraId="14042FFD" w14:textId="77777777" w:rsidR="007C5932" w:rsidRDefault="00000000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935002" wp14:editId="76714001">
            <wp:simplePos x="0" y="0"/>
            <wp:positionH relativeFrom="page">
              <wp:posOffset>1600835</wp:posOffset>
            </wp:positionH>
            <wp:positionV relativeFrom="paragraph">
              <wp:posOffset>210820</wp:posOffset>
            </wp:positionV>
            <wp:extent cx="4728210" cy="4305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398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1B2EE" w14:textId="77777777" w:rsidR="007C5932" w:rsidRDefault="007C5932">
      <w:pPr>
        <w:rPr>
          <w:sz w:val="25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F2A533D" w14:textId="4B629F25" w:rsidR="007C5932" w:rsidRDefault="00652577">
      <w:pPr>
        <w:pStyle w:val="Heading3"/>
        <w:spacing w:before="79"/>
        <w:ind w:left="4423" w:right="4003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9840" behindDoc="1" locked="0" layoutInCell="1" allowOverlap="1" wp14:anchorId="71B15A0D" wp14:editId="50C908C7">
                <wp:simplePos x="0" y="0"/>
                <wp:positionH relativeFrom="page">
                  <wp:posOffset>1181100</wp:posOffset>
                </wp:positionH>
                <wp:positionV relativeFrom="page">
                  <wp:posOffset>8159115</wp:posOffset>
                </wp:positionV>
                <wp:extent cx="5469255" cy="393700"/>
                <wp:effectExtent l="0" t="0" r="0" b="0"/>
                <wp:wrapNone/>
                <wp:docPr id="14311135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9255" cy="393700"/>
                          <a:chOff x="1860" y="12849"/>
                          <a:chExt cx="8613" cy="620"/>
                        </a:xfrm>
                      </wpg:grpSpPr>
                      <wps:wsp>
                        <wps:cNvPr id="156424124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65" y="12854"/>
                            <a:ext cx="860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063366" name="AutoShape 24"/>
                        <wps:cNvSpPr>
                          <a:spLocks/>
                        </wps:cNvSpPr>
                        <wps:spPr bwMode="auto">
                          <a:xfrm>
                            <a:off x="1860" y="12849"/>
                            <a:ext cx="8613" cy="291"/>
                          </a:xfrm>
                          <a:custGeom>
                            <a:avLst/>
                            <a:gdLst>
                              <a:gd name="T0" fmla="+- 0 1865 1860"/>
                              <a:gd name="T1" fmla="*/ T0 w 8613"/>
                              <a:gd name="T2" fmla="+- 0 12854 12849"/>
                              <a:gd name="T3" fmla="*/ 12854 h 291"/>
                              <a:gd name="T4" fmla="+- 0 1860 1860"/>
                              <a:gd name="T5" fmla="*/ T4 w 8613"/>
                              <a:gd name="T6" fmla="+- 0 12854 12849"/>
                              <a:gd name="T7" fmla="*/ 12854 h 291"/>
                              <a:gd name="T8" fmla="+- 0 1860 1860"/>
                              <a:gd name="T9" fmla="*/ T8 w 8613"/>
                              <a:gd name="T10" fmla="+- 0 13135 12849"/>
                              <a:gd name="T11" fmla="*/ 13135 h 291"/>
                              <a:gd name="T12" fmla="+- 0 1865 1860"/>
                              <a:gd name="T13" fmla="*/ T12 w 8613"/>
                              <a:gd name="T14" fmla="+- 0 13135 12849"/>
                              <a:gd name="T15" fmla="*/ 13135 h 291"/>
                              <a:gd name="T16" fmla="+- 0 1865 1860"/>
                              <a:gd name="T17" fmla="*/ T16 w 8613"/>
                              <a:gd name="T18" fmla="+- 0 12854 12849"/>
                              <a:gd name="T19" fmla="*/ 12854 h 291"/>
                              <a:gd name="T20" fmla="+- 0 10468 1860"/>
                              <a:gd name="T21" fmla="*/ T20 w 8613"/>
                              <a:gd name="T22" fmla="+- 0 13135 12849"/>
                              <a:gd name="T23" fmla="*/ 13135 h 291"/>
                              <a:gd name="T24" fmla="+- 0 1865 1860"/>
                              <a:gd name="T25" fmla="*/ T24 w 8613"/>
                              <a:gd name="T26" fmla="+- 0 13135 12849"/>
                              <a:gd name="T27" fmla="*/ 13135 h 291"/>
                              <a:gd name="T28" fmla="+- 0 1860 1860"/>
                              <a:gd name="T29" fmla="*/ T28 w 8613"/>
                              <a:gd name="T30" fmla="+- 0 13135 12849"/>
                              <a:gd name="T31" fmla="*/ 13135 h 291"/>
                              <a:gd name="T32" fmla="+- 0 1860 1860"/>
                              <a:gd name="T33" fmla="*/ T32 w 8613"/>
                              <a:gd name="T34" fmla="+- 0 13140 12849"/>
                              <a:gd name="T35" fmla="*/ 13140 h 291"/>
                              <a:gd name="T36" fmla="+- 0 1865 1860"/>
                              <a:gd name="T37" fmla="*/ T36 w 8613"/>
                              <a:gd name="T38" fmla="+- 0 13140 12849"/>
                              <a:gd name="T39" fmla="*/ 13140 h 291"/>
                              <a:gd name="T40" fmla="+- 0 10468 1860"/>
                              <a:gd name="T41" fmla="*/ T40 w 8613"/>
                              <a:gd name="T42" fmla="+- 0 13140 12849"/>
                              <a:gd name="T43" fmla="*/ 13140 h 291"/>
                              <a:gd name="T44" fmla="+- 0 10468 1860"/>
                              <a:gd name="T45" fmla="*/ T44 w 8613"/>
                              <a:gd name="T46" fmla="+- 0 13135 12849"/>
                              <a:gd name="T47" fmla="*/ 13135 h 291"/>
                              <a:gd name="T48" fmla="+- 0 10468 1860"/>
                              <a:gd name="T49" fmla="*/ T48 w 8613"/>
                              <a:gd name="T50" fmla="+- 0 12849 12849"/>
                              <a:gd name="T51" fmla="*/ 12849 h 291"/>
                              <a:gd name="T52" fmla="+- 0 1865 1860"/>
                              <a:gd name="T53" fmla="*/ T52 w 8613"/>
                              <a:gd name="T54" fmla="+- 0 12849 12849"/>
                              <a:gd name="T55" fmla="*/ 12849 h 291"/>
                              <a:gd name="T56" fmla="+- 0 1860 1860"/>
                              <a:gd name="T57" fmla="*/ T56 w 8613"/>
                              <a:gd name="T58" fmla="+- 0 12849 12849"/>
                              <a:gd name="T59" fmla="*/ 12849 h 291"/>
                              <a:gd name="T60" fmla="+- 0 1860 1860"/>
                              <a:gd name="T61" fmla="*/ T60 w 8613"/>
                              <a:gd name="T62" fmla="+- 0 12854 12849"/>
                              <a:gd name="T63" fmla="*/ 12854 h 291"/>
                              <a:gd name="T64" fmla="+- 0 1865 1860"/>
                              <a:gd name="T65" fmla="*/ T64 w 8613"/>
                              <a:gd name="T66" fmla="+- 0 12854 12849"/>
                              <a:gd name="T67" fmla="*/ 12854 h 291"/>
                              <a:gd name="T68" fmla="+- 0 10468 1860"/>
                              <a:gd name="T69" fmla="*/ T68 w 8613"/>
                              <a:gd name="T70" fmla="+- 0 12854 12849"/>
                              <a:gd name="T71" fmla="*/ 12854 h 291"/>
                              <a:gd name="T72" fmla="+- 0 10468 1860"/>
                              <a:gd name="T73" fmla="*/ T72 w 8613"/>
                              <a:gd name="T74" fmla="+- 0 12849 12849"/>
                              <a:gd name="T75" fmla="*/ 12849 h 291"/>
                              <a:gd name="T76" fmla="+- 0 10473 1860"/>
                              <a:gd name="T77" fmla="*/ T76 w 8613"/>
                              <a:gd name="T78" fmla="+- 0 13135 12849"/>
                              <a:gd name="T79" fmla="*/ 13135 h 291"/>
                              <a:gd name="T80" fmla="+- 0 10468 1860"/>
                              <a:gd name="T81" fmla="*/ T80 w 8613"/>
                              <a:gd name="T82" fmla="+- 0 13135 12849"/>
                              <a:gd name="T83" fmla="*/ 13135 h 291"/>
                              <a:gd name="T84" fmla="+- 0 10468 1860"/>
                              <a:gd name="T85" fmla="*/ T84 w 8613"/>
                              <a:gd name="T86" fmla="+- 0 13140 12849"/>
                              <a:gd name="T87" fmla="*/ 13140 h 291"/>
                              <a:gd name="T88" fmla="+- 0 10473 1860"/>
                              <a:gd name="T89" fmla="*/ T88 w 8613"/>
                              <a:gd name="T90" fmla="+- 0 13140 12849"/>
                              <a:gd name="T91" fmla="*/ 13140 h 291"/>
                              <a:gd name="T92" fmla="+- 0 10473 1860"/>
                              <a:gd name="T93" fmla="*/ T92 w 8613"/>
                              <a:gd name="T94" fmla="+- 0 13135 12849"/>
                              <a:gd name="T95" fmla="*/ 13135 h 291"/>
                              <a:gd name="T96" fmla="+- 0 10473 1860"/>
                              <a:gd name="T97" fmla="*/ T96 w 8613"/>
                              <a:gd name="T98" fmla="+- 0 12854 12849"/>
                              <a:gd name="T99" fmla="*/ 12854 h 291"/>
                              <a:gd name="T100" fmla="+- 0 10468 1860"/>
                              <a:gd name="T101" fmla="*/ T100 w 8613"/>
                              <a:gd name="T102" fmla="+- 0 12854 12849"/>
                              <a:gd name="T103" fmla="*/ 12854 h 291"/>
                              <a:gd name="T104" fmla="+- 0 10468 1860"/>
                              <a:gd name="T105" fmla="*/ T104 w 8613"/>
                              <a:gd name="T106" fmla="+- 0 13135 12849"/>
                              <a:gd name="T107" fmla="*/ 13135 h 291"/>
                              <a:gd name="T108" fmla="+- 0 10473 1860"/>
                              <a:gd name="T109" fmla="*/ T108 w 8613"/>
                              <a:gd name="T110" fmla="+- 0 13135 12849"/>
                              <a:gd name="T111" fmla="*/ 13135 h 291"/>
                              <a:gd name="T112" fmla="+- 0 10473 1860"/>
                              <a:gd name="T113" fmla="*/ T112 w 8613"/>
                              <a:gd name="T114" fmla="+- 0 12854 12849"/>
                              <a:gd name="T115" fmla="*/ 12854 h 291"/>
                              <a:gd name="T116" fmla="+- 0 10473 1860"/>
                              <a:gd name="T117" fmla="*/ T116 w 8613"/>
                              <a:gd name="T118" fmla="+- 0 12849 12849"/>
                              <a:gd name="T119" fmla="*/ 12849 h 291"/>
                              <a:gd name="T120" fmla="+- 0 10468 1860"/>
                              <a:gd name="T121" fmla="*/ T120 w 8613"/>
                              <a:gd name="T122" fmla="+- 0 12849 12849"/>
                              <a:gd name="T123" fmla="*/ 12849 h 291"/>
                              <a:gd name="T124" fmla="+- 0 10468 1860"/>
                              <a:gd name="T125" fmla="*/ T124 w 8613"/>
                              <a:gd name="T126" fmla="+- 0 12854 12849"/>
                              <a:gd name="T127" fmla="*/ 12854 h 291"/>
                              <a:gd name="T128" fmla="+- 0 10473 1860"/>
                              <a:gd name="T129" fmla="*/ T128 w 8613"/>
                              <a:gd name="T130" fmla="+- 0 12854 12849"/>
                              <a:gd name="T131" fmla="*/ 12854 h 291"/>
                              <a:gd name="T132" fmla="+- 0 10473 1860"/>
                              <a:gd name="T133" fmla="*/ T132 w 8613"/>
                              <a:gd name="T134" fmla="+- 0 12849 12849"/>
                              <a:gd name="T135" fmla="*/ 1284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613" h="29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608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8608" y="291"/>
                                </a:lnTo>
                                <a:lnTo>
                                  <a:pt x="8608" y="286"/>
                                </a:lnTo>
                                <a:close/>
                                <a:moveTo>
                                  <a:pt x="860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608" y="5"/>
                                </a:lnTo>
                                <a:lnTo>
                                  <a:pt x="8608" y="0"/>
                                </a:lnTo>
                                <a:close/>
                                <a:moveTo>
                                  <a:pt x="8613" y="286"/>
                                </a:moveTo>
                                <a:lnTo>
                                  <a:pt x="8608" y="286"/>
                                </a:lnTo>
                                <a:lnTo>
                                  <a:pt x="8608" y="291"/>
                                </a:lnTo>
                                <a:lnTo>
                                  <a:pt x="8613" y="291"/>
                                </a:lnTo>
                                <a:lnTo>
                                  <a:pt x="8613" y="286"/>
                                </a:lnTo>
                                <a:close/>
                                <a:moveTo>
                                  <a:pt x="8613" y="5"/>
                                </a:moveTo>
                                <a:lnTo>
                                  <a:pt x="8608" y="5"/>
                                </a:lnTo>
                                <a:lnTo>
                                  <a:pt x="8608" y="286"/>
                                </a:lnTo>
                                <a:lnTo>
                                  <a:pt x="8613" y="286"/>
                                </a:lnTo>
                                <a:lnTo>
                                  <a:pt x="8613" y="5"/>
                                </a:lnTo>
                                <a:close/>
                                <a:moveTo>
                                  <a:pt x="8613" y="0"/>
                                </a:moveTo>
                                <a:lnTo>
                                  <a:pt x="8608" y="0"/>
                                </a:lnTo>
                                <a:lnTo>
                                  <a:pt x="8608" y="5"/>
                                </a:lnTo>
                                <a:lnTo>
                                  <a:pt x="8613" y="5"/>
                                </a:lnTo>
                                <a:lnTo>
                                  <a:pt x="8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0975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65" y="13182"/>
                            <a:ext cx="6666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203969" name="AutoShape 26"/>
                        <wps:cNvSpPr>
                          <a:spLocks/>
                        </wps:cNvSpPr>
                        <wps:spPr bwMode="auto">
                          <a:xfrm>
                            <a:off x="1860" y="13178"/>
                            <a:ext cx="6676" cy="291"/>
                          </a:xfrm>
                          <a:custGeom>
                            <a:avLst/>
                            <a:gdLst>
                              <a:gd name="T0" fmla="+- 0 1865 1860"/>
                              <a:gd name="T1" fmla="*/ T0 w 6676"/>
                              <a:gd name="T2" fmla="+- 0 13183 13178"/>
                              <a:gd name="T3" fmla="*/ 13183 h 291"/>
                              <a:gd name="T4" fmla="+- 0 1860 1860"/>
                              <a:gd name="T5" fmla="*/ T4 w 6676"/>
                              <a:gd name="T6" fmla="+- 0 13183 13178"/>
                              <a:gd name="T7" fmla="*/ 13183 h 291"/>
                              <a:gd name="T8" fmla="+- 0 1860 1860"/>
                              <a:gd name="T9" fmla="*/ T8 w 6676"/>
                              <a:gd name="T10" fmla="+- 0 13464 13178"/>
                              <a:gd name="T11" fmla="*/ 13464 h 291"/>
                              <a:gd name="T12" fmla="+- 0 1865 1860"/>
                              <a:gd name="T13" fmla="*/ T12 w 6676"/>
                              <a:gd name="T14" fmla="+- 0 13464 13178"/>
                              <a:gd name="T15" fmla="*/ 13464 h 291"/>
                              <a:gd name="T16" fmla="+- 0 1865 1860"/>
                              <a:gd name="T17" fmla="*/ T16 w 6676"/>
                              <a:gd name="T18" fmla="+- 0 13183 13178"/>
                              <a:gd name="T19" fmla="*/ 13183 h 291"/>
                              <a:gd name="T20" fmla="+- 0 8536 1860"/>
                              <a:gd name="T21" fmla="*/ T20 w 6676"/>
                              <a:gd name="T22" fmla="+- 0 13464 13178"/>
                              <a:gd name="T23" fmla="*/ 13464 h 291"/>
                              <a:gd name="T24" fmla="+- 0 8531 1860"/>
                              <a:gd name="T25" fmla="*/ T24 w 6676"/>
                              <a:gd name="T26" fmla="+- 0 13464 13178"/>
                              <a:gd name="T27" fmla="*/ 13464 h 291"/>
                              <a:gd name="T28" fmla="+- 0 8531 1860"/>
                              <a:gd name="T29" fmla="*/ T28 w 6676"/>
                              <a:gd name="T30" fmla="+- 0 13464 13178"/>
                              <a:gd name="T31" fmla="*/ 13464 h 291"/>
                              <a:gd name="T32" fmla="+- 0 1865 1860"/>
                              <a:gd name="T33" fmla="*/ T32 w 6676"/>
                              <a:gd name="T34" fmla="+- 0 13464 13178"/>
                              <a:gd name="T35" fmla="*/ 13464 h 291"/>
                              <a:gd name="T36" fmla="+- 0 1860 1860"/>
                              <a:gd name="T37" fmla="*/ T36 w 6676"/>
                              <a:gd name="T38" fmla="+- 0 13464 13178"/>
                              <a:gd name="T39" fmla="*/ 13464 h 291"/>
                              <a:gd name="T40" fmla="+- 0 1860 1860"/>
                              <a:gd name="T41" fmla="*/ T40 w 6676"/>
                              <a:gd name="T42" fmla="+- 0 13468 13178"/>
                              <a:gd name="T43" fmla="*/ 13468 h 291"/>
                              <a:gd name="T44" fmla="+- 0 1865 1860"/>
                              <a:gd name="T45" fmla="*/ T44 w 6676"/>
                              <a:gd name="T46" fmla="+- 0 13468 13178"/>
                              <a:gd name="T47" fmla="*/ 13468 h 291"/>
                              <a:gd name="T48" fmla="+- 0 8531 1860"/>
                              <a:gd name="T49" fmla="*/ T48 w 6676"/>
                              <a:gd name="T50" fmla="+- 0 13468 13178"/>
                              <a:gd name="T51" fmla="*/ 13468 h 291"/>
                              <a:gd name="T52" fmla="+- 0 8531 1860"/>
                              <a:gd name="T53" fmla="*/ T52 w 6676"/>
                              <a:gd name="T54" fmla="+- 0 13468 13178"/>
                              <a:gd name="T55" fmla="*/ 13468 h 291"/>
                              <a:gd name="T56" fmla="+- 0 8536 1860"/>
                              <a:gd name="T57" fmla="*/ T56 w 6676"/>
                              <a:gd name="T58" fmla="+- 0 13468 13178"/>
                              <a:gd name="T59" fmla="*/ 13468 h 291"/>
                              <a:gd name="T60" fmla="+- 0 8536 1860"/>
                              <a:gd name="T61" fmla="*/ T60 w 6676"/>
                              <a:gd name="T62" fmla="+- 0 13464 13178"/>
                              <a:gd name="T63" fmla="*/ 13464 h 291"/>
                              <a:gd name="T64" fmla="+- 0 8536 1860"/>
                              <a:gd name="T65" fmla="*/ T64 w 6676"/>
                              <a:gd name="T66" fmla="+- 0 13183 13178"/>
                              <a:gd name="T67" fmla="*/ 13183 h 291"/>
                              <a:gd name="T68" fmla="+- 0 8531 1860"/>
                              <a:gd name="T69" fmla="*/ T68 w 6676"/>
                              <a:gd name="T70" fmla="+- 0 13183 13178"/>
                              <a:gd name="T71" fmla="*/ 13183 h 291"/>
                              <a:gd name="T72" fmla="+- 0 8531 1860"/>
                              <a:gd name="T73" fmla="*/ T72 w 6676"/>
                              <a:gd name="T74" fmla="+- 0 13464 13178"/>
                              <a:gd name="T75" fmla="*/ 13464 h 291"/>
                              <a:gd name="T76" fmla="+- 0 8536 1860"/>
                              <a:gd name="T77" fmla="*/ T76 w 6676"/>
                              <a:gd name="T78" fmla="+- 0 13464 13178"/>
                              <a:gd name="T79" fmla="*/ 13464 h 291"/>
                              <a:gd name="T80" fmla="+- 0 8536 1860"/>
                              <a:gd name="T81" fmla="*/ T80 w 6676"/>
                              <a:gd name="T82" fmla="+- 0 13183 13178"/>
                              <a:gd name="T83" fmla="*/ 13183 h 291"/>
                              <a:gd name="T84" fmla="+- 0 8536 1860"/>
                              <a:gd name="T85" fmla="*/ T84 w 6676"/>
                              <a:gd name="T86" fmla="+- 0 13178 13178"/>
                              <a:gd name="T87" fmla="*/ 13178 h 291"/>
                              <a:gd name="T88" fmla="+- 0 8531 1860"/>
                              <a:gd name="T89" fmla="*/ T88 w 6676"/>
                              <a:gd name="T90" fmla="+- 0 13178 13178"/>
                              <a:gd name="T91" fmla="*/ 13178 h 291"/>
                              <a:gd name="T92" fmla="+- 0 8531 1860"/>
                              <a:gd name="T93" fmla="*/ T92 w 6676"/>
                              <a:gd name="T94" fmla="+- 0 13178 13178"/>
                              <a:gd name="T95" fmla="*/ 13178 h 291"/>
                              <a:gd name="T96" fmla="+- 0 1865 1860"/>
                              <a:gd name="T97" fmla="*/ T96 w 6676"/>
                              <a:gd name="T98" fmla="+- 0 13178 13178"/>
                              <a:gd name="T99" fmla="*/ 13178 h 291"/>
                              <a:gd name="T100" fmla="+- 0 1860 1860"/>
                              <a:gd name="T101" fmla="*/ T100 w 6676"/>
                              <a:gd name="T102" fmla="+- 0 13178 13178"/>
                              <a:gd name="T103" fmla="*/ 13178 h 291"/>
                              <a:gd name="T104" fmla="+- 0 1860 1860"/>
                              <a:gd name="T105" fmla="*/ T104 w 6676"/>
                              <a:gd name="T106" fmla="+- 0 13183 13178"/>
                              <a:gd name="T107" fmla="*/ 13183 h 291"/>
                              <a:gd name="T108" fmla="+- 0 1865 1860"/>
                              <a:gd name="T109" fmla="*/ T108 w 6676"/>
                              <a:gd name="T110" fmla="+- 0 13183 13178"/>
                              <a:gd name="T111" fmla="*/ 13183 h 291"/>
                              <a:gd name="T112" fmla="+- 0 8531 1860"/>
                              <a:gd name="T113" fmla="*/ T112 w 6676"/>
                              <a:gd name="T114" fmla="+- 0 13183 13178"/>
                              <a:gd name="T115" fmla="*/ 13183 h 291"/>
                              <a:gd name="T116" fmla="+- 0 8531 1860"/>
                              <a:gd name="T117" fmla="*/ T116 w 6676"/>
                              <a:gd name="T118" fmla="+- 0 13183 13178"/>
                              <a:gd name="T119" fmla="*/ 13183 h 291"/>
                              <a:gd name="T120" fmla="+- 0 8536 1860"/>
                              <a:gd name="T121" fmla="*/ T120 w 6676"/>
                              <a:gd name="T122" fmla="+- 0 13183 13178"/>
                              <a:gd name="T123" fmla="*/ 13183 h 291"/>
                              <a:gd name="T124" fmla="+- 0 8536 1860"/>
                              <a:gd name="T125" fmla="*/ T124 w 6676"/>
                              <a:gd name="T126" fmla="+- 0 13178 13178"/>
                              <a:gd name="T127" fmla="*/ 1317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676" h="29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6676" y="286"/>
                                </a:moveTo>
                                <a:lnTo>
                                  <a:pt x="6671" y="286"/>
                                </a:ln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6671" y="290"/>
                                </a:lnTo>
                                <a:lnTo>
                                  <a:pt x="6676" y="290"/>
                                </a:lnTo>
                                <a:lnTo>
                                  <a:pt x="6676" y="286"/>
                                </a:lnTo>
                                <a:close/>
                                <a:moveTo>
                                  <a:pt x="6676" y="5"/>
                                </a:moveTo>
                                <a:lnTo>
                                  <a:pt x="6671" y="5"/>
                                </a:lnTo>
                                <a:lnTo>
                                  <a:pt x="6671" y="286"/>
                                </a:lnTo>
                                <a:lnTo>
                                  <a:pt x="6676" y="286"/>
                                </a:lnTo>
                                <a:lnTo>
                                  <a:pt x="6676" y="5"/>
                                </a:lnTo>
                                <a:close/>
                                <a:moveTo>
                                  <a:pt x="6676" y="0"/>
                                </a:moveTo>
                                <a:lnTo>
                                  <a:pt x="667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6671" y="5"/>
                                </a:lnTo>
                                <a:lnTo>
                                  <a:pt x="6676" y="5"/>
                                </a:lnTo>
                                <a:lnTo>
                                  <a:pt x="6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2B02E" id="Group 22" o:spid="_x0000_s1026" style="position:absolute;margin-left:93pt;margin-top:642.45pt;width:430.65pt;height:31pt;z-index:-251696640;mso-position-horizontal-relative:page;mso-position-vertical-relative:page" coordorigin="1860,12849" coordsize="8613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">
                <v:rect id="Rectangle 23" o:spid="_x0000_s1027" style="position:absolute;left:1865;top:12854;width:860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" fillcolor="#fbfbf8" stroked="f"/>
                <v:shape id="AutoShape 24" o:spid="_x0000_s1028" style="position:absolute;left:1860;top:12849;width:8613;height:291;visibility:visible;mso-wrap-style:square;v-text-anchor:top" coordsize="861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" path="m5,5l,5,,286r5,l5,5xm8608,286l5,286r-5,l,291r5,l8608,291r,-5xm8608,l5,,,,,5r5,l8608,5r,-5xm8613,286r-5,l8608,291r5,l8613,286xm8613,5r-5,l8608,286r5,l8613,5xm8613,r-5,l8608,5r5,l8613,xe" fillcolor="#e4e7eb" stroked="f">
                  <v:path arrowok="t" o:connecttype="custom" o:connectlocs="5,12854;0,12854;0,13135;5,13135;5,12854;8608,13135;5,13135;0,13135;0,13140;5,13140;8608,13140;8608,13135;8608,12849;5,12849;0,12849;0,12854;5,12854;8608,12854;8608,12849;8613,13135;8608,13135;8608,13140;8613,13140;8613,13135;8613,12854;8608,12854;8608,13135;8613,13135;8613,12854;8613,12849;8608,12849;8608,12854;8613,12854;8613,12849" o:connectangles="0,0,0,0,0,0,0,0,0,0,0,0,0,0,0,0,0,0,0,0,0,0,0,0,0,0,0,0,0,0,0,0,0,0"/>
                </v:shape>
                <v:rect id="Rectangle 25" o:spid="_x0000_s1029" style="position:absolute;left:1865;top:13182;width:666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" fillcolor="#fbfbf8" stroked="f"/>
                <v:shape id="AutoShape 26" o:spid="_x0000_s1030" style="position:absolute;left:1860;top:13178;width:6676;height:291;visibility:visible;mso-wrap-style:square;v-text-anchor:top" coordsize="667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" path="m5,5l,5,,286r5,l5,5xm6676,286r-5,l5,286r-5,l,290r5,l6671,290r5,l6676,286xm6676,5r-5,l6671,286r5,l6676,5xm6676,r-5,l5,,,,,5r5,l6671,5r5,l6676,xe" fillcolor="#e4e7eb" stroked="f">
                  <v:path arrowok="t" o:connecttype="custom" o:connectlocs="5,13183;0,13183;0,13464;5,13464;5,13183;6676,13464;6671,13464;6671,13464;5,13464;0,13464;0,13468;5,13468;6671,13468;6671,13468;6676,13468;6676,13464;6676,13183;6671,13183;6671,13464;6676,13464;6676,13183;6676,13178;6671,13178;6671,13178;5,13178;0,13178;0,13183;5,13183;6671,13183;6671,13183;6676,13183;6676,13178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888" behindDoc="1" locked="0" layoutInCell="1" allowOverlap="1" wp14:anchorId="3BD88FF2" wp14:editId="5DEB7CB5">
                <wp:simplePos x="0" y="0"/>
                <wp:positionH relativeFrom="page">
                  <wp:posOffset>1181100</wp:posOffset>
                </wp:positionH>
                <wp:positionV relativeFrom="page">
                  <wp:posOffset>8643620</wp:posOffset>
                </wp:positionV>
                <wp:extent cx="5405120" cy="393700"/>
                <wp:effectExtent l="0" t="0" r="0" b="0"/>
                <wp:wrapNone/>
                <wp:docPr id="134637116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5120" cy="393700"/>
                          <a:chOff x="1860" y="13612"/>
                          <a:chExt cx="8512" cy="620"/>
                        </a:xfrm>
                      </wpg:grpSpPr>
                      <wps:wsp>
                        <wps:cNvPr id="19654604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65" y="13617"/>
                            <a:ext cx="850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163657" name="AutoShape 29"/>
                        <wps:cNvSpPr>
                          <a:spLocks/>
                        </wps:cNvSpPr>
                        <wps:spPr bwMode="auto">
                          <a:xfrm>
                            <a:off x="1860" y="13612"/>
                            <a:ext cx="8512" cy="291"/>
                          </a:xfrm>
                          <a:custGeom>
                            <a:avLst/>
                            <a:gdLst>
                              <a:gd name="T0" fmla="+- 0 10367 1860"/>
                              <a:gd name="T1" fmla="*/ T0 w 8512"/>
                              <a:gd name="T2" fmla="+- 0 13898 13612"/>
                              <a:gd name="T3" fmla="*/ 13898 h 291"/>
                              <a:gd name="T4" fmla="+- 0 1865 1860"/>
                              <a:gd name="T5" fmla="*/ T4 w 8512"/>
                              <a:gd name="T6" fmla="+- 0 13898 13612"/>
                              <a:gd name="T7" fmla="*/ 13898 h 291"/>
                              <a:gd name="T8" fmla="+- 0 1860 1860"/>
                              <a:gd name="T9" fmla="*/ T8 w 8512"/>
                              <a:gd name="T10" fmla="+- 0 13898 13612"/>
                              <a:gd name="T11" fmla="*/ 13898 h 291"/>
                              <a:gd name="T12" fmla="+- 0 1860 1860"/>
                              <a:gd name="T13" fmla="*/ T12 w 8512"/>
                              <a:gd name="T14" fmla="+- 0 13903 13612"/>
                              <a:gd name="T15" fmla="*/ 13903 h 291"/>
                              <a:gd name="T16" fmla="+- 0 1865 1860"/>
                              <a:gd name="T17" fmla="*/ T16 w 8512"/>
                              <a:gd name="T18" fmla="+- 0 13903 13612"/>
                              <a:gd name="T19" fmla="*/ 13903 h 291"/>
                              <a:gd name="T20" fmla="+- 0 10367 1860"/>
                              <a:gd name="T21" fmla="*/ T20 w 8512"/>
                              <a:gd name="T22" fmla="+- 0 13903 13612"/>
                              <a:gd name="T23" fmla="*/ 13903 h 291"/>
                              <a:gd name="T24" fmla="+- 0 10367 1860"/>
                              <a:gd name="T25" fmla="*/ T24 w 8512"/>
                              <a:gd name="T26" fmla="+- 0 13898 13612"/>
                              <a:gd name="T27" fmla="*/ 13898 h 291"/>
                              <a:gd name="T28" fmla="+- 0 10367 1860"/>
                              <a:gd name="T29" fmla="*/ T28 w 8512"/>
                              <a:gd name="T30" fmla="+- 0 13612 13612"/>
                              <a:gd name="T31" fmla="*/ 13612 h 291"/>
                              <a:gd name="T32" fmla="+- 0 1865 1860"/>
                              <a:gd name="T33" fmla="*/ T32 w 8512"/>
                              <a:gd name="T34" fmla="+- 0 13612 13612"/>
                              <a:gd name="T35" fmla="*/ 13612 h 291"/>
                              <a:gd name="T36" fmla="+- 0 1860 1860"/>
                              <a:gd name="T37" fmla="*/ T36 w 8512"/>
                              <a:gd name="T38" fmla="+- 0 13612 13612"/>
                              <a:gd name="T39" fmla="*/ 13612 h 291"/>
                              <a:gd name="T40" fmla="+- 0 1860 1860"/>
                              <a:gd name="T41" fmla="*/ T40 w 8512"/>
                              <a:gd name="T42" fmla="+- 0 13617 13612"/>
                              <a:gd name="T43" fmla="*/ 13617 h 291"/>
                              <a:gd name="T44" fmla="+- 0 1860 1860"/>
                              <a:gd name="T45" fmla="*/ T44 w 8512"/>
                              <a:gd name="T46" fmla="+- 0 13617 13612"/>
                              <a:gd name="T47" fmla="*/ 13617 h 291"/>
                              <a:gd name="T48" fmla="+- 0 1860 1860"/>
                              <a:gd name="T49" fmla="*/ T48 w 8512"/>
                              <a:gd name="T50" fmla="+- 0 13898 13612"/>
                              <a:gd name="T51" fmla="*/ 13898 h 291"/>
                              <a:gd name="T52" fmla="+- 0 1865 1860"/>
                              <a:gd name="T53" fmla="*/ T52 w 8512"/>
                              <a:gd name="T54" fmla="+- 0 13898 13612"/>
                              <a:gd name="T55" fmla="*/ 13898 h 291"/>
                              <a:gd name="T56" fmla="+- 0 1865 1860"/>
                              <a:gd name="T57" fmla="*/ T56 w 8512"/>
                              <a:gd name="T58" fmla="+- 0 13617 13612"/>
                              <a:gd name="T59" fmla="*/ 13617 h 291"/>
                              <a:gd name="T60" fmla="+- 0 10367 1860"/>
                              <a:gd name="T61" fmla="*/ T60 w 8512"/>
                              <a:gd name="T62" fmla="+- 0 13617 13612"/>
                              <a:gd name="T63" fmla="*/ 13617 h 291"/>
                              <a:gd name="T64" fmla="+- 0 10367 1860"/>
                              <a:gd name="T65" fmla="*/ T64 w 8512"/>
                              <a:gd name="T66" fmla="+- 0 13612 13612"/>
                              <a:gd name="T67" fmla="*/ 13612 h 291"/>
                              <a:gd name="T68" fmla="+- 0 10372 1860"/>
                              <a:gd name="T69" fmla="*/ T68 w 8512"/>
                              <a:gd name="T70" fmla="+- 0 13898 13612"/>
                              <a:gd name="T71" fmla="*/ 13898 h 291"/>
                              <a:gd name="T72" fmla="+- 0 10368 1860"/>
                              <a:gd name="T73" fmla="*/ T72 w 8512"/>
                              <a:gd name="T74" fmla="+- 0 13898 13612"/>
                              <a:gd name="T75" fmla="*/ 13898 h 291"/>
                              <a:gd name="T76" fmla="+- 0 10368 1860"/>
                              <a:gd name="T77" fmla="*/ T76 w 8512"/>
                              <a:gd name="T78" fmla="+- 0 13903 13612"/>
                              <a:gd name="T79" fmla="*/ 13903 h 291"/>
                              <a:gd name="T80" fmla="+- 0 10372 1860"/>
                              <a:gd name="T81" fmla="*/ T80 w 8512"/>
                              <a:gd name="T82" fmla="+- 0 13903 13612"/>
                              <a:gd name="T83" fmla="*/ 13903 h 291"/>
                              <a:gd name="T84" fmla="+- 0 10372 1860"/>
                              <a:gd name="T85" fmla="*/ T84 w 8512"/>
                              <a:gd name="T86" fmla="+- 0 13898 13612"/>
                              <a:gd name="T87" fmla="*/ 13898 h 291"/>
                              <a:gd name="T88" fmla="+- 0 10372 1860"/>
                              <a:gd name="T89" fmla="*/ T88 w 8512"/>
                              <a:gd name="T90" fmla="+- 0 13612 13612"/>
                              <a:gd name="T91" fmla="*/ 13612 h 291"/>
                              <a:gd name="T92" fmla="+- 0 10368 1860"/>
                              <a:gd name="T93" fmla="*/ T92 w 8512"/>
                              <a:gd name="T94" fmla="+- 0 13612 13612"/>
                              <a:gd name="T95" fmla="*/ 13612 h 291"/>
                              <a:gd name="T96" fmla="+- 0 10368 1860"/>
                              <a:gd name="T97" fmla="*/ T96 w 8512"/>
                              <a:gd name="T98" fmla="+- 0 13617 13612"/>
                              <a:gd name="T99" fmla="*/ 13617 h 291"/>
                              <a:gd name="T100" fmla="+- 0 10368 1860"/>
                              <a:gd name="T101" fmla="*/ T100 w 8512"/>
                              <a:gd name="T102" fmla="+- 0 13617 13612"/>
                              <a:gd name="T103" fmla="*/ 13617 h 291"/>
                              <a:gd name="T104" fmla="+- 0 10368 1860"/>
                              <a:gd name="T105" fmla="*/ T104 w 8512"/>
                              <a:gd name="T106" fmla="+- 0 13898 13612"/>
                              <a:gd name="T107" fmla="*/ 13898 h 291"/>
                              <a:gd name="T108" fmla="+- 0 10372 1860"/>
                              <a:gd name="T109" fmla="*/ T108 w 8512"/>
                              <a:gd name="T110" fmla="+- 0 13898 13612"/>
                              <a:gd name="T111" fmla="*/ 13898 h 291"/>
                              <a:gd name="T112" fmla="+- 0 10372 1860"/>
                              <a:gd name="T113" fmla="*/ T112 w 8512"/>
                              <a:gd name="T114" fmla="+- 0 13617 13612"/>
                              <a:gd name="T115" fmla="*/ 13617 h 291"/>
                              <a:gd name="T116" fmla="+- 0 10372 1860"/>
                              <a:gd name="T117" fmla="*/ T116 w 8512"/>
                              <a:gd name="T118" fmla="+- 0 13617 13612"/>
                              <a:gd name="T119" fmla="*/ 13617 h 291"/>
                              <a:gd name="T120" fmla="+- 0 10372 1860"/>
                              <a:gd name="T121" fmla="*/ T120 w 8512"/>
                              <a:gd name="T122" fmla="+- 0 13612 13612"/>
                              <a:gd name="T123" fmla="*/ 13612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512" h="291">
                                <a:moveTo>
                                  <a:pt x="8507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8507" y="291"/>
                                </a:lnTo>
                                <a:lnTo>
                                  <a:pt x="8507" y="286"/>
                                </a:lnTo>
                                <a:close/>
                                <a:moveTo>
                                  <a:pt x="850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8507" y="5"/>
                                </a:lnTo>
                                <a:lnTo>
                                  <a:pt x="8507" y="0"/>
                                </a:lnTo>
                                <a:close/>
                                <a:moveTo>
                                  <a:pt x="8512" y="286"/>
                                </a:moveTo>
                                <a:lnTo>
                                  <a:pt x="8508" y="286"/>
                                </a:lnTo>
                                <a:lnTo>
                                  <a:pt x="8508" y="291"/>
                                </a:lnTo>
                                <a:lnTo>
                                  <a:pt x="8512" y="291"/>
                                </a:lnTo>
                                <a:lnTo>
                                  <a:pt x="8512" y="286"/>
                                </a:lnTo>
                                <a:close/>
                                <a:moveTo>
                                  <a:pt x="8512" y="0"/>
                                </a:moveTo>
                                <a:lnTo>
                                  <a:pt x="8508" y="0"/>
                                </a:lnTo>
                                <a:lnTo>
                                  <a:pt x="8508" y="5"/>
                                </a:lnTo>
                                <a:lnTo>
                                  <a:pt x="8508" y="286"/>
                                </a:lnTo>
                                <a:lnTo>
                                  <a:pt x="8512" y="286"/>
                                </a:lnTo>
                                <a:lnTo>
                                  <a:pt x="8512" y="5"/>
                                </a:lnTo>
                                <a:lnTo>
                                  <a:pt x="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1674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65" y="13945"/>
                            <a:ext cx="315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058613" name="AutoShape 31"/>
                        <wps:cNvSpPr>
                          <a:spLocks/>
                        </wps:cNvSpPr>
                        <wps:spPr bwMode="auto">
                          <a:xfrm>
                            <a:off x="1860" y="13941"/>
                            <a:ext cx="3167" cy="291"/>
                          </a:xfrm>
                          <a:custGeom>
                            <a:avLst/>
                            <a:gdLst>
                              <a:gd name="T0" fmla="+- 0 5022 1860"/>
                              <a:gd name="T1" fmla="*/ T0 w 3167"/>
                              <a:gd name="T2" fmla="+- 0 14227 13941"/>
                              <a:gd name="T3" fmla="*/ 14227 h 291"/>
                              <a:gd name="T4" fmla="+- 0 1865 1860"/>
                              <a:gd name="T5" fmla="*/ T4 w 3167"/>
                              <a:gd name="T6" fmla="+- 0 14227 13941"/>
                              <a:gd name="T7" fmla="*/ 14227 h 291"/>
                              <a:gd name="T8" fmla="+- 0 1860 1860"/>
                              <a:gd name="T9" fmla="*/ T8 w 3167"/>
                              <a:gd name="T10" fmla="+- 0 14227 13941"/>
                              <a:gd name="T11" fmla="*/ 14227 h 291"/>
                              <a:gd name="T12" fmla="+- 0 1860 1860"/>
                              <a:gd name="T13" fmla="*/ T12 w 3167"/>
                              <a:gd name="T14" fmla="+- 0 14232 13941"/>
                              <a:gd name="T15" fmla="*/ 14232 h 291"/>
                              <a:gd name="T16" fmla="+- 0 1865 1860"/>
                              <a:gd name="T17" fmla="*/ T16 w 3167"/>
                              <a:gd name="T18" fmla="+- 0 14232 13941"/>
                              <a:gd name="T19" fmla="*/ 14232 h 291"/>
                              <a:gd name="T20" fmla="+- 0 5022 1860"/>
                              <a:gd name="T21" fmla="*/ T20 w 3167"/>
                              <a:gd name="T22" fmla="+- 0 14232 13941"/>
                              <a:gd name="T23" fmla="*/ 14232 h 291"/>
                              <a:gd name="T24" fmla="+- 0 5022 1860"/>
                              <a:gd name="T25" fmla="*/ T24 w 3167"/>
                              <a:gd name="T26" fmla="+- 0 14227 13941"/>
                              <a:gd name="T27" fmla="*/ 14227 h 291"/>
                              <a:gd name="T28" fmla="+- 0 5022 1860"/>
                              <a:gd name="T29" fmla="*/ T28 w 3167"/>
                              <a:gd name="T30" fmla="+- 0 13941 13941"/>
                              <a:gd name="T31" fmla="*/ 13941 h 291"/>
                              <a:gd name="T32" fmla="+- 0 1865 1860"/>
                              <a:gd name="T33" fmla="*/ T32 w 3167"/>
                              <a:gd name="T34" fmla="+- 0 13941 13941"/>
                              <a:gd name="T35" fmla="*/ 13941 h 291"/>
                              <a:gd name="T36" fmla="+- 0 1860 1860"/>
                              <a:gd name="T37" fmla="*/ T36 w 3167"/>
                              <a:gd name="T38" fmla="+- 0 13941 13941"/>
                              <a:gd name="T39" fmla="*/ 13941 h 291"/>
                              <a:gd name="T40" fmla="+- 0 1860 1860"/>
                              <a:gd name="T41" fmla="*/ T40 w 3167"/>
                              <a:gd name="T42" fmla="+- 0 13946 13941"/>
                              <a:gd name="T43" fmla="*/ 13946 h 291"/>
                              <a:gd name="T44" fmla="+- 0 1860 1860"/>
                              <a:gd name="T45" fmla="*/ T44 w 3167"/>
                              <a:gd name="T46" fmla="+- 0 14227 13941"/>
                              <a:gd name="T47" fmla="*/ 14227 h 291"/>
                              <a:gd name="T48" fmla="+- 0 1865 1860"/>
                              <a:gd name="T49" fmla="*/ T48 w 3167"/>
                              <a:gd name="T50" fmla="+- 0 14227 13941"/>
                              <a:gd name="T51" fmla="*/ 14227 h 291"/>
                              <a:gd name="T52" fmla="+- 0 1865 1860"/>
                              <a:gd name="T53" fmla="*/ T52 w 3167"/>
                              <a:gd name="T54" fmla="+- 0 13946 13941"/>
                              <a:gd name="T55" fmla="*/ 13946 h 291"/>
                              <a:gd name="T56" fmla="+- 0 5022 1860"/>
                              <a:gd name="T57" fmla="*/ T56 w 3167"/>
                              <a:gd name="T58" fmla="+- 0 13946 13941"/>
                              <a:gd name="T59" fmla="*/ 13946 h 291"/>
                              <a:gd name="T60" fmla="+- 0 5022 1860"/>
                              <a:gd name="T61" fmla="*/ T60 w 3167"/>
                              <a:gd name="T62" fmla="+- 0 13941 13941"/>
                              <a:gd name="T63" fmla="*/ 13941 h 291"/>
                              <a:gd name="T64" fmla="+- 0 5027 1860"/>
                              <a:gd name="T65" fmla="*/ T64 w 3167"/>
                              <a:gd name="T66" fmla="+- 0 14227 13941"/>
                              <a:gd name="T67" fmla="*/ 14227 h 291"/>
                              <a:gd name="T68" fmla="+- 0 5022 1860"/>
                              <a:gd name="T69" fmla="*/ T68 w 3167"/>
                              <a:gd name="T70" fmla="+- 0 14227 13941"/>
                              <a:gd name="T71" fmla="*/ 14227 h 291"/>
                              <a:gd name="T72" fmla="+- 0 5022 1860"/>
                              <a:gd name="T73" fmla="*/ T72 w 3167"/>
                              <a:gd name="T74" fmla="+- 0 14232 13941"/>
                              <a:gd name="T75" fmla="*/ 14232 h 291"/>
                              <a:gd name="T76" fmla="+- 0 5027 1860"/>
                              <a:gd name="T77" fmla="*/ T76 w 3167"/>
                              <a:gd name="T78" fmla="+- 0 14232 13941"/>
                              <a:gd name="T79" fmla="*/ 14232 h 291"/>
                              <a:gd name="T80" fmla="+- 0 5027 1860"/>
                              <a:gd name="T81" fmla="*/ T80 w 3167"/>
                              <a:gd name="T82" fmla="+- 0 14227 13941"/>
                              <a:gd name="T83" fmla="*/ 14227 h 291"/>
                              <a:gd name="T84" fmla="+- 0 5027 1860"/>
                              <a:gd name="T85" fmla="*/ T84 w 3167"/>
                              <a:gd name="T86" fmla="+- 0 13941 13941"/>
                              <a:gd name="T87" fmla="*/ 13941 h 291"/>
                              <a:gd name="T88" fmla="+- 0 5022 1860"/>
                              <a:gd name="T89" fmla="*/ T88 w 3167"/>
                              <a:gd name="T90" fmla="+- 0 13941 13941"/>
                              <a:gd name="T91" fmla="*/ 13941 h 291"/>
                              <a:gd name="T92" fmla="+- 0 5022 1860"/>
                              <a:gd name="T93" fmla="*/ T92 w 3167"/>
                              <a:gd name="T94" fmla="+- 0 13946 13941"/>
                              <a:gd name="T95" fmla="*/ 13946 h 291"/>
                              <a:gd name="T96" fmla="+- 0 5022 1860"/>
                              <a:gd name="T97" fmla="*/ T96 w 3167"/>
                              <a:gd name="T98" fmla="+- 0 14227 13941"/>
                              <a:gd name="T99" fmla="*/ 14227 h 291"/>
                              <a:gd name="T100" fmla="+- 0 5027 1860"/>
                              <a:gd name="T101" fmla="*/ T100 w 3167"/>
                              <a:gd name="T102" fmla="+- 0 14227 13941"/>
                              <a:gd name="T103" fmla="*/ 14227 h 291"/>
                              <a:gd name="T104" fmla="+- 0 5027 1860"/>
                              <a:gd name="T105" fmla="*/ T104 w 3167"/>
                              <a:gd name="T106" fmla="+- 0 13946 13941"/>
                              <a:gd name="T107" fmla="*/ 13946 h 291"/>
                              <a:gd name="T108" fmla="+- 0 5027 1860"/>
                              <a:gd name="T109" fmla="*/ T108 w 3167"/>
                              <a:gd name="T110" fmla="+- 0 13941 13941"/>
                              <a:gd name="T111" fmla="*/ 1394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167" h="291">
                                <a:moveTo>
                                  <a:pt x="3162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3162" y="291"/>
                                </a:lnTo>
                                <a:lnTo>
                                  <a:pt x="3162" y="286"/>
                                </a:lnTo>
                                <a:close/>
                                <a:moveTo>
                                  <a:pt x="3162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3162" y="5"/>
                                </a:lnTo>
                                <a:lnTo>
                                  <a:pt x="3162" y="0"/>
                                </a:lnTo>
                                <a:close/>
                                <a:moveTo>
                                  <a:pt x="3167" y="286"/>
                                </a:moveTo>
                                <a:lnTo>
                                  <a:pt x="3162" y="286"/>
                                </a:lnTo>
                                <a:lnTo>
                                  <a:pt x="3162" y="291"/>
                                </a:lnTo>
                                <a:lnTo>
                                  <a:pt x="3167" y="291"/>
                                </a:lnTo>
                                <a:lnTo>
                                  <a:pt x="3167" y="286"/>
                                </a:lnTo>
                                <a:close/>
                                <a:moveTo>
                                  <a:pt x="3167" y="0"/>
                                </a:moveTo>
                                <a:lnTo>
                                  <a:pt x="3162" y="0"/>
                                </a:lnTo>
                                <a:lnTo>
                                  <a:pt x="3162" y="5"/>
                                </a:lnTo>
                                <a:lnTo>
                                  <a:pt x="3162" y="286"/>
                                </a:lnTo>
                                <a:lnTo>
                                  <a:pt x="3167" y="286"/>
                                </a:lnTo>
                                <a:lnTo>
                                  <a:pt x="3167" y="5"/>
                                </a:lnTo>
                                <a:lnTo>
                                  <a:pt x="3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303B" id="Group 27" o:spid="_x0000_s1026" style="position:absolute;margin-left:93pt;margin-top:680.6pt;width:425.6pt;height:31pt;z-index:-251694592;mso-position-horizontal-relative:page;mso-position-vertical-relative:page" coordorigin="1860,13612" coordsize="8512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">
                <v:rect id="Rectangle 28" o:spid="_x0000_s1027" style="position:absolute;left:1865;top:13617;width:850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" fillcolor="#fbfbf8" stroked="f"/>
                <v:shape id="AutoShape 29" o:spid="_x0000_s1028" style="position:absolute;left:1860;top:13612;width:8512;height:291;visibility:visible;mso-wrap-style:square;v-text-anchor:top" coordsize="851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" path="m8507,286l5,286r-5,l,291r5,l8507,291r,-5xm8507,l5,,,,,5,,286r5,l5,5r8502,l8507,xm8512,286r-4,l8508,291r4,l8512,286xm8512,r-4,l8508,5r,281l8512,286r,-281l8512,xe" fillcolor="#e4e7eb" stroked="f">
                  <v:path arrowok="t" o:connecttype="custom" o:connectlocs="8507,13898;5,13898;0,13898;0,13903;5,13903;8507,13903;8507,13898;8507,13612;5,13612;0,13612;0,13617;0,13617;0,13898;5,13898;5,13617;8507,13617;8507,13612;8512,13898;8508,13898;8508,13903;8512,13903;8512,13898;8512,13612;8508,13612;8508,13617;8508,13617;8508,13898;8512,13898;8512,13617;8512,13617;8512,13612" o:connectangles="0,0,0,0,0,0,0,0,0,0,0,0,0,0,0,0,0,0,0,0,0,0,0,0,0,0,0,0,0,0,0"/>
                </v:shape>
                <v:rect id="Rectangle 30" o:spid="_x0000_s1029" style="position:absolute;left:1865;top:13945;width:315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" fillcolor="#fbfbf8" stroked="f"/>
                <v:shape id="AutoShape 31" o:spid="_x0000_s1030" style="position:absolute;left:1860;top:13941;width:3167;height:291;visibility:visible;mso-wrap-style:square;v-text-anchor:top" coordsize="31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" path="m3162,286l5,286r-5,l,291r5,l3162,291r,-5xm3162,l5,,,,,5,,286r5,l5,5r3157,l3162,xm3167,286r-5,l3162,291r5,l3167,286xm3167,r-5,l3162,5r,281l3167,286r,-281l3167,xe" fillcolor="#e4e7eb" stroked="f">
                  <v:path arrowok="t" o:connecttype="custom" o:connectlocs="3162,14227;5,14227;0,14227;0,14232;5,14232;3162,14232;3162,14227;3162,13941;5,13941;0,13941;0,13946;0,14227;5,14227;5,13946;3162,13946;3162,13941;3167,14227;3162,14227;3162,14232;3167,14232;3167,14227;3167,13941;3162,13941;3162,13946;3162,14227;3167,14227;3167,13946;3167,13941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ER</w:t>
      </w:r>
      <w:r w:rsidR="00000000">
        <w:rPr>
          <w:spacing w:val="-1"/>
        </w:rPr>
        <w:t xml:space="preserve"> </w:t>
      </w:r>
      <w:r w:rsidR="00000000">
        <w:t>DIAGRAM</w:t>
      </w:r>
    </w:p>
    <w:p w14:paraId="75C831E2" w14:textId="77777777" w:rsidR="007C5932" w:rsidRDefault="007C5932">
      <w:pPr>
        <w:pStyle w:val="BodyText"/>
        <w:rPr>
          <w:b/>
          <w:sz w:val="20"/>
        </w:rPr>
      </w:pPr>
    </w:p>
    <w:p w14:paraId="1C2EAC6E" w14:textId="77777777" w:rsidR="007C5932" w:rsidRDefault="007C5932">
      <w:pPr>
        <w:pStyle w:val="BodyText"/>
        <w:rPr>
          <w:b/>
          <w:sz w:val="20"/>
        </w:rPr>
      </w:pPr>
    </w:p>
    <w:p w14:paraId="4599BF38" w14:textId="77777777" w:rsidR="007C5932" w:rsidRDefault="00000000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04480" behindDoc="0" locked="0" layoutInCell="1" allowOverlap="1" wp14:anchorId="7E170E0D" wp14:editId="55831271">
            <wp:simplePos x="0" y="0"/>
            <wp:positionH relativeFrom="page">
              <wp:posOffset>1295400</wp:posOffset>
            </wp:positionH>
            <wp:positionV relativeFrom="paragraph">
              <wp:posOffset>147320</wp:posOffset>
            </wp:positionV>
            <wp:extent cx="5466715" cy="3549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543" cy="3549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99738" w14:textId="77777777" w:rsidR="007C5932" w:rsidRDefault="007C5932">
      <w:pPr>
        <w:pStyle w:val="BodyText"/>
        <w:rPr>
          <w:b/>
          <w:sz w:val="20"/>
        </w:rPr>
      </w:pPr>
    </w:p>
    <w:p w14:paraId="403B0AF2" w14:textId="77777777" w:rsidR="007C5932" w:rsidRDefault="007C5932">
      <w:pPr>
        <w:pStyle w:val="BodyText"/>
        <w:rPr>
          <w:b/>
          <w:sz w:val="20"/>
        </w:rPr>
      </w:pPr>
    </w:p>
    <w:p w14:paraId="341FCA52" w14:textId="77777777" w:rsidR="007C5932" w:rsidRDefault="007C5932">
      <w:pPr>
        <w:pStyle w:val="BodyText"/>
        <w:rPr>
          <w:b/>
          <w:sz w:val="20"/>
        </w:rPr>
      </w:pPr>
    </w:p>
    <w:p w14:paraId="42A16E8D" w14:textId="77777777" w:rsidR="007C5932" w:rsidRDefault="007C5932">
      <w:pPr>
        <w:pStyle w:val="BodyText"/>
        <w:rPr>
          <w:b/>
          <w:sz w:val="20"/>
        </w:rPr>
      </w:pPr>
    </w:p>
    <w:p w14:paraId="461AEAFE" w14:textId="77777777" w:rsidR="007C5932" w:rsidRDefault="007C5932">
      <w:pPr>
        <w:pStyle w:val="BodyText"/>
        <w:rPr>
          <w:b/>
          <w:sz w:val="20"/>
        </w:rPr>
      </w:pPr>
    </w:p>
    <w:p w14:paraId="11B5EEF6" w14:textId="77777777" w:rsidR="007C5932" w:rsidRDefault="007C5932">
      <w:pPr>
        <w:pStyle w:val="BodyText"/>
        <w:spacing w:before="3"/>
        <w:rPr>
          <w:b/>
        </w:rPr>
      </w:pPr>
    </w:p>
    <w:p w14:paraId="0B9D214C" w14:textId="77777777" w:rsidR="007C5932" w:rsidRDefault="00000000">
      <w:pPr>
        <w:pStyle w:val="ListParagraph"/>
        <w:numPr>
          <w:ilvl w:val="0"/>
          <w:numId w:val="8"/>
        </w:numPr>
        <w:tabs>
          <w:tab w:val="left" w:pos="787"/>
        </w:tabs>
        <w:spacing w:before="90"/>
        <w:ind w:left="786" w:hanging="227"/>
        <w:rPr>
          <w:b/>
          <w:sz w:val="24"/>
        </w:rPr>
      </w:pPr>
      <w:r>
        <w:rPr>
          <w:b/>
          <w:sz w:val="24"/>
        </w:rPr>
        <w:t>Detailed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 :</w:t>
      </w:r>
    </w:p>
    <w:p w14:paraId="2613107E" w14:textId="62E1C52E" w:rsidR="007C5932" w:rsidRDefault="00652577">
      <w:pPr>
        <w:pStyle w:val="Heading3"/>
        <w:numPr>
          <w:ilvl w:val="1"/>
          <w:numId w:val="8"/>
        </w:numPr>
        <w:tabs>
          <w:tab w:val="left" w:pos="801"/>
        </w:tabs>
        <w:spacing w:before="139" w:line="360" w:lineRule="auto"/>
        <w:ind w:right="693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864" behindDoc="1" locked="0" layoutInCell="1" allowOverlap="1" wp14:anchorId="20674D7F" wp14:editId="7E1ABD6C">
                <wp:simplePos x="0" y="0"/>
                <wp:positionH relativeFrom="page">
                  <wp:posOffset>1181100</wp:posOffset>
                </wp:positionH>
                <wp:positionV relativeFrom="paragraph">
                  <wp:posOffset>1646555</wp:posOffset>
                </wp:positionV>
                <wp:extent cx="5377815" cy="184785"/>
                <wp:effectExtent l="0" t="0" r="0" b="0"/>
                <wp:wrapNone/>
                <wp:docPr id="100849617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7815" cy="184785"/>
                          <a:chOff x="1860" y="2593"/>
                          <a:chExt cx="8469" cy="291"/>
                        </a:xfrm>
                      </wpg:grpSpPr>
                      <wps:wsp>
                        <wps:cNvPr id="13376704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865" y="2598"/>
                            <a:ext cx="8459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604583" name="AutoShape 34"/>
                        <wps:cNvSpPr>
                          <a:spLocks/>
                        </wps:cNvSpPr>
                        <wps:spPr bwMode="auto">
                          <a:xfrm>
                            <a:off x="1860" y="2593"/>
                            <a:ext cx="8469" cy="291"/>
                          </a:xfrm>
                          <a:custGeom>
                            <a:avLst/>
                            <a:gdLst>
                              <a:gd name="T0" fmla="+- 0 1865 1860"/>
                              <a:gd name="T1" fmla="*/ T0 w 8469"/>
                              <a:gd name="T2" fmla="+- 0 2598 2593"/>
                              <a:gd name="T3" fmla="*/ 2598 h 291"/>
                              <a:gd name="T4" fmla="+- 0 1860 1860"/>
                              <a:gd name="T5" fmla="*/ T4 w 8469"/>
                              <a:gd name="T6" fmla="+- 0 2598 2593"/>
                              <a:gd name="T7" fmla="*/ 2598 h 291"/>
                              <a:gd name="T8" fmla="+- 0 1860 1860"/>
                              <a:gd name="T9" fmla="*/ T8 w 8469"/>
                              <a:gd name="T10" fmla="+- 0 2879 2593"/>
                              <a:gd name="T11" fmla="*/ 2879 h 291"/>
                              <a:gd name="T12" fmla="+- 0 1865 1860"/>
                              <a:gd name="T13" fmla="*/ T12 w 8469"/>
                              <a:gd name="T14" fmla="+- 0 2879 2593"/>
                              <a:gd name="T15" fmla="*/ 2879 h 291"/>
                              <a:gd name="T16" fmla="+- 0 1865 1860"/>
                              <a:gd name="T17" fmla="*/ T16 w 8469"/>
                              <a:gd name="T18" fmla="+- 0 2598 2593"/>
                              <a:gd name="T19" fmla="*/ 2598 h 291"/>
                              <a:gd name="T20" fmla="+- 0 10324 1860"/>
                              <a:gd name="T21" fmla="*/ T20 w 8469"/>
                              <a:gd name="T22" fmla="+- 0 2879 2593"/>
                              <a:gd name="T23" fmla="*/ 2879 h 291"/>
                              <a:gd name="T24" fmla="+- 0 1865 1860"/>
                              <a:gd name="T25" fmla="*/ T24 w 8469"/>
                              <a:gd name="T26" fmla="+- 0 2879 2593"/>
                              <a:gd name="T27" fmla="*/ 2879 h 291"/>
                              <a:gd name="T28" fmla="+- 0 1860 1860"/>
                              <a:gd name="T29" fmla="*/ T28 w 8469"/>
                              <a:gd name="T30" fmla="+- 0 2879 2593"/>
                              <a:gd name="T31" fmla="*/ 2879 h 291"/>
                              <a:gd name="T32" fmla="+- 0 1860 1860"/>
                              <a:gd name="T33" fmla="*/ T32 w 8469"/>
                              <a:gd name="T34" fmla="+- 0 2884 2593"/>
                              <a:gd name="T35" fmla="*/ 2884 h 291"/>
                              <a:gd name="T36" fmla="+- 0 1865 1860"/>
                              <a:gd name="T37" fmla="*/ T36 w 8469"/>
                              <a:gd name="T38" fmla="+- 0 2884 2593"/>
                              <a:gd name="T39" fmla="*/ 2884 h 291"/>
                              <a:gd name="T40" fmla="+- 0 10324 1860"/>
                              <a:gd name="T41" fmla="*/ T40 w 8469"/>
                              <a:gd name="T42" fmla="+- 0 2884 2593"/>
                              <a:gd name="T43" fmla="*/ 2884 h 291"/>
                              <a:gd name="T44" fmla="+- 0 10324 1860"/>
                              <a:gd name="T45" fmla="*/ T44 w 8469"/>
                              <a:gd name="T46" fmla="+- 0 2879 2593"/>
                              <a:gd name="T47" fmla="*/ 2879 h 291"/>
                              <a:gd name="T48" fmla="+- 0 10324 1860"/>
                              <a:gd name="T49" fmla="*/ T48 w 8469"/>
                              <a:gd name="T50" fmla="+- 0 2593 2593"/>
                              <a:gd name="T51" fmla="*/ 2593 h 291"/>
                              <a:gd name="T52" fmla="+- 0 1865 1860"/>
                              <a:gd name="T53" fmla="*/ T52 w 8469"/>
                              <a:gd name="T54" fmla="+- 0 2593 2593"/>
                              <a:gd name="T55" fmla="*/ 2593 h 291"/>
                              <a:gd name="T56" fmla="+- 0 1860 1860"/>
                              <a:gd name="T57" fmla="*/ T56 w 8469"/>
                              <a:gd name="T58" fmla="+- 0 2593 2593"/>
                              <a:gd name="T59" fmla="*/ 2593 h 291"/>
                              <a:gd name="T60" fmla="+- 0 1860 1860"/>
                              <a:gd name="T61" fmla="*/ T60 w 8469"/>
                              <a:gd name="T62" fmla="+- 0 2598 2593"/>
                              <a:gd name="T63" fmla="*/ 2598 h 291"/>
                              <a:gd name="T64" fmla="+- 0 1865 1860"/>
                              <a:gd name="T65" fmla="*/ T64 w 8469"/>
                              <a:gd name="T66" fmla="+- 0 2598 2593"/>
                              <a:gd name="T67" fmla="*/ 2598 h 291"/>
                              <a:gd name="T68" fmla="+- 0 10324 1860"/>
                              <a:gd name="T69" fmla="*/ T68 w 8469"/>
                              <a:gd name="T70" fmla="+- 0 2598 2593"/>
                              <a:gd name="T71" fmla="*/ 2598 h 291"/>
                              <a:gd name="T72" fmla="+- 0 10324 1860"/>
                              <a:gd name="T73" fmla="*/ T72 w 8469"/>
                              <a:gd name="T74" fmla="+- 0 2593 2593"/>
                              <a:gd name="T75" fmla="*/ 2593 h 291"/>
                              <a:gd name="T76" fmla="+- 0 10329 1860"/>
                              <a:gd name="T77" fmla="*/ T76 w 8469"/>
                              <a:gd name="T78" fmla="+- 0 2879 2593"/>
                              <a:gd name="T79" fmla="*/ 2879 h 291"/>
                              <a:gd name="T80" fmla="+- 0 10324 1860"/>
                              <a:gd name="T81" fmla="*/ T80 w 8469"/>
                              <a:gd name="T82" fmla="+- 0 2879 2593"/>
                              <a:gd name="T83" fmla="*/ 2879 h 291"/>
                              <a:gd name="T84" fmla="+- 0 10324 1860"/>
                              <a:gd name="T85" fmla="*/ T84 w 8469"/>
                              <a:gd name="T86" fmla="+- 0 2884 2593"/>
                              <a:gd name="T87" fmla="*/ 2884 h 291"/>
                              <a:gd name="T88" fmla="+- 0 10329 1860"/>
                              <a:gd name="T89" fmla="*/ T88 w 8469"/>
                              <a:gd name="T90" fmla="+- 0 2884 2593"/>
                              <a:gd name="T91" fmla="*/ 2884 h 291"/>
                              <a:gd name="T92" fmla="+- 0 10329 1860"/>
                              <a:gd name="T93" fmla="*/ T92 w 8469"/>
                              <a:gd name="T94" fmla="+- 0 2879 2593"/>
                              <a:gd name="T95" fmla="*/ 2879 h 291"/>
                              <a:gd name="T96" fmla="+- 0 10329 1860"/>
                              <a:gd name="T97" fmla="*/ T96 w 8469"/>
                              <a:gd name="T98" fmla="+- 0 2598 2593"/>
                              <a:gd name="T99" fmla="*/ 2598 h 291"/>
                              <a:gd name="T100" fmla="+- 0 10324 1860"/>
                              <a:gd name="T101" fmla="*/ T100 w 8469"/>
                              <a:gd name="T102" fmla="+- 0 2598 2593"/>
                              <a:gd name="T103" fmla="*/ 2598 h 291"/>
                              <a:gd name="T104" fmla="+- 0 10324 1860"/>
                              <a:gd name="T105" fmla="*/ T104 w 8469"/>
                              <a:gd name="T106" fmla="+- 0 2879 2593"/>
                              <a:gd name="T107" fmla="*/ 2879 h 291"/>
                              <a:gd name="T108" fmla="+- 0 10329 1860"/>
                              <a:gd name="T109" fmla="*/ T108 w 8469"/>
                              <a:gd name="T110" fmla="+- 0 2879 2593"/>
                              <a:gd name="T111" fmla="*/ 2879 h 291"/>
                              <a:gd name="T112" fmla="+- 0 10329 1860"/>
                              <a:gd name="T113" fmla="*/ T112 w 8469"/>
                              <a:gd name="T114" fmla="+- 0 2598 2593"/>
                              <a:gd name="T115" fmla="*/ 2598 h 291"/>
                              <a:gd name="T116" fmla="+- 0 10329 1860"/>
                              <a:gd name="T117" fmla="*/ T116 w 8469"/>
                              <a:gd name="T118" fmla="+- 0 2593 2593"/>
                              <a:gd name="T119" fmla="*/ 2593 h 291"/>
                              <a:gd name="T120" fmla="+- 0 10324 1860"/>
                              <a:gd name="T121" fmla="*/ T120 w 8469"/>
                              <a:gd name="T122" fmla="+- 0 2593 2593"/>
                              <a:gd name="T123" fmla="*/ 2593 h 291"/>
                              <a:gd name="T124" fmla="+- 0 10324 1860"/>
                              <a:gd name="T125" fmla="*/ T124 w 8469"/>
                              <a:gd name="T126" fmla="+- 0 2598 2593"/>
                              <a:gd name="T127" fmla="*/ 2598 h 291"/>
                              <a:gd name="T128" fmla="+- 0 10329 1860"/>
                              <a:gd name="T129" fmla="*/ T128 w 8469"/>
                              <a:gd name="T130" fmla="+- 0 2598 2593"/>
                              <a:gd name="T131" fmla="*/ 2598 h 291"/>
                              <a:gd name="T132" fmla="+- 0 10329 1860"/>
                              <a:gd name="T133" fmla="*/ T132 w 8469"/>
                              <a:gd name="T134" fmla="+- 0 2593 2593"/>
                              <a:gd name="T135" fmla="*/ 259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469" h="29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464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8464" y="291"/>
                                </a:lnTo>
                                <a:lnTo>
                                  <a:pt x="8464" y="286"/>
                                </a:lnTo>
                                <a:close/>
                                <a:moveTo>
                                  <a:pt x="846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8464" y="5"/>
                                </a:lnTo>
                                <a:lnTo>
                                  <a:pt x="8464" y="0"/>
                                </a:lnTo>
                                <a:close/>
                                <a:moveTo>
                                  <a:pt x="8469" y="286"/>
                                </a:moveTo>
                                <a:lnTo>
                                  <a:pt x="8464" y="286"/>
                                </a:lnTo>
                                <a:lnTo>
                                  <a:pt x="8464" y="291"/>
                                </a:lnTo>
                                <a:lnTo>
                                  <a:pt x="8469" y="291"/>
                                </a:lnTo>
                                <a:lnTo>
                                  <a:pt x="8469" y="286"/>
                                </a:lnTo>
                                <a:close/>
                                <a:moveTo>
                                  <a:pt x="8469" y="5"/>
                                </a:moveTo>
                                <a:lnTo>
                                  <a:pt x="8464" y="5"/>
                                </a:lnTo>
                                <a:lnTo>
                                  <a:pt x="8464" y="286"/>
                                </a:lnTo>
                                <a:lnTo>
                                  <a:pt x="8469" y="286"/>
                                </a:lnTo>
                                <a:lnTo>
                                  <a:pt x="8469" y="5"/>
                                </a:lnTo>
                                <a:close/>
                                <a:moveTo>
                                  <a:pt x="8469" y="0"/>
                                </a:moveTo>
                                <a:lnTo>
                                  <a:pt x="8464" y="0"/>
                                </a:lnTo>
                                <a:lnTo>
                                  <a:pt x="8464" y="5"/>
                                </a:lnTo>
                                <a:lnTo>
                                  <a:pt x="8469" y="5"/>
                                </a:lnTo>
                                <a:lnTo>
                                  <a:pt x="8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18A34" id="Group 32" o:spid="_x0000_s1026" style="position:absolute;margin-left:93pt;margin-top:129.65pt;width:423.45pt;height:14.55pt;z-index:-251695616;mso-position-horizontal-relative:page" coordorigin="1860,2593" coordsize="846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">
                <v:rect id="Rectangle 33" o:spid="_x0000_s1027" style="position:absolute;left:1865;top:2598;width:845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" fillcolor="#fbfbf8" stroked="f"/>
                <v:shape id="AutoShape 34" o:spid="_x0000_s1028" style="position:absolute;left:1860;top:2593;width:8469;height:291;visibility:visible;mso-wrap-style:square;v-text-anchor:top" coordsize="846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" path="m5,5l,5,,286r5,l5,5xm8464,286l5,286r-5,l,291r5,l8464,291r,-5xm8464,l5,,,,,5r5,l8464,5r,-5xm8469,286r-5,l8464,291r5,l8469,286xm8469,5r-5,l8464,286r5,l8469,5xm8469,r-5,l8464,5r5,l8469,xe" fillcolor="#e4e7eb" stroked="f">
                  <v:path arrowok="t" o:connecttype="custom" o:connectlocs="5,2598;0,2598;0,2879;5,2879;5,2598;8464,2879;5,2879;0,2879;0,2884;5,2884;8464,2884;8464,2879;8464,2593;5,2593;0,2593;0,2598;5,2598;8464,2598;8464,2593;8469,2879;8464,2879;8464,2884;8469,2884;8469,2879;8469,2598;8464,2598;8464,2879;8469,2879;8469,2598;8469,2593;8464,2593;8464,2598;8469,2598;8469,2593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Client-Side (Frontend)</w:t>
      </w:r>
      <w:r w:rsidR="00000000">
        <w:rPr>
          <w:spacing w:val="-57"/>
        </w:rPr>
        <w:t xml:space="preserve"> </w:t>
      </w:r>
      <w:r w:rsidR="00000000">
        <w:t>Components:</w:t>
      </w:r>
    </w:p>
    <w:p w14:paraId="446C67DF" w14:textId="3E0D942F" w:rsidR="007C5932" w:rsidRDefault="00652577">
      <w:pPr>
        <w:pStyle w:val="BodyText"/>
        <w:ind w:left="5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614CFD0" wp14:editId="2115027F">
                <wp:extent cx="5717540" cy="393700"/>
                <wp:effectExtent l="0" t="2540" r="0" b="3810"/>
                <wp:docPr id="17461897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7540" cy="393700"/>
                          <a:chOff x="0" y="0"/>
                          <a:chExt cx="9004" cy="620"/>
                        </a:xfrm>
                      </wpg:grpSpPr>
                      <wps:wsp>
                        <wps:cNvPr id="1178686687" name="AutoShape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04" cy="620"/>
                          </a:xfrm>
                          <a:custGeom>
                            <a:avLst/>
                            <a:gdLst>
                              <a:gd name="T0" fmla="*/ 5389 w 9004"/>
                              <a:gd name="T1" fmla="*/ 614 h 620"/>
                              <a:gd name="T2" fmla="*/ 5384 w 9004"/>
                              <a:gd name="T3" fmla="*/ 614 h 620"/>
                              <a:gd name="T4" fmla="*/ 5384 w 9004"/>
                              <a:gd name="T5" fmla="*/ 614 h 620"/>
                              <a:gd name="T6" fmla="*/ 5 w 9004"/>
                              <a:gd name="T7" fmla="*/ 614 h 620"/>
                              <a:gd name="T8" fmla="*/ 0 w 9004"/>
                              <a:gd name="T9" fmla="*/ 614 h 620"/>
                              <a:gd name="T10" fmla="*/ 0 w 9004"/>
                              <a:gd name="T11" fmla="*/ 619 h 620"/>
                              <a:gd name="T12" fmla="*/ 5 w 9004"/>
                              <a:gd name="T13" fmla="*/ 619 h 620"/>
                              <a:gd name="T14" fmla="*/ 5384 w 9004"/>
                              <a:gd name="T15" fmla="*/ 619 h 620"/>
                              <a:gd name="T16" fmla="*/ 5384 w 9004"/>
                              <a:gd name="T17" fmla="*/ 619 h 620"/>
                              <a:gd name="T18" fmla="*/ 5389 w 9004"/>
                              <a:gd name="T19" fmla="*/ 619 h 620"/>
                              <a:gd name="T20" fmla="*/ 5389 w 9004"/>
                              <a:gd name="T21" fmla="*/ 614 h 620"/>
                              <a:gd name="T22" fmla="*/ 5389 w 9004"/>
                              <a:gd name="T23" fmla="*/ 329 h 620"/>
                              <a:gd name="T24" fmla="*/ 5384 w 9004"/>
                              <a:gd name="T25" fmla="*/ 329 h 620"/>
                              <a:gd name="T26" fmla="*/ 5384 w 9004"/>
                              <a:gd name="T27" fmla="*/ 329 h 620"/>
                              <a:gd name="T28" fmla="*/ 5 w 9004"/>
                              <a:gd name="T29" fmla="*/ 329 h 620"/>
                              <a:gd name="T30" fmla="*/ 0 w 9004"/>
                              <a:gd name="T31" fmla="*/ 329 h 620"/>
                              <a:gd name="T32" fmla="*/ 0 w 9004"/>
                              <a:gd name="T33" fmla="*/ 334 h 620"/>
                              <a:gd name="T34" fmla="*/ 0 w 9004"/>
                              <a:gd name="T35" fmla="*/ 614 h 620"/>
                              <a:gd name="T36" fmla="*/ 5 w 9004"/>
                              <a:gd name="T37" fmla="*/ 614 h 620"/>
                              <a:gd name="T38" fmla="*/ 5 w 9004"/>
                              <a:gd name="T39" fmla="*/ 334 h 620"/>
                              <a:gd name="T40" fmla="*/ 5384 w 9004"/>
                              <a:gd name="T41" fmla="*/ 334 h 620"/>
                              <a:gd name="T42" fmla="*/ 5384 w 9004"/>
                              <a:gd name="T43" fmla="*/ 614 h 620"/>
                              <a:gd name="T44" fmla="*/ 5389 w 9004"/>
                              <a:gd name="T45" fmla="*/ 614 h 620"/>
                              <a:gd name="T46" fmla="*/ 5389 w 9004"/>
                              <a:gd name="T47" fmla="*/ 334 h 620"/>
                              <a:gd name="T48" fmla="*/ 5389 w 9004"/>
                              <a:gd name="T49" fmla="*/ 329 h 620"/>
                              <a:gd name="T50" fmla="*/ 8999 w 9004"/>
                              <a:gd name="T51" fmla="*/ 286 h 620"/>
                              <a:gd name="T52" fmla="*/ 5 w 9004"/>
                              <a:gd name="T53" fmla="*/ 286 h 620"/>
                              <a:gd name="T54" fmla="*/ 0 w 9004"/>
                              <a:gd name="T55" fmla="*/ 286 h 620"/>
                              <a:gd name="T56" fmla="*/ 0 w 9004"/>
                              <a:gd name="T57" fmla="*/ 290 h 620"/>
                              <a:gd name="T58" fmla="*/ 5 w 9004"/>
                              <a:gd name="T59" fmla="*/ 290 h 620"/>
                              <a:gd name="T60" fmla="*/ 8999 w 9004"/>
                              <a:gd name="T61" fmla="*/ 290 h 620"/>
                              <a:gd name="T62" fmla="*/ 8999 w 9004"/>
                              <a:gd name="T63" fmla="*/ 286 h 620"/>
                              <a:gd name="T64" fmla="*/ 8999 w 9004"/>
                              <a:gd name="T65" fmla="*/ 0 h 620"/>
                              <a:gd name="T66" fmla="*/ 5 w 9004"/>
                              <a:gd name="T67" fmla="*/ 0 h 620"/>
                              <a:gd name="T68" fmla="*/ 0 w 9004"/>
                              <a:gd name="T69" fmla="*/ 0 h 620"/>
                              <a:gd name="T70" fmla="*/ 0 w 9004"/>
                              <a:gd name="T71" fmla="*/ 5 h 620"/>
                              <a:gd name="T72" fmla="*/ 0 w 9004"/>
                              <a:gd name="T73" fmla="*/ 286 h 620"/>
                              <a:gd name="T74" fmla="*/ 5 w 9004"/>
                              <a:gd name="T75" fmla="*/ 286 h 620"/>
                              <a:gd name="T76" fmla="*/ 5 w 9004"/>
                              <a:gd name="T77" fmla="*/ 5 h 620"/>
                              <a:gd name="T78" fmla="*/ 8999 w 9004"/>
                              <a:gd name="T79" fmla="*/ 5 h 620"/>
                              <a:gd name="T80" fmla="*/ 8999 w 9004"/>
                              <a:gd name="T81" fmla="*/ 0 h 620"/>
                              <a:gd name="T82" fmla="*/ 9004 w 9004"/>
                              <a:gd name="T83" fmla="*/ 286 h 620"/>
                              <a:gd name="T84" fmla="*/ 8999 w 9004"/>
                              <a:gd name="T85" fmla="*/ 286 h 620"/>
                              <a:gd name="T86" fmla="*/ 8999 w 9004"/>
                              <a:gd name="T87" fmla="*/ 290 h 620"/>
                              <a:gd name="T88" fmla="*/ 9004 w 9004"/>
                              <a:gd name="T89" fmla="*/ 290 h 620"/>
                              <a:gd name="T90" fmla="*/ 9004 w 9004"/>
                              <a:gd name="T91" fmla="*/ 286 h 620"/>
                              <a:gd name="T92" fmla="*/ 9004 w 9004"/>
                              <a:gd name="T93" fmla="*/ 0 h 620"/>
                              <a:gd name="T94" fmla="*/ 8999 w 9004"/>
                              <a:gd name="T95" fmla="*/ 0 h 620"/>
                              <a:gd name="T96" fmla="*/ 8999 w 9004"/>
                              <a:gd name="T97" fmla="*/ 5 h 620"/>
                              <a:gd name="T98" fmla="*/ 8999 w 9004"/>
                              <a:gd name="T99" fmla="*/ 286 h 620"/>
                              <a:gd name="T100" fmla="*/ 9004 w 9004"/>
                              <a:gd name="T101" fmla="*/ 286 h 620"/>
                              <a:gd name="T102" fmla="*/ 9004 w 9004"/>
                              <a:gd name="T103" fmla="*/ 5 h 620"/>
                              <a:gd name="T104" fmla="*/ 9004 w 9004"/>
                              <a:gd name="T105" fmla="*/ 0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004" h="620">
                                <a:moveTo>
                                  <a:pt x="5389" y="614"/>
                                </a:moveTo>
                                <a:lnTo>
                                  <a:pt x="5384" y="614"/>
                                </a:lnTo>
                                <a:lnTo>
                                  <a:pt x="5" y="614"/>
                                </a:lnTo>
                                <a:lnTo>
                                  <a:pt x="0" y="614"/>
                                </a:lnTo>
                                <a:lnTo>
                                  <a:pt x="0" y="619"/>
                                </a:lnTo>
                                <a:lnTo>
                                  <a:pt x="5" y="619"/>
                                </a:lnTo>
                                <a:lnTo>
                                  <a:pt x="5384" y="619"/>
                                </a:lnTo>
                                <a:lnTo>
                                  <a:pt x="5389" y="619"/>
                                </a:lnTo>
                                <a:lnTo>
                                  <a:pt x="5389" y="614"/>
                                </a:lnTo>
                                <a:close/>
                                <a:moveTo>
                                  <a:pt x="5389" y="329"/>
                                </a:moveTo>
                                <a:lnTo>
                                  <a:pt x="5384" y="329"/>
                                </a:lnTo>
                                <a:lnTo>
                                  <a:pt x="5" y="329"/>
                                </a:lnTo>
                                <a:lnTo>
                                  <a:pt x="0" y="329"/>
                                </a:lnTo>
                                <a:lnTo>
                                  <a:pt x="0" y="334"/>
                                </a:lnTo>
                                <a:lnTo>
                                  <a:pt x="0" y="614"/>
                                </a:lnTo>
                                <a:lnTo>
                                  <a:pt x="5" y="614"/>
                                </a:lnTo>
                                <a:lnTo>
                                  <a:pt x="5" y="334"/>
                                </a:lnTo>
                                <a:lnTo>
                                  <a:pt x="5384" y="334"/>
                                </a:lnTo>
                                <a:lnTo>
                                  <a:pt x="5384" y="614"/>
                                </a:lnTo>
                                <a:lnTo>
                                  <a:pt x="5389" y="614"/>
                                </a:lnTo>
                                <a:lnTo>
                                  <a:pt x="5389" y="334"/>
                                </a:lnTo>
                                <a:lnTo>
                                  <a:pt x="5389" y="329"/>
                                </a:lnTo>
                                <a:close/>
                                <a:moveTo>
                                  <a:pt x="8999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8999" y="290"/>
                                </a:lnTo>
                                <a:lnTo>
                                  <a:pt x="8999" y="286"/>
                                </a:lnTo>
                                <a:close/>
                                <a:moveTo>
                                  <a:pt x="899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8999" y="5"/>
                                </a:lnTo>
                                <a:lnTo>
                                  <a:pt x="8999" y="0"/>
                                </a:lnTo>
                                <a:close/>
                                <a:moveTo>
                                  <a:pt x="9004" y="286"/>
                                </a:moveTo>
                                <a:lnTo>
                                  <a:pt x="8999" y="286"/>
                                </a:lnTo>
                                <a:lnTo>
                                  <a:pt x="8999" y="290"/>
                                </a:lnTo>
                                <a:lnTo>
                                  <a:pt x="9004" y="290"/>
                                </a:lnTo>
                                <a:lnTo>
                                  <a:pt x="9004" y="286"/>
                                </a:lnTo>
                                <a:close/>
                                <a:moveTo>
                                  <a:pt x="9004" y="0"/>
                                </a:moveTo>
                                <a:lnTo>
                                  <a:pt x="8999" y="0"/>
                                </a:lnTo>
                                <a:lnTo>
                                  <a:pt x="8999" y="5"/>
                                </a:lnTo>
                                <a:lnTo>
                                  <a:pt x="8999" y="286"/>
                                </a:lnTo>
                                <a:lnTo>
                                  <a:pt x="9004" y="286"/>
                                </a:lnTo>
                                <a:lnTo>
                                  <a:pt x="9004" y="5"/>
                                </a:lnTo>
                                <a:lnTo>
                                  <a:pt x="9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35592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90"/>
                            <a:ext cx="5380" cy="324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FE2C2" w14:textId="77777777" w:rsidR="007C5932" w:rsidRDefault="00000000">
                              <w:pPr>
                                <w:spacing w:before="42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2343A"/>
                                  <w:sz w:val="24"/>
                                </w:rPr>
                                <w:t>JavaScript.</w:t>
                              </w:r>
                              <w:r>
                                <w:rPr>
                                  <w:color w:val="12343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2343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components</w:t>
                              </w:r>
                              <w:r>
                                <w:rPr>
                                  <w:color w:val="12343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12343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included: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353422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8995" cy="281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0657B" w14:textId="77777777" w:rsidR="007C5932" w:rsidRDefault="00000000">
                              <w:pPr>
                                <w:spacing w:line="275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2343A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2343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client-side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Weather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Forecasting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12343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will be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developed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12343A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HTML,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CSS,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4CFD0" id="Group 35" o:spid="_x0000_s1027" style="width:450.2pt;height:31pt;mso-position-horizontal-relative:char;mso-position-vertical-relative:line" coordsize="9004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">
                <v:shape id="AutoShape 36" o:spid="_x0000_s1028" style="position:absolute;width:9004;height:620;visibility:visible;mso-wrap-style:square;v-text-anchor:top" coordsize="9004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" path="m5389,614r-5,l5,614r-5,l,619r5,l5384,619r5,l5389,614xm5389,329r-5,l5,329r-5,l,334,,614r5,l5,334r5379,l5384,614r5,l5389,334r,-5xm8999,286l5,286r-5,l,290r5,l8999,290r,-4xm8999,l5,,,,,5,,286r5,l5,5r8994,l8999,xm9004,286r-5,l8999,290r5,l9004,286xm9004,r-5,l8999,5r,281l9004,286r,-281l9004,xe" fillcolor="#e4e7eb" stroked="f">
                  <v:path arrowok="t" o:connecttype="custom" o:connectlocs="5389,614;5384,614;5384,614;5,614;0,614;0,619;5,619;5384,619;5384,619;5389,619;5389,614;5389,329;5384,329;5384,329;5,329;0,329;0,334;0,614;5,614;5,334;5384,334;5384,614;5389,614;5389,334;5389,329;8999,286;5,286;0,286;0,290;5,290;8999,290;8999,286;8999,0;5,0;0,0;0,5;0,286;5,286;5,5;8999,5;8999,0;9004,286;8999,286;8999,290;9004,290;9004,286;9004,0;8999,0;8999,5;8999,286;9004,286;9004,5;9004,0" o:connectangles="0,0,0,0,0,0,0,0,0,0,0,0,0,0,0,0,0,0,0,0,0,0,0,0,0,0,0,0,0,0,0,0,0,0,0,0,0,0,0,0,0,0,0,0,0,0,0,0,0,0,0,0,0"/>
                </v:shape>
                <v:shape id="Text Box 37" o:spid="_x0000_s1029" type="#_x0000_t202" style="position:absolute;left:4;top:290;width:538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" fillcolor="#fbfbf8" stroked="f">
                  <v:textbox inset="0,0,0,0">
                    <w:txbxContent>
                      <w:p w14:paraId="45DFE2C2" w14:textId="77777777" w:rsidR="007C5932" w:rsidRDefault="00000000">
                        <w:pPr>
                          <w:spacing w:before="42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2343A"/>
                            <w:sz w:val="24"/>
                          </w:rPr>
                          <w:t>JavaScript.</w:t>
                        </w:r>
                        <w:r>
                          <w:rPr>
                            <w:color w:val="12343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The</w:t>
                        </w:r>
                        <w:r>
                          <w:rPr>
                            <w:color w:val="12343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following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components</w:t>
                        </w:r>
                        <w:r>
                          <w:rPr>
                            <w:color w:val="12343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will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be</w:t>
                        </w:r>
                        <w:r>
                          <w:rPr>
                            <w:color w:val="12343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included:</w:t>
                        </w:r>
                      </w:p>
                    </w:txbxContent>
                  </v:textbox>
                </v:shape>
                <v:shape id="Text Box 38" o:spid="_x0000_s1030" type="#_x0000_t202" style="position:absolute;left:4;top:4;width:899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" fillcolor="#fbfbf8" stroked="f">
                  <v:textbox inset="0,0,0,0">
                    <w:txbxContent>
                      <w:p w14:paraId="7990657B" w14:textId="77777777" w:rsidR="007C5932" w:rsidRDefault="00000000">
                        <w:pPr>
                          <w:spacing w:line="275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2343A"/>
                            <w:sz w:val="24"/>
                          </w:rPr>
                          <w:t>The</w:t>
                        </w:r>
                        <w:r>
                          <w:rPr>
                            <w:color w:val="12343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client-side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of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the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Weather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Forecasting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website</w:t>
                        </w:r>
                        <w:r>
                          <w:rPr>
                            <w:color w:val="12343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will be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developed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using</w:t>
                        </w:r>
                        <w:r>
                          <w:rPr>
                            <w:color w:val="12343A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HTML,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CSS,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and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D9B566" w14:textId="77777777" w:rsidR="007C5932" w:rsidRDefault="007C5932">
      <w:pPr>
        <w:pStyle w:val="BodyText"/>
        <w:spacing w:before="6" w:after="1"/>
        <w:rPr>
          <w:b/>
          <w:sz w:val="17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198"/>
        <w:gridCol w:w="7060"/>
        <w:gridCol w:w="713"/>
      </w:tblGrid>
      <w:tr w:rsidR="007C5932" w14:paraId="478EB6DA" w14:textId="77777777">
        <w:trPr>
          <w:trHeight w:val="280"/>
        </w:trPr>
        <w:tc>
          <w:tcPr>
            <w:tcW w:w="514" w:type="dxa"/>
            <w:vMerge w:val="restart"/>
            <w:tcBorders>
              <w:bottom w:val="nil"/>
            </w:tcBorders>
          </w:tcPr>
          <w:p w14:paraId="7410C64B" w14:textId="77777777" w:rsidR="007C5932" w:rsidRDefault="00000000">
            <w:pPr>
              <w:pStyle w:val="TableParagraph"/>
              <w:spacing w:before="12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8258" w:type="dxa"/>
            <w:gridSpan w:val="2"/>
            <w:shd w:val="clear" w:color="auto" w:fill="FBFBF8"/>
          </w:tcPr>
          <w:p w14:paraId="42942CF2" w14:textId="77777777" w:rsidR="007C5932" w:rsidRDefault="00000000">
            <w:pPr>
              <w:pStyle w:val="TableParagraph"/>
              <w:spacing w:before="4" w:line="257" w:lineRule="exact"/>
              <w:ind w:left="1" w:right="-15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Header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header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contain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website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logo,</w:t>
            </w:r>
            <w:r>
              <w:rPr>
                <w:color w:val="12343A"/>
                <w:spacing w:val="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navigation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menu,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account</w:t>
            </w:r>
          </w:p>
        </w:tc>
        <w:tc>
          <w:tcPr>
            <w:tcW w:w="713" w:type="dxa"/>
            <w:tcBorders>
              <w:bottom w:val="nil"/>
            </w:tcBorders>
          </w:tcPr>
          <w:p w14:paraId="498D29F0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2C5CFC79" w14:textId="77777777">
        <w:trPr>
          <w:trHeight w:val="318"/>
        </w:trPr>
        <w:tc>
          <w:tcPr>
            <w:tcW w:w="514" w:type="dxa"/>
            <w:vMerge/>
            <w:tcBorders>
              <w:top w:val="nil"/>
              <w:bottom w:val="nil"/>
            </w:tcBorders>
          </w:tcPr>
          <w:p w14:paraId="49099ACB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tcBorders>
              <w:top w:val="double" w:sz="0" w:space="0" w:color="E4E7EB"/>
            </w:tcBorders>
            <w:shd w:val="clear" w:color="auto" w:fill="FBFBF8"/>
          </w:tcPr>
          <w:p w14:paraId="1084302C" w14:textId="77777777" w:rsidR="007C5932" w:rsidRDefault="00000000">
            <w:pPr>
              <w:pStyle w:val="TableParagraph"/>
              <w:spacing w:before="37" w:line="262" w:lineRule="exact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information.</w:t>
            </w:r>
          </w:p>
        </w:tc>
        <w:tc>
          <w:tcPr>
            <w:tcW w:w="7773" w:type="dxa"/>
            <w:gridSpan w:val="2"/>
            <w:tcBorders>
              <w:top w:val="nil"/>
              <w:bottom w:val="nil"/>
            </w:tcBorders>
          </w:tcPr>
          <w:p w14:paraId="3A38B3F8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  <w:tr w:rsidR="007C5932" w14:paraId="05CE069B" w14:textId="77777777">
        <w:trPr>
          <w:trHeight w:val="2104"/>
        </w:trPr>
        <w:tc>
          <w:tcPr>
            <w:tcW w:w="9485" w:type="dxa"/>
            <w:gridSpan w:val="4"/>
            <w:tcBorders>
              <w:top w:val="nil"/>
              <w:bottom w:val="nil"/>
            </w:tcBorders>
          </w:tcPr>
          <w:p w14:paraId="064E7D76" w14:textId="77777777" w:rsidR="007C593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Search Bar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search</w:t>
            </w:r>
            <w:r>
              <w:rPr>
                <w:color w:val="12343A"/>
                <w:spacing w:val="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bar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allow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search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forecasts by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location.</w:t>
            </w:r>
          </w:p>
          <w:p w14:paraId="0C2FC0A2" w14:textId="77777777" w:rsidR="007C593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15"/>
                <w:tab w:val="left" w:pos="516"/>
              </w:tabs>
              <w:spacing w:before="158" w:line="285" w:lineRule="auto"/>
              <w:ind w:right="35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Weather Forecasts</w:t>
            </w:r>
            <w:r>
              <w:rPr>
                <w:color w:val="12343A"/>
                <w:sz w:val="24"/>
              </w:rPr>
              <w:t>: The weather forecasts section will display the forecast for the next 5</w:t>
            </w:r>
            <w:r>
              <w:rPr>
                <w:color w:val="12343A"/>
                <w:spacing w:val="-5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days,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including temperature, precipitation,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speed, and humidity.</w:t>
            </w:r>
          </w:p>
          <w:p w14:paraId="1EFDB323" w14:textId="77777777" w:rsidR="007C593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15"/>
                <w:tab w:val="left" w:pos="516"/>
              </w:tabs>
              <w:spacing w:before="106" w:line="285" w:lineRule="auto"/>
              <w:ind w:right="459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Weather Alerts</w:t>
            </w:r>
            <w:r>
              <w:rPr>
                <w:color w:val="12343A"/>
                <w:sz w:val="24"/>
              </w:rPr>
              <w:t>: The weather alerts section will display any severe weather warnings or</w:t>
            </w:r>
            <w:r>
              <w:rPr>
                <w:color w:val="12343A"/>
                <w:spacing w:val="-58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advisories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user's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location.</w:t>
            </w:r>
          </w:p>
        </w:tc>
      </w:tr>
    </w:tbl>
    <w:p w14:paraId="4BE02753" w14:textId="77777777" w:rsidR="007C5932" w:rsidRDefault="007C5932">
      <w:pPr>
        <w:spacing w:line="285" w:lineRule="auto"/>
        <w:rPr>
          <w:sz w:val="24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665"/>
        <w:gridCol w:w="8085"/>
        <w:gridCol w:w="221"/>
      </w:tblGrid>
      <w:tr w:rsidR="007C5932" w14:paraId="35D60DD4" w14:textId="77777777">
        <w:trPr>
          <w:trHeight w:val="1526"/>
        </w:trPr>
        <w:tc>
          <w:tcPr>
            <w:tcW w:w="9485" w:type="dxa"/>
            <w:gridSpan w:val="4"/>
            <w:tcBorders>
              <w:top w:val="nil"/>
              <w:bottom w:val="nil"/>
            </w:tcBorders>
          </w:tcPr>
          <w:p w14:paraId="71516BC6" w14:textId="77777777" w:rsidR="007C593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15"/>
                <w:tab w:val="left" w:pos="516"/>
              </w:tabs>
              <w:spacing w:before="4" w:line="285" w:lineRule="auto"/>
              <w:ind w:right="903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lastRenderedPageBreak/>
              <w:t>Weather Maps</w:t>
            </w:r>
            <w:r>
              <w:rPr>
                <w:color w:val="12343A"/>
                <w:sz w:val="24"/>
              </w:rPr>
              <w:t>: The weather maps section will display interactive maps of weather</w:t>
            </w:r>
            <w:r>
              <w:rPr>
                <w:color w:val="12343A"/>
                <w:spacing w:val="-5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conditions,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such as radar,</w:t>
            </w:r>
            <w:r>
              <w:rPr>
                <w:color w:val="12343A"/>
                <w:spacing w:val="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satellite,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temperature.</w:t>
            </w:r>
          </w:p>
          <w:p w14:paraId="5BA075DA" w14:textId="77777777" w:rsidR="007C593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15"/>
                <w:tab w:val="left" w:pos="516"/>
              </w:tabs>
              <w:spacing w:before="106" w:line="285" w:lineRule="auto"/>
              <w:ind w:right="770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Historical Data</w:t>
            </w:r>
            <w:r>
              <w:rPr>
                <w:color w:val="12343A"/>
                <w:sz w:val="24"/>
              </w:rPr>
              <w:t>: The historical data section will allow users to view weather data for</w:t>
            </w:r>
            <w:r>
              <w:rPr>
                <w:color w:val="12343A"/>
                <w:spacing w:val="-5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previous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dates.</w:t>
            </w:r>
          </w:p>
        </w:tc>
      </w:tr>
      <w:tr w:rsidR="007C5932" w14:paraId="7F77394A" w14:textId="77777777">
        <w:trPr>
          <w:trHeight w:val="275"/>
        </w:trPr>
        <w:tc>
          <w:tcPr>
            <w:tcW w:w="514" w:type="dxa"/>
            <w:vMerge w:val="restart"/>
            <w:tcBorders>
              <w:top w:val="nil"/>
            </w:tcBorders>
          </w:tcPr>
          <w:p w14:paraId="6FDD4B7D" w14:textId="77777777" w:rsidR="007C5932" w:rsidRDefault="00000000">
            <w:pPr>
              <w:pStyle w:val="TableParagraph"/>
              <w:spacing w:before="7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8750" w:type="dxa"/>
            <w:gridSpan w:val="2"/>
            <w:shd w:val="clear" w:color="auto" w:fill="FBFBF8"/>
          </w:tcPr>
          <w:p w14:paraId="17A5F392" w14:textId="77777777" w:rsidR="007C5932" w:rsidRDefault="00000000">
            <w:pPr>
              <w:pStyle w:val="TableParagraph"/>
              <w:spacing w:line="256" w:lineRule="exact"/>
              <w:ind w:left="1" w:right="-15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Footer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 footer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 contain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links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legal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information,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such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terms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privacy</w:t>
            </w:r>
          </w:p>
        </w:tc>
        <w:tc>
          <w:tcPr>
            <w:tcW w:w="221" w:type="dxa"/>
            <w:tcBorders>
              <w:top w:val="nil"/>
              <w:bottom w:val="nil"/>
            </w:tcBorders>
          </w:tcPr>
          <w:p w14:paraId="547DF6F0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2B472FDB" w14:textId="77777777">
        <w:trPr>
          <w:trHeight w:val="356"/>
        </w:trPr>
        <w:tc>
          <w:tcPr>
            <w:tcW w:w="514" w:type="dxa"/>
            <w:vMerge/>
            <w:tcBorders>
              <w:top w:val="nil"/>
            </w:tcBorders>
          </w:tcPr>
          <w:p w14:paraId="1BDDBF80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665" w:type="dxa"/>
            <w:tcBorders>
              <w:top w:val="double" w:sz="0" w:space="0" w:color="E4E7EB"/>
              <w:bottom w:val="double" w:sz="0" w:space="0" w:color="E4E7EB"/>
            </w:tcBorders>
            <w:shd w:val="clear" w:color="auto" w:fill="FBFBF8"/>
          </w:tcPr>
          <w:p w14:paraId="25084F78" w14:textId="77777777" w:rsidR="007C5932" w:rsidRDefault="00000000">
            <w:pPr>
              <w:pStyle w:val="TableParagraph"/>
              <w:spacing w:before="37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policy.</w:t>
            </w:r>
          </w:p>
        </w:tc>
        <w:tc>
          <w:tcPr>
            <w:tcW w:w="8306" w:type="dxa"/>
            <w:gridSpan w:val="2"/>
            <w:tcBorders>
              <w:top w:val="nil"/>
            </w:tcBorders>
          </w:tcPr>
          <w:p w14:paraId="4ADD6A63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</w:tbl>
    <w:p w14:paraId="6503C0DE" w14:textId="59D2FC64" w:rsidR="007C5932" w:rsidRDefault="00652577">
      <w:pPr>
        <w:pStyle w:val="BodyText"/>
        <w:spacing w:before="1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912" behindDoc="1" locked="0" layoutInCell="1" allowOverlap="1" wp14:anchorId="45696B74" wp14:editId="6C82325D">
                <wp:simplePos x="0" y="0"/>
                <wp:positionH relativeFrom="page">
                  <wp:posOffset>1181100</wp:posOffset>
                </wp:positionH>
                <wp:positionV relativeFrom="page">
                  <wp:posOffset>914400</wp:posOffset>
                </wp:positionV>
                <wp:extent cx="5123180" cy="393700"/>
                <wp:effectExtent l="0" t="0" r="0" b="0"/>
                <wp:wrapNone/>
                <wp:docPr id="3365274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3180" cy="393700"/>
                          <a:chOff x="1860" y="1440"/>
                          <a:chExt cx="8068" cy="620"/>
                        </a:xfrm>
                      </wpg:grpSpPr>
                      <wps:wsp>
                        <wps:cNvPr id="166867002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65" y="1444"/>
                            <a:ext cx="8059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839523" name="AutoShape 41"/>
                        <wps:cNvSpPr>
                          <a:spLocks/>
                        </wps:cNvSpPr>
                        <wps:spPr bwMode="auto">
                          <a:xfrm>
                            <a:off x="1860" y="1440"/>
                            <a:ext cx="8068" cy="291"/>
                          </a:xfrm>
                          <a:custGeom>
                            <a:avLst/>
                            <a:gdLst>
                              <a:gd name="T0" fmla="+- 0 9923 1860"/>
                              <a:gd name="T1" fmla="*/ T0 w 8068"/>
                              <a:gd name="T2" fmla="+- 0 1440 1440"/>
                              <a:gd name="T3" fmla="*/ 1440 h 291"/>
                              <a:gd name="T4" fmla="+- 0 1865 1860"/>
                              <a:gd name="T5" fmla="*/ T4 w 8068"/>
                              <a:gd name="T6" fmla="+- 0 1440 1440"/>
                              <a:gd name="T7" fmla="*/ 1440 h 291"/>
                              <a:gd name="T8" fmla="+- 0 1860 1860"/>
                              <a:gd name="T9" fmla="*/ T8 w 8068"/>
                              <a:gd name="T10" fmla="+- 0 1440 1440"/>
                              <a:gd name="T11" fmla="*/ 1440 h 291"/>
                              <a:gd name="T12" fmla="+- 0 1860 1860"/>
                              <a:gd name="T13" fmla="*/ T12 w 8068"/>
                              <a:gd name="T14" fmla="+- 0 1445 1440"/>
                              <a:gd name="T15" fmla="*/ 1445 h 291"/>
                              <a:gd name="T16" fmla="+- 0 1860 1860"/>
                              <a:gd name="T17" fmla="*/ T16 w 8068"/>
                              <a:gd name="T18" fmla="+- 0 1445 1440"/>
                              <a:gd name="T19" fmla="*/ 1445 h 291"/>
                              <a:gd name="T20" fmla="+- 0 1860 1860"/>
                              <a:gd name="T21" fmla="*/ T20 w 8068"/>
                              <a:gd name="T22" fmla="+- 0 1726 1440"/>
                              <a:gd name="T23" fmla="*/ 1726 h 291"/>
                              <a:gd name="T24" fmla="+- 0 1860 1860"/>
                              <a:gd name="T25" fmla="*/ T24 w 8068"/>
                              <a:gd name="T26" fmla="+- 0 1731 1440"/>
                              <a:gd name="T27" fmla="*/ 1731 h 291"/>
                              <a:gd name="T28" fmla="+- 0 1865 1860"/>
                              <a:gd name="T29" fmla="*/ T28 w 8068"/>
                              <a:gd name="T30" fmla="+- 0 1731 1440"/>
                              <a:gd name="T31" fmla="*/ 1731 h 291"/>
                              <a:gd name="T32" fmla="+- 0 9923 1860"/>
                              <a:gd name="T33" fmla="*/ T32 w 8068"/>
                              <a:gd name="T34" fmla="+- 0 1731 1440"/>
                              <a:gd name="T35" fmla="*/ 1731 h 291"/>
                              <a:gd name="T36" fmla="+- 0 9923 1860"/>
                              <a:gd name="T37" fmla="*/ T36 w 8068"/>
                              <a:gd name="T38" fmla="+- 0 1726 1440"/>
                              <a:gd name="T39" fmla="*/ 1726 h 291"/>
                              <a:gd name="T40" fmla="+- 0 1865 1860"/>
                              <a:gd name="T41" fmla="*/ T40 w 8068"/>
                              <a:gd name="T42" fmla="+- 0 1726 1440"/>
                              <a:gd name="T43" fmla="*/ 1726 h 291"/>
                              <a:gd name="T44" fmla="+- 0 1865 1860"/>
                              <a:gd name="T45" fmla="*/ T44 w 8068"/>
                              <a:gd name="T46" fmla="+- 0 1445 1440"/>
                              <a:gd name="T47" fmla="*/ 1445 h 291"/>
                              <a:gd name="T48" fmla="+- 0 9923 1860"/>
                              <a:gd name="T49" fmla="*/ T48 w 8068"/>
                              <a:gd name="T50" fmla="+- 0 1445 1440"/>
                              <a:gd name="T51" fmla="*/ 1445 h 291"/>
                              <a:gd name="T52" fmla="+- 0 9923 1860"/>
                              <a:gd name="T53" fmla="*/ T52 w 8068"/>
                              <a:gd name="T54" fmla="+- 0 1440 1440"/>
                              <a:gd name="T55" fmla="*/ 1440 h 291"/>
                              <a:gd name="T56" fmla="+- 0 9928 1860"/>
                              <a:gd name="T57" fmla="*/ T56 w 8068"/>
                              <a:gd name="T58" fmla="+- 0 1440 1440"/>
                              <a:gd name="T59" fmla="*/ 1440 h 291"/>
                              <a:gd name="T60" fmla="+- 0 9924 1860"/>
                              <a:gd name="T61" fmla="*/ T60 w 8068"/>
                              <a:gd name="T62" fmla="+- 0 1440 1440"/>
                              <a:gd name="T63" fmla="*/ 1440 h 291"/>
                              <a:gd name="T64" fmla="+- 0 9924 1860"/>
                              <a:gd name="T65" fmla="*/ T64 w 8068"/>
                              <a:gd name="T66" fmla="+- 0 1445 1440"/>
                              <a:gd name="T67" fmla="*/ 1445 h 291"/>
                              <a:gd name="T68" fmla="+- 0 9924 1860"/>
                              <a:gd name="T69" fmla="*/ T68 w 8068"/>
                              <a:gd name="T70" fmla="+- 0 1445 1440"/>
                              <a:gd name="T71" fmla="*/ 1445 h 291"/>
                              <a:gd name="T72" fmla="+- 0 9924 1860"/>
                              <a:gd name="T73" fmla="*/ T72 w 8068"/>
                              <a:gd name="T74" fmla="+- 0 1726 1440"/>
                              <a:gd name="T75" fmla="*/ 1726 h 291"/>
                              <a:gd name="T76" fmla="+- 0 9924 1860"/>
                              <a:gd name="T77" fmla="*/ T76 w 8068"/>
                              <a:gd name="T78" fmla="+- 0 1731 1440"/>
                              <a:gd name="T79" fmla="*/ 1731 h 291"/>
                              <a:gd name="T80" fmla="+- 0 9928 1860"/>
                              <a:gd name="T81" fmla="*/ T80 w 8068"/>
                              <a:gd name="T82" fmla="+- 0 1731 1440"/>
                              <a:gd name="T83" fmla="*/ 1731 h 291"/>
                              <a:gd name="T84" fmla="+- 0 9928 1860"/>
                              <a:gd name="T85" fmla="*/ T84 w 8068"/>
                              <a:gd name="T86" fmla="+- 0 1726 1440"/>
                              <a:gd name="T87" fmla="*/ 1726 h 291"/>
                              <a:gd name="T88" fmla="+- 0 9928 1860"/>
                              <a:gd name="T89" fmla="*/ T88 w 8068"/>
                              <a:gd name="T90" fmla="+- 0 1445 1440"/>
                              <a:gd name="T91" fmla="*/ 1445 h 291"/>
                              <a:gd name="T92" fmla="+- 0 9928 1860"/>
                              <a:gd name="T93" fmla="*/ T92 w 8068"/>
                              <a:gd name="T94" fmla="+- 0 1445 1440"/>
                              <a:gd name="T95" fmla="*/ 1445 h 291"/>
                              <a:gd name="T96" fmla="+- 0 9928 1860"/>
                              <a:gd name="T97" fmla="*/ T96 w 8068"/>
                              <a:gd name="T98" fmla="+- 0 1440 1440"/>
                              <a:gd name="T99" fmla="*/ 144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068" h="291">
                                <a:moveTo>
                                  <a:pt x="806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8063" y="291"/>
                                </a:lnTo>
                                <a:lnTo>
                                  <a:pt x="8063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8063" y="5"/>
                                </a:lnTo>
                                <a:lnTo>
                                  <a:pt x="8063" y="0"/>
                                </a:lnTo>
                                <a:close/>
                                <a:moveTo>
                                  <a:pt x="8068" y="0"/>
                                </a:moveTo>
                                <a:lnTo>
                                  <a:pt x="8064" y="0"/>
                                </a:lnTo>
                                <a:lnTo>
                                  <a:pt x="8064" y="5"/>
                                </a:lnTo>
                                <a:lnTo>
                                  <a:pt x="8064" y="286"/>
                                </a:lnTo>
                                <a:lnTo>
                                  <a:pt x="8064" y="291"/>
                                </a:lnTo>
                                <a:lnTo>
                                  <a:pt x="8068" y="291"/>
                                </a:lnTo>
                                <a:lnTo>
                                  <a:pt x="8068" y="286"/>
                                </a:lnTo>
                                <a:lnTo>
                                  <a:pt x="8068" y="5"/>
                                </a:lnTo>
                                <a:lnTo>
                                  <a:pt x="8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9294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65" y="1774"/>
                            <a:ext cx="4974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812072" name="Freeform 43"/>
                        <wps:cNvSpPr>
                          <a:spLocks/>
                        </wps:cNvSpPr>
                        <wps:spPr bwMode="auto">
                          <a:xfrm>
                            <a:off x="1860" y="1769"/>
                            <a:ext cx="4984" cy="291"/>
                          </a:xfrm>
                          <a:custGeom>
                            <a:avLst/>
                            <a:gdLst>
                              <a:gd name="T0" fmla="+- 0 6844 1860"/>
                              <a:gd name="T1" fmla="*/ T0 w 4984"/>
                              <a:gd name="T2" fmla="+- 0 1769 1769"/>
                              <a:gd name="T3" fmla="*/ 1769 h 291"/>
                              <a:gd name="T4" fmla="+- 0 6839 1860"/>
                              <a:gd name="T5" fmla="*/ T4 w 4984"/>
                              <a:gd name="T6" fmla="+- 0 1769 1769"/>
                              <a:gd name="T7" fmla="*/ 1769 h 291"/>
                              <a:gd name="T8" fmla="+- 0 6839 1860"/>
                              <a:gd name="T9" fmla="*/ T8 w 4984"/>
                              <a:gd name="T10" fmla="+- 0 1774 1769"/>
                              <a:gd name="T11" fmla="*/ 1774 h 291"/>
                              <a:gd name="T12" fmla="+- 0 6839 1860"/>
                              <a:gd name="T13" fmla="*/ T12 w 4984"/>
                              <a:gd name="T14" fmla="+- 0 2055 1769"/>
                              <a:gd name="T15" fmla="*/ 2055 h 291"/>
                              <a:gd name="T16" fmla="+- 0 1865 1860"/>
                              <a:gd name="T17" fmla="*/ T16 w 4984"/>
                              <a:gd name="T18" fmla="+- 0 2055 1769"/>
                              <a:gd name="T19" fmla="*/ 2055 h 291"/>
                              <a:gd name="T20" fmla="+- 0 1865 1860"/>
                              <a:gd name="T21" fmla="*/ T20 w 4984"/>
                              <a:gd name="T22" fmla="+- 0 1774 1769"/>
                              <a:gd name="T23" fmla="*/ 1774 h 291"/>
                              <a:gd name="T24" fmla="+- 0 6839 1860"/>
                              <a:gd name="T25" fmla="*/ T24 w 4984"/>
                              <a:gd name="T26" fmla="+- 0 1774 1769"/>
                              <a:gd name="T27" fmla="*/ 1774 h 291"/>
                              <a:gd name="T28" fmla="+- 0 6839 1860"/>
                              <a:gd name="T29" fmla="*/ T28 w 4984"/>
                              <a:gd name="T30" fmla="+- 0 1769 1769"/>
                              <a:gd name="T31" fmla="*/ 1769 h 291"/>
                              <a:gd name="T32" fmla="+- 0 1865 1860"/>
                              <a:gd name="T33" fmla="*/ T32 w 4984"/>
                              <a:gd name="T34" fmla="+- 0 1769 1769"/>
                              <a:gd name="T35" fmla="*/ 1769 h 291"/>
                              <a:gd name="T36" fmla="+- 0 1860 1860"/>
                              <a:gd name="T37" fmla="*/ T36 w 4984"/>
                              <a:gd name="T38" fmla="+- 0 1769 1769"/>
                              <a:gd name="T39" fmla="*/ 1769 h 291"/>
                              <a:gd name="T40" fmla="+- 0 1860 1860"/>
                              <a:gd name="T41" fmla="*/ T40 w 4984"/>
                              <a:gd name="T42" fmla="+- 0 1774 1769"/>
                              <a:gd name="T43" fmla="*/ 1774 h 291"/>
                              <a:gd name="T44" fmla="+- 0 1860 1860"/>
                              <a:gd name="T45" fmla="*/ T44 w 4984"/>
                              <a:gd name="T46" fmla="+- 0 2055 1769"/>
                              <a:gd name="T47" fmla="*/ 2055 h 291"/>
                              <a:gd name="T48" fmla="+- 0 1860 1860"/>
                              <a:gd name="T49" fmla="*/ T48 w 4984"/>
                              <a:gd name="T50" fmla="+- 0 2060 1769"/>
                              <a:gd name="T51" fmla="*/ 2060 h 291"/>
                              <a:gd name="T52" fmla="+- 0 1865 1860"/>
                              <a:gd name="T53" fmla="*/ T52 w 4984"/>
                              <a:gd name="T54" fmla="+- 0 2060 1769"/>
                              <a:gd name="T55" fmla="*/ 2060 h 291"/>
                              <a:gd name="T56" fmla="+- 0 6839 1860"/>
                              <a:gd name="T57" fmla="*/ T56 w 4984"/>
                              <a:gd name="T58" fmla="+- 0 2060 1769"/>
                              <a:gd name="T59" fmla="*/ 2060 h 291"/>
                              <a:gd name="T60" fmla="+- 0 6844 1860"/>
                              <a:gd name="T61" fmla="*/ T60 w 4984"/>
                              <a:gd name="T62" fmla="+- 0 2060 1769"/>
                              <a:gd name="T63" fmla="*/ 2060 h 291"/>
                              <a:gd name="T64" fmla="+- 0 6844 1860"/>
                              <a:gd name="T65" fmla="*/ T64 w 4984"/>
                              <a:gd name="T66" fmla="+- 0 2055 1769"/>
                              <a:gd name="T67" fmla="*/ 2055 h 291"/>
                              <a:gd name="T68" fmla="+- 0 6844 1860"/>
                              <a:gd name="T69" fmla="*/ T68 w 4984"/>
                              <a:gd name="T70" fmla="+- 0 1774 1769"/>
                              <a:gd name="T71" fmla="*/ 1774 h 291"/>
                              <a:gd name="T72" fmla="+- 0 6844 1860"/>
                              <a:gd name="T73" fmla="*/ T72 w 4984"/>
                              <a:gd name="T74" fmla="+- 0 1769 1769"/>
                              <a:gd name="T75" fmla="*/ 176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984" h="291">
                                <a:moveTo>
                                  <a:pt x="4984" y="0"/>
                                </a:moveTo>
                                <a:lnTo>
                                  <a:pt x="4979" y="0"/>
                                </a:lnTo>
                                <a:lnTo>
                                  <a:pt x="4979" y="5"/>
                                </a:lnTo>
                                <a:lnTo>
                                  <a:pt x="4979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4979" y="5"/>
                                </a:lnTo>
                                <a:lnTo>
                                  <a:pt x="4979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4979" y="291"/>
                                </a:lnTo>
                                <a:lnTo>
                                  <a:pt x="4984" y="291"/>
                                </a:lnTo>
                                <a:lnTo>
                                  <a:pt x="4984" y="286"/>
                                </a:lnTo>
                                <a:lnTo>
                                  <a:pt x="4984" y="5"/>
                                </a:lnTo>
                                <a:lnTo>
                                  <a:pt x="4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688DE" id="Group 39" o:spid="_x0000_s1026" style="position:absolute;margin-left:93pt;margin-top:1in;width:403.4pt;height:31pt;z-index:-251693568;mso-position-horizontal-relative:page;mso-position-vertical-relative:page" coordorigin="1860,1440" coordsize="8068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">
                <v:rect id="Rectangle 40" o:spid="_x0000_s1027" style="position:absolute;left:1865;top:1444;width:8059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" fillcolor="#fbfbf8" stroked="f"/>
                <v:shape id="AutoShape 41" o:spid="_x0000_s1028" style="position:absolute;left:1860;top:1440;width:8068;height:291;visibility:visible;mso-wrap-style:square;v-text-anchor:top" coordsize="806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" path="m8063,l5,,,,,5,,286r,5l5,291r8058,l8063,286,5,286,5,5r8058,l8063,xm8068,r-4,l8064,5r,281l8064,291r4,l8068,286r,-281l8068,xe" fillcolor="#e4e7eb" stroked="f">
                  <v:path arrowok="t" o:connecttype="custom" o:connectlocs="8063,1440;5,1440;0,1440;0,1445;0,1445;0,1726;0,1731;5,1731;8063,1731;8063,1726;5,1726;5,1445;8063,1445;8063,1440;8068,1440;8064,1440;8064,1445;8064,1445;8064,1726;8064,1731;8068,1731;8068,1726;8068,1445;8068,1445;8068,1440" o:connectangles="0,0,0,0,0,0,0,0,0,0,0,0,0,0,0,0,0,0,0,0,0,0,0,0,0"/>
                </v:shape>
                <v:rect id="Rectangle 42" o:spid="_x0000_s1029" style="position:absolute;left:1865;top:1774;width:49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" fillcolor="#fbfbf8" stroked="f"/>
                <v:shape id="Freeform 43" o:spid="_x0000_s1030" style="position:absolute;left:1860;top:1769;width:4984;height:291;visibility:visible;mso-wrap-style:square;v-text-anchor:top" coordsize="498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" path="m4984,r-5,l4979,5r,281l5,286,5,5r4974,l4979,,5,,,,,5,,286r,5l5,291r4974,l4984,291r,-5l4984,5r,-5xe" fillcolor="#e4e7eb" stroked="f">
                  <v:path arrowok="t" o:connecttype="custom" o:connectlocs="4984,1769;4979,1769;4979,1774;4979,2055;5,2055;5,1774;4979,1774;4979,1769;5,1769;0,1769;0,1774;0,2055;0,2060;5,2060;4979,2060;4984,2060;4984,2055;4984,1774;4984,1769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1" locked="0" layoutInCell="1" allowOverlap="1" wp14:anchorId="784C2445" wp14:editId="512AB4D6">
                <wp:simplePos x="0" y="0"/>
                <wp:positionH relativeFrom="page">
                  <wp:posOffset>1181100</wp:posOffset>
                </wp:positionH>
                <wp:positionV relativeFrom="page">
                  <wp:posOffset>1398905</wp:posOffset>
                </wp:positionV>
                <wp:extent cx="5207000" cy="393700"/>
                <wp:effectExtent l="0" t="0" r="0" b="0"/>
                <wp:wrapNone/>
                <wp:docPr id="82398428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7000" cy="393700"/>
                          <a:chOff x="1860" y="2204"/>
                          <a:chExt cx="8200" cy="620"/>
                        </a:xfrm>
                      </wpg:grpSpPr>
                      <wps:wsp>
                        <wps:cNvPr id="12438193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65" y="2208"/>
                            <a:ext cx="819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629953" name="AutoShape 46"/>
                        <wps:cNvSpPr>
                          <a:spLocks/>
                        </wps:cNvSpPr>
                        <wps:spPr bwMode="auto">
                          <a:xfrm>
                            <a:off x="1860" y="2203"/>
                            <a:ext cx="8200" cy="291"/>
                          </a:xfrm>
                          <a:custGeom>
                            <a:avLst/>
                            <a:gdLst>
                              <a:gd name="T0" fmla="+- 0 10055 1860"/>
                              <a:gd name="T1" fmla="*/ T0 w 8200"/>
                              <a:gd name="T2" fmla="+- 0 2489 2204"/>
                              <a:gd name="T3" fmla="*/ 2489 h 291"/>
                              <a:gd name="T4" fmla="+- 0 1865 1860"/>
                              <a:gd name="T5" fmla="*/ T4 w 8200"/>
                              <a:gd name="T6" fmla="+- 0 2489 2204"/>
                              <a:gd name="T7" fmla="*/ 2489 h 291"/>
                              <a:gd name="T8" fmla="+- 0 1865 1860"/>
                              <a:gd name="T9" fmla="*/ T8 w 8200"/>
                              <a:gd name="T10" fmla="+- 0 2208 2204"/>
                              <a:gd name="T11" fmla="*/ 2208 h 291"/>
                              <a:gd name="T12" fmla="+- 0 1860 1860"/>
                              <a:gd name="T13" fmla="*/ T12 w 8200"/>
                              <a:gd name="T14" fmla="+- 0 2208 2204"/>
                              <a:gd name="T15" fmla="*/ 2208 h 291"/>
                              <a:gd name="T16" fmla="+- 0 1860 1860"/>
                              <a:gd name="T17" fmla="*/ T16 w 8200"/>
                              <a:gd name="T18" fmla="+- 0 2489 2204"/>
                              <a:gd name="T19" fmla="*/ 2489 h 291"/>
                              <a:gd name="T20" fmla="+- 0 1860 1860"/>
                              <a:gd name="T21" fmla="*/ T20 w 8200"/>
                              <a:gd name="T22" fmla="+- 0 2494 2204"/>
                              <a:gd name="T23" fmla="*/ 2494 h 291"/>
                              <a:gd name="T24" fmla="+- 0 1865 1860"/>
                              <a:gd name="T25" fmla="*/ T24 w 8200"/>
                              <a:gd name="T26" fmla="+- 0 2494 2204"/>
                              <a:gd name="T27" fmla="*/ 2494 h 291"/>
                              <a:gd name="T28" fmla="+- 0 10055 1860"/>
                              <a:gd name="T29" fmla="*/ T28 w 8200"/>
                              <a:gd name="T30" fmla="+- 0 2494 2204"/>
                              <a:gd name="T31" fmla="*/ 2494 h 291"/>
                              <a:gd name="T32" fmla="+- 0 10055 1860"/>
                              <a:gd name="T33" fmla="*/ T32 w 8200"/>
                              <a:gd name="T34" fmla="+- 0 2489 2204"/>
                              <a:gd name="T35" fmla="*/ 2489 h 291"/>
                              <a:gd name="T36" fmla="+- 0 10055 1860"/>
                              <a:gd name="T37" fmla="*/ T36 w 8200"/>
                              <a:gd name="T38" fmla="+- 0 2204 2204"/>
                              <a:gd name="T39" fmla="*/ 2204 h 291"/>
                              <a:gd name="T40" fmla="+- 0 1865 1860"/>
                              <a:gd name="T41" fmla="*/ T40 w 8200"/>
                              <a:gd name="T42" fmla="+- 0 2204 2204"/>
                              <a:gd name="T43" fmla="*/ 2204 h 291"/>
                              <a:gd name="T44" fmla="+- 0 1860 1860"/>
                              <a:gd name="T45" fmla="*/ T44 w 8200"/>
                              <a:gd name="T46" fmla="+- 0 2204 2204"/>
                              <a:gd name="T47" fmla="*/ 2204 h 291"/>
                              <a:gd name="T48" fmla="+- 0 1860 1860"/>
                              <a:gd name="T49" fmla="*/ T48 w 8200"/>
                              <a:gd name="T50" fmla="+- 0 2208 2204"/>
                              <a:gd name="T51" fmla="*/ 2208 h 291"/>
                              <a:gd name="T52" fmla="+- 0 1865 1860"/>
                              <a:gd name="T53" fmla="*/ T52 w 8200"/>
                              <a:gd name="T54" fmla="+- 0 2208 2204"/>
                              <a:gd name="T55" fmla="*/ 2208 h 291"/>
                              <a:gd name="T56" fmla="+- 0 10055 1860"/>
                              <a:gd name="T57" fmla="*/ T56 w 8200"/>
                              <a:gd name="T58" fmla="+- 0 2208 2204"/>
                              <a:gd name="T59" fmla="*/ 2208 h 291"/>
                              <a:gd name="T60" fmla="+- 0 10055 1860"/>
                              <a:gd name="T61" fmla="*/ T60 w 8200"/>
                              <a:gd name="T62" fmla="+- 0 2204 2204"/>
                              <a:gd name="T63" fmla="*/ 2204 h 291"/>
                              <a:gd name="T64" fmla="+- 0 10060 1860"/>
                              <a:gd name="T65" fmla="*/ T64 w 8200"/>
                              <a:gd name="T66" fmla="+- 0 2208 2204"/>
                              <a:gd name="T67" fmla="*/ 2208 h 291"/>
                              <a:gd name="T68" fmla="+- 0 10056 1860"/>
                              <a:gd name="T69" fmla="*/ T68 w 8200"/>
                              <a:gd name="T70" fmla="+- 0 2208 2204"/>
                              <a:gd name="T71" fmla="*/ 2208 h 291"/>
                              <a:gd name="T72" fmla="+- 0 10056 1860"/>
                              <a:gd name="T73" fmla="*/ T72 w 8200"/>
                              <a:gd name="T74" fmla="+- 0 2489 2204"/>
                              <a:gd name="T75" fmla="*/ 2489 h 291"/>
                              <a:gd name="T76" fmla="+- 0 10056 1860"/>
                              <a:gd name="T77" fmla="*/ T76 w 8200"/>
                              <a:gd name="T78" fmla="+- 0 2494 2204"/>
                              <a:gd name="T79" fmla="*/ 2494 h 291"/>
                              <a:gd name="T80" fmla="+- 0 10060 1860"/>
                              <a:gd name="T81" fmla="*/ T80 w 8200"/>
                              <a:gd name="T82" fmla="+- 0 2494 2204"/>
                              <a:gd name="T83" fmla="*/ 2494 h 291"/>
                              <a:gd name="T84" fmla="+- 0 10060 1860"/>
                              <a:gd name="T85" fmla="*/ T84 w 8200"/>
                              <a:gd name="T86" fmla="+- 0 2489 2204"/>
                              <a:gd name="T87" fmla="*/ 2489 h 291"/>
                              <a:gd name="T88" fmla="+- 0 10060 1860"/>
                              <a:gd name="T89" fmla="*/ T88 w 8200"/>
                              <a:gd name="T90" fmla="+- 0 2208 2204"/>
                              <a:gd name="T91" fmla="*/ 2208 h 291"/>
                              <a:gd name="T92" fmla="+- 0 10060 1860"/>
                              <a:gd name="T93" fmla="*/ T92 w 8200"/>
                              <a:gd name="T94" fmla="+- 0 2204 2204"/>
                              <a:gd name="T95" fmla="*/ 2204 h 291"/>
                              <a:gd name="T96" fmla="+- 0 10056 1860"/>
                              <a:gd name="T97" fmla="*/ T96 w 8200"/>
                              <a:gd name="T98" fmla="+- 0 2204 2204"/>
                              <a:gd name="T99" fmla="*/ 2204 h 291"/>
                              <a:gd name="T100" fmla="+- 0 10056 1860"/>
                              <a:gd name="T101" fmla="*/ T100 w 8200"/>
                              <a:gd name="T102" fmla="+- 0 2208 2204"/>
                              <a:gd name="T103" fmla="*/ 2208 h 291"/>
                              <a:gd name="T104" fmla="+- 0 10060 1860"/>
                              <a:gd name="T105" fmla="*/ T104 w 8200"/>
                              <a:gd name="T106" fmla="+- 0 2208 2204"/>
                              <a:gd name="T107" fmla="*/ 2208 h 291"/>
                              <a:gd name="T108" fmla="+- 0 10060 1860"/>
                              <a:gd name="T109" fmla="*/ T108 w 8200"/>
                              <a:gd name="T110" fmla="+- 0 2204 2204"/>
                              <a:gd name="T111" fmla="*/ 220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200" h="291">
                                <a:moveTo>
                                  <a:pt x="8195" y="285"/>
                                </a:move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8195" y="290"/>
                                </a:lnTo>
                                <a:lnTo>
                                  <a:pt x="8195" y="285"/>
                                </a:lnTo>
                                <a:close/>
                                <a:moveTo>
                                  <a:pt x="81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8195" y="4"/>
                                </a:lnTo>
                                <a:lnTo>
                                  <a:pt x="8195" y="0"/>
                                </a:lnTo>
                                <a:close/>
                                <a:moveTo>
                                  <a:pt x="8200" y="4"/>
                                </a:moveTo>
                                <a:lnTo>
                                  <a:pt x="8196" y="4"/>
                                </a:lnTo>
                                <a:lnTo>
                                  <a:pt x="8196" y="285"/>
                                </a:lnTo>
                                <a:lnTo>
                                  <a:pt x="8196" y="290"/>
                                </a:lnTo>
                                <a:lnTo>
                                  <a:pt x="8200" y="290"/>
                                </a:lnTo>
                                <a:lnTo>
                                  <a:pt x="8200" y="285"/>
                                </a:lnTo>
                                <a:lnTo>
                                  <a:pt x="8200" y="4"/>
                                </a:lnTo>
                                <a:close/>
                                <a:moveTo>
                                  <a:pt x="8200" y="0"/>
                                </a:moveTo>
                                <a:lnTo>
                                  <a:pt x="8196" y="0"/>
                                </a:lnTo>
                                <a:lnTo>
                                  <a:pt x="8196" y="4"/>
                                </a:lnTo>
                                <a:lnTo>
                                  <a:pt x="8200" y="4"/>
                                </a:lnTo>
                                <a:lnTo>
                                  <a:pt x="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76900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865" y="2537"/>
                            <a:ext cx="1440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319200" name="AutoShape 48"/>
                        <wps:cNvSpPr>
                          <a:spLocks/>
                        </wps:cNvSpPr>
                        <wps:spPr bwMode="auto">
                          <a:xfrm>
                            <a:off x="1860" y="2532"/>
                            <a:ext cx="1450" cy="291"/>
                          </a:xfrm>
                          <a:custGeom>
                            <a:avLst/>
                            <a:gdLst>
                              <a:gd name="T0" fmla="+- 0 3310 1860"/>
                              <a:gd name="T1" fmla="*/ T0 w 1450"/>
                              <a:gd name="T2" fmla="+- 0 2818 2532"/>
                              <a:gd name="T3" fmla="*/ 2818 h 291"/>
                              <a:gd name="T4" fmla="+- 0 3305 1860"/>
                              <a:gd name="T5" fmla="*/ T4 w 1450"/>
                              <a:gd name="T6" fmla="+- 0 2818 2532"/>
                              <a:gd name="T7" fmla="*/ 2818 h 291"/>
                              <a:gd name="T8" fmla="+- 0 3305 1860"/>
                              <a:gd name="T9" fmla="*/ T8 w 1450"/>
                              <a:gd name="T10" fmla="+- 0 2818 2532"/>
                              <a:gd name="T11" fmla="*/ 2818 h 291"/>
                              <a:gd name="T12" fmla="+- 0 1865 1860"/>
                              <a:gd name="T13" fmla="*/ T12 w 1450"/>
                              <a:gd name="T14" fmla="+- 0 2818 2532"/>
                              <a:gd name="T15" fmla="*/ 2818 h 291"/>
                              <a:gd name="T16" fmla="+- 0 1860 1860"/>
                              <a:gd name="T17" fmla="*/ T16 w 1450"/>
                              <a:gd name="T18" fmla="+- 0 2818 2532"/>
                              <a:gd name="T19" fmla="*/ 2818 h 291"/>
                              <a:gd name="T20" fmla="+- 0 1860 1860"/>
                              <a:gd name="T21" fmla="*/ T20 w 1450"/>
                              <a:gd name="T22" fmla="+- 0 2823 2532"/>
                              <a:gd name="T23" fmla="*/ 2823 h 291"/>
                              <a:gd name="T24" fmla="+- 0 1865 1860"/>
                              <a:gd name="T25" fmla="*/ T24 w 1450"/>
                              <a:gd name="T26" fmla="+- 0 2823 2532"/>
                              <a:gd name="T27" fmla="*/ 2823 h 291"/>
                              <a:gd name="T28" fmla="+- 0 3305 1860"/>
                              <a:gd name="T29" fmla="*/ T28 w 1450"/>
                              <a:gd name="T30" fmla="+- 0 2823 2532"/>
                              <a:gd name="T31" fmla="*/ 2823 h 291"/>
                              <a:gd name="T32" fmla="+- 0 3305 1860"/>
                              <a:gd name="T33" fmla="*/ T32 w 1450"/>
                              <a:gd name="T34" fmla="+- 0 2823 2532"/>
                              <a:gd name="T35" fmla="*/ 2823 h 291"/>
                              <a:gd name="T36" fmla="+- 0 3310 1860"/>
                              <a:gd name="T37" fmla="*/ T36 w 1450"/>
                              <a:gd name="T38" fmla="+- 0 2823 2532"/>
                              <a:gd name="T39" fmla="*/ 2823 h 291"/>
                              <a:gd name="T40" fmla="+- 0 3310 1860"/>
                              <a:gd name="T41" fmla="*/ T40 w 1450"/>
                              <a:gd name="T42" fmla="+- 0 2818 2532"/>
                              <a:gd name="T43" fmla="*/ 2818 h 291"/>
                              <a:gd name="T44" fmla="+- 0 3310 1860"/>
                              <a:gd name="T45" fmla="*/ T44 w 1450"/>
                              <a:gd name="T46" fmla="+- 0 2532 2532"/>
                              <a:gd name="T47" fmla="*/ 2532 h 291"/>
                              <a:gd name="T48" fmla="+- 0 3305 1860"/>
                              <a:gd name="T49" fmla="*/ T48 w 1450"/>
                              <a:gd name="T50" fmla="+- 0 2532 2532"/>
                              <a:gd name="T51" fmla="*/ 2532 h 291"/>
                              <a:gd name="T52" fmla="+- 0 3305 1860"/>
                              <a:gd name="T53" fmla="*/ T52 w 1450"/>
                              <a:gd name="T54" fmla="+- 0 2532 2532"/>
                              <a:gd name="T55" fmla="*/ 2532 h 291"/>
                              <a:gd name="T56" fmla="+- 0 1865 1860"/>
                              <a:gd name="T57" fmla="*/ T56 w 1450"/>
                              <a:gd name="T58" fmla="+- 0 2532 2532"/>
                              <a:gd name="T59" fmla="*/ 2532 h 291"/>
                              <a:gd name="T60" fmla="+- 0 1860 1860"/>
                              <a:gd name="T61" fmla="*/ T60 w 1450"/>
                              <a:gd name="T62" fmla="+- 0 2532 2532"/>
                              <a:gd name="T63" fmla="*/ 2532 h 291"/>
                              <a:gd name="T64" fmla="+- 0 1860 1860"/>
                              <a:gd name="T65" fmla="*/ T64 w 1450"/>
                              <a:gd name="T66" fmla="+- 0 2537 2532"/>
                              <a:gd name="T67" fmla="*/ 2537 h 291"/>
                              <a:gd name="T68" fmla="+- 0 1860 1860"/>
                              <a:gd name="T69" fmla="*/ T68 w 1450"/>
                              <a:gd name="T70" fmla="+- 0 2818 2532"/>
                              <a:gd name="T71" fmla="*/ 2818 h 291"/>
                              <a:gd name="T72" fmla="+- 0 1865 1860"/>
                              <a:gd name="T73" fmla="*/ T72 w 1450"/>
                              <a:gd name="T74" fmla="+- 0 2818 2532"/>
                              <a:gd name="T75" fmla="*/ 2818 h 291"/>
                              <a:gd name="T76" fmla="+- 0 1865 1860"/>
                              <a:gd name="T77" fmla="*/ T76 w 1450"/>
                              <a:gd name="T78" fmla="+- 0 2537 2532"/>
                              <a:gd name="T79" fmla="*/ 2537 h 291"/>
                              <a:gd name="T80" fmla="+- 0 3305 1860"/>
                              <a:gd name="T81" fmla="*/ T80 w 1450"/>
                              <a:gd name="T82" fmla="+- 0 2537 2532"/>
                              <a:gd name="T83" fmla="*/ 2537 h 291"/>
                              <a:gd name="T84" fmla="+- 0 3305 1860"/>
                              <a:gd name="T85" fmla="*/ T84 w 1450"/>
                              <a:gd name="T86" fmla="+- 0 2818 2532"/>
                              <a:gd name="T87" fmla="*/ 2818 h 291"/>
                              <a:gd name="T88" fmla="+- 0 3310 1860"/>
                              <a:gd name="T89" fmla="*/ T88 w 1450"/>
                              <a:gd name="T90" fmla="+- 0 2818 2532"/>
                              <a:gd name="T91" fmla="*/ 2818 h 291"/>
                              <a:gd name="T92" fmla="+- 0 3310 1860"/>
                              <a:gd name="T93" fmla="*/ T92 w 1450"/>
                              <a:gd name="T94" fmla="+- 0 2537 2532"/>
                              <a:gd name="T95" fmla="*/ 2537 h 291"/>
                              <a:gd name="T96" fmla="+- 0 3310 1860"/>
                              <a:gd name="T97" fmla="*/ T96 w 1450"/>
                              <a:gd name="T98" fmla="+- 0 2532 2532"/>
                              <a:gd name="T99" fmla="*/ 2532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50" h="291">
                                <a:moveTo>
                                  <a:pt x="1450" y="286"/>
                                </a:moveTo>
                                <a:lnTo>
                                  <a:pt x="1445" y="286"/>
                                </a:ln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1445" y="291"/>
                                </a:lnTo>
                                <a:lnTo>
                                  <a:pt x="1450" y="291"/>
                                </a:lnTo>
                                <a:lnTo>
                                  <a:pt x="1450" y="286"/>
                                </a:lnTo>
                                <a:close/>
                                <a:moveTo>
                                  <a:pt x="1450" y="0"/>
                                </a:moveTo>
                                <a:lnTo>
                                  <a:pt x="14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1445" y="5"/>
                                </a:lnTo>
                                <a:lnTo>
                                  <a:pt x="1445" y="286"/>
                                </a:lnTo>
                                <a:lnTo>
                                  <a:pt x="1450" y="286"/>
                                </a:lnTo>
                                <a:lnTo>
                                  <a:pt x="1450" y="5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D4F8E" id="Group 44" o:spid="_x0000_s1026" style="position:absolute;margin-left:93pt;margin-top:110.15pt;width:410pt;height:31pt;z-index:-251692544;mso-position-horizontal-relative:page;mso-position-vertical-relative:page" coordorigin="1860,2204" coordsize="8200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">
                <v:rect id="Rectangle 45" o:spid="_x0000_s1027" style="position:absolute;left:1865;top:2208;width:819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" fillcolor="#fbfbf8" stroked="f"/>
                <v:shape id="AutoShape 46" o:spid="_x0000_s1028" style="position:absolute;left:1860;top:2203;width:8200;height:291;visibility:visible;mso-wrap-style:square;v-text-anchor:top" coordsize="820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" path="m8195,285l5,285,5,4,,4,,285r,5l5,290r8190,l8195,285xm8195,l5,,,,,4r5,l8195,4r,-4xm8200,4r-4,l8196,285r,5l8200,290r,-5l8200,4xm8200,r-4,l8196,4r4,l8200,xe" fillcolor="#e4e7eb" stroked="f">
                  <v:path arrowok="t" o:connecttype="custom" o:connectlocs="8195,2489;5,2489;5,2208;0,2208;0,2489;0,2494;5,2494;8195,2494;8195,2489;8195,2204;5,2204;0,2204;0,2208;5,2208;8195,2208;8195,2204;8200,2208;8196,2208;8196,2489;8196,2494;8200,2494;8200,2489;8200,2208;8200,2204;8196,2204;8196,2208;8200,2208;8200,2204" o:connectangles="0,0,0,0,0,0,0,0,0,0,0,0,0,0,0,0,0,0,0,0,0,0,0,0,0,0,0,0"/>
                </v:shape>
                <v:rect id="Rectangle 47" o:spid="_x0000_s1029" style="position:absolute;left:1865;top:2537;width:14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" fillcolor="#fbfbf8" stroked="f"/>
                <v:shape id="AutoShape 48" o:spid="_x0000_s1030" style="position:absolute;left:1860;top:2532;width:1450;height:291;visibility:visible;mso-wrap-style:square;v-text-anchor:top" coordsize="145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" path="m1450,286r-5,l5,286r-5,l,291r5,l1445,291r5,l1450,286xm1450,r-5,l5,,,,,5,,286r5,l5,5r1440,l1445,286r5,l1450,5r,-5xe" fillcolor="#e4e7eb" stroked="f">
                  <v:path arrowok="t" o:connecttype="custom" o:connectlocs="1450,2818;1445,2818;1445,2818;5,2818;0,2818;0,2823;5,2823;1445,2823;1445,2823;1450,2823;1450,2818;1450,2532;1445,2532;1445,2532;5,2532;0,2532;0,2537;0,2818;5,2818;5,2537;1445,2537;1445,2818;1450,2818;1450,2537;1450,2532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1" locked="0" layoutInCell="1" allowOverlap="1" wp14:anchorId="1C1850D2" wp14:editId="11832C8E">
                <wp:simplePos x="0" y="0"/>
                <wp:positionH relativeFrom="page">
                  <wp:posOffset>1181100</wp:posOffset>
                </wp:positionH>
                <wp:positionV relativeFrom="page">
                  <wp:posOffset>2985135</wp:posOffset>
                </wp:positionV>
                <wp:extent cx="4417695" cy="184785"/>
                <wp:effectExtent l="0" t="0" r="0" b="0"/>
                <wp:wrapNone/>
                <wp:docPr id="33284424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7695" cy="184785"/>
                          <a:chOff x="1860" y="4702"/>
                          <a:chExt cx="6957" cy="291"/>
                        </a:xfrm>
                      </wpg:grpSpPr>
                      <wps:wsp>
                        <wps:cNvPr id="568979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865" y="4706"/>
                            <a:ext cx="6947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225002" name="AutoShape 51"/>
                        <wps:cNvSpPr>
                          <a:spLocks/>
                        </wps:cNvSpPr>
                        <wps:spPr bwMode="auto">
                          <a:xfrm>
                            <a:off x="1860" y="4702"/>
                            <a:ext cx="6957" cy="291"/>
                          </a:xfrm>
                          <a:custGeom>
                            <a:avLst/>
                            <a:gdLst>
                              <a:gd name="T0" fmla="+- 0 1865 1860"/>
                              <a:gd name="T1" fmla="*/ T0 w 6957"/>
                              <a:gd name="T2" fmla="+- 0 4707 4702"/>
                              <a:gd name="T3" fmla="*/ 4707 h 291"/>
                              <a:gd name="T4" fmla="+- 0 1860 1860"/>
                              <a:gd name="T5" fmla="*/ T4 w 6957"/>
                              <a:gd name="T6" fmla="+- 0 4707 4702"/>
                              <a:gd name="T7" fmla="*/ 4707 h 291"/>
                              <a:gd name="T8" fmla="+- 0 1860 1860"/>
                              <a:gd name="T9" fmla="*/ T8 w 6957"/>
                              <a:gd name="T10" fmla="+- 0 4988 4702"/>
                              <a:gd name="T11" fmla="*/ 4988 h 291"/>
                              <a:gd name="T12" fmla="+- 0 1865 1860"/>
                              <a:gd name="T13" fmla="*/ T12 w 6957"/>
                              <a:gd name="T14" fmla="+- 0 4988 4702"/>
                              <a:gd name="T15" fmla="*/ 4988 h 291"/>
                              <a:gd name="T16" fmla="+- 0 1865 1860"/>
                              <a:gd name="T17" fmla="*/ T16 w 6957"/>
                              <a:gd name="T18" fmla="+- 0 4707 4702"/>
                              <a:gd name="T19" fmla="*/ 4707 h 291"/>
                              <a:gd name="T20" fmla="+- 0 8817 1860"/>
                              <a:gd name="T21" fmla="*/ T20 w 6957"/>
                              <a:gd name="T22" fmla="+- 0 4988 4702"/>
                              <a:gd name="T23" fmla="*/ 4988 h 291"/>
                              <a:gd name="T24" fmla="+- 0 8812 1860"/>
                              <a:gd name="T25" fmla="*/ T24 w 6957"/>
                              <a:gd name="T26" fmla="+- 0 4988 4702"/>
                              <a:gd name="T27" fmla="*/ 4988 h 291"/>
                              <a:gd name="T28" fmla="+- 0 8812 1860"/>
                              <a:gd name="T29" fmla="*/ T28 w 6957"/>
                              <a:gd name="T30" fmla="+- 0 4988 4702"/>
                              <a:gd name="T31" fmla="*/ 4988 h 291"/>
                              <a:gd name="T32" fmla="+- 0 1865 1860"/>
                              <a:gd name="T33" fmla="*/ T32 w 6957"/>
                              <a:gd name="T34" fmla="+- 0 4988 4702"/>
                              <a:gd name="T35" fmla="*/ 4988 h 291"/>
                              <a:gd name="T36" fmla="+- 0 1860 1860"/>
                              <a:gd name="T37" fmla="*/ T36 w 6957"/>
                              <a:gd name="T38" fmla="+- 0 4988 4702"/>
                              <a:gd name="T39" fmla="*/ 4988 h 291"/>
                              <a:gd name="T40" fmla="+- 0 1860 1860"/>
                              <a:gd name="T41" fmla="*/ T40 w 6957"/>
                              <a:gd name="T42" fmla="+- 0 4993 4702"/>
                              <a:gd name="T43" fmla="*/ 4993 h 291"/>
                              <a:gd name="T44" fmla="+- 0 1865 1860"/>
                              <a:gd name="T45" fmla="*/ T44 w 6957"/>
                              <a:gd name="T46" fmla="+- 0 4993 4702"/>
                              <a:gd name="T47" fmla="*/ 4993 h 291"/>
                              <a:gd name="T48" fmla="+- 0 8812 1860"/>
                              <a:gd name="T49" fmla="*/ T48 w 6957"/>
                              <a:gd name="T50" fmla="+- 0 4993 4702"/>
                              <a:gd name="T51" fmla="*/ 4993 h 291"/>
                              <a:gd name="T52" fmla="+- 0 8812 1860"/>
                              <a:gd name="T53" fmla="*/ T52 w 6957"/>
                              <a:gd name="T54" fmla="+- 0 4993 4702"/>
                              <a:gd name="T55" fmla="*/ 4993 h 291"/>
                              <a:gd name="T56" fmla="+- 0 8817 1860"/>
                              <a:gd name="T57" fmla="*/ T56 w 6957"/>
                              <a:gd name="T58" fmla="+- 0 4993 4702"/>
                              <a:gd name="T59" fmla="*/ 4993 h 291"/>
                              <a:gd name="T60" fmla="+- 0 8817 1860"/>
                              <a:gd name="T61" fmla="*/ T60 w 6957"/>
                              <a:gd name="T62" fmla="+- 0 4988 4702"/>
                              <a:gd name="T63" fmla="*/ 4988 h 291"/>
                              <a:gd name="T64" fmla="+- 0 8817 1860"/>
                              <a:gd name="T65" fmla="*/ T64 w 6957"/>
                              <a:gd name="T66" fmla="+- 0 4707 4702"/>
                              <a:gd name="T67" fmla="*/ 4707 h 291"/>
                              <a:gd name="T68" fmla="+- 0 8812 1860"/>
                              <a:gd name="T69" fmla="*/ T68 w 6957"/>
                              <a:gd name="T70" fmla="+- 0 4707 4702"/>
                              <a:gd name="T71" fmla="*/ 4707 h 291"/>
                              <a:gd name="T72" fmla="+- 0 8812 1860"/>
                              <a:gd name="T73" fmla="*/ T72 w 6957"/>
                              <a:gd name="T74" fmla="+- 0 4988 4702"/>
                              <a:gd name="T75" fmla="*/ 4988 h 291"/>
                              <a:gd name="T76" fmla="+- 0 8817 1860"/>
                              <a:gd name="T77" fmla="*/ T76 w 6957"/>
                              <a:gd name="T78" fmla="+- 0 4988 4702"/>
                              <a:gd name="T79" fmla="*/ 4988 h 291"/>
                              <a:gd name="T80" fmla="+- 0 8817 1860"/>
                              <a:gd name="T81" fmla="*/ T80 w 6957"/>
                              <a:gd name="T82" fmla="+- 0 4707 4702"/>
                              <a:gd name="T83" fmla="*/ 4707 h 291"/>
                              <a:gd name="T84" fmla="+- 0 8817 1860"/>
                              <a:gd name="T85" fmla="*/ T84 w 6957"/>
                              <a:gd name="T86" fmla="+- 0 4702 4702"/>
                              <a:gd name="T87" fmla="*/ 4702 h 291"/>
                              <a:gd name="T88" fmla="+- 0 8812 1860"/>
                              <a:gd name="T89" fmla="*/ T88 w 6957"/>
                              <a:gd name="T90" fmla="+- 0 4702 4702"/>
                              <a:gd name="T91" fmla="*/ 4702 h 291"/>
                              <a:gd name="T92" fmla="+- 0 8812 1860"/>
                              <a:gd name="T93" fmla="*/ T92 w 6957"/>
                              <a:gd name="T94" fmla="+- 0 4702 4702"/>
                              <a:gd name="T95" fmla="*/ 4702 h 291"/>
                              <a:gd name="T96" fmla="+- 0 1865 1860"/>
                              <a:gd name="T97" fmla="*/ T96 w 6957"/>
                              <a:gd name="T98" fmla="+- 0 4702 4702"/>
                              <a:gd name="T99" fmla="*/ 4702 h 291"/>
                              <a:gd name="T100" fmla="+- 0 1860 1860"/>
                              <a:gd name="T101" fmla="*/ T100 w 6957"/>
                              <a:gd name="T102" fmla="+- 0 4702 4702"/>
                              <a:gd name="T103" fmla="*/ 4702 h 291"/>
                              <a:gd name="T104" fmla="+- 0 1860 1860"/>
                              <a:gd name="T105" fmla="*/ T104 w 6957"/>
                              <a:gd name="T106" fmla="+- 0 4707 4702"/>
                              <a:gd name="T107" fmla="*/ 4707 h 291"/>
                              <a:gd name="T108" fmla="+- 0 1865 1860"/>
                              <a:gd name="T109" fmla="*/ T108 w 6957"/>
                              <a:gd name="T110" fmla="+- 0 4707 4702"/>
                              <a:gd name="T111" fmla="*/ 4707 h 291"/>
                              <a:gd name="T112" fmla="+- 0 8812 1860"/>
                              <a:gd name="T113" fmla="*/ T112 w 6957"/>
                              <a:gd name="T114" fmla="+- 0 4707 4702"/>
                              <a:gd name="T115" fmla="*/ 4707 h 291"/>
                              <a:gd name="T116" fmla="+- 0 8812 1860"/>
                              <a:gd name="T117" fmla="*/ T116 w 6957"/>
                              <a:gd name="T118" fmla="+- 0 4707 4702"/>
                              <a:gd name="T119" fmla="*/ 4707 h 291"/>
                              <a:gd name="T120" fmla="+- 0 8817 1860"/>
                              <a:gd name="T121" fmla="*/ T120 w 6957"/>
                              <a:gd name="T122" fmla="+- 0 4707 4702"/>
                              <a:gd name="T123" fmla="*/ 4707 h 291"/>
                              <a:gd name="T124" fmla="+- 0 8817 1860"/>
                              <a:gd name="T125" fmla="*/ T124 w 6957"/>
                              <a:gd name="T126" fmla="+- 0 4702 4702"/>
                              <a:gd name="T127" fmla="*/ 4702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957" h="29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6957" y="286"/>
                                </a:moveTo>
                                <a:lnTo>
                                  <a:pt x="6952" y="286"/>
                                </a:ln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6952" y="291"/>
                                </a:lnTo>
                                <a:lnTo>
                                  <a:pt x="6957" y="291"/>
                                </a:lnTo>
                                <a:lnTo>
                                  <a:pt x="6957" y="286"/>
                                </a:lnTo>
                                <a:close/>
                                <a:moveTo>
                                  <a:pt x="6957" y="5"/>
                                </a:moveTo>
                                <a:lnTo>
                                  <a:pt x="6952" y="5"/>
                                </a:lnTo>
                                <a:lnTo>
                                  <a:pt x="6952" y="286"/>
                                </a:lnTo>
                                <a:lnTo>
                                  <a:pt x="6957" y="286"/>
                                </a:lnTo>
                                <a:lnTo>
                                  <a:pt x="6957" y="5"/>
                                </a:lnTo>
                                <a:close/>
                                <a:moveTo>
                                  <a:pt x="6957" y="0"/>
                                </a:moveTo>
                                <a:lnTo>
                                  <a:pt x="6952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6952" y="5"/>
                                </a:lnTo>
                                <a:lnTo>
                                  <a:pt x="6957" y="5"/>
                                </a:lnTo>
                                <a:lnTo>
                                  <a:pt x="6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7EA12" id="Group 49" o:spid="_x0000_s1026" style="position:absolute;margin-left:93pt;margin-top:235.05pt;width:347.85pt;height:14.55pt;z-index:-251691520;mso-position-horizontal-relative:page;mso-position-vertical-relative:page" coordorigin="1860,4702" coordsize="695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">
                <v:rect id="Rectangle 50" o:spid="_x0000_s1027" style="position:absolute;left:1865;top:4706;width:6947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" fillcolor="#fbfbf8" stroked="f"/>
                <v:shape id="AutoShape 51" o:spid="_x0000_s1028" style="position:absolute;left:1860;top:4702;width:6957;height:291;visibility:visible;mso-wrap-style:square;v-text-anchor:top" coordsize="695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" path="m5,5l,5,,286r5,l5,5xm6957,286r-5,l5,286r-5,l,291r5,l6952,291r5,l6957,286xm6957,5r-5,l6952,286r5,l6957,5xm6957,r-5,l5,,,,,5r5,l6952,5r5,l6957,xe" fillcolor="#e4e7eb" stroked="f">
                  <v:path arrowok="t" o:connecttype="custom" o:connectlocs="5,4707;0,4707;0,4988;5,4988;5,4707;6957,4988;6952,4988;6952,4988;5,4988;0,4988;0,4993;5,4993;6952,4993;6952,4993;6957,4993;6957,4988;6957,4707;6952,4707;6952,4988;6957,4988;6957,4707;6957,4702;6952,4702;6952,4702;5,4702;0,4702;0,4707;5,4707;6952,4707;6952,4707;6957,4707;6957,470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1" locked="0" layoutInCell="1" allowOverlap="1" wp14:anchorId="6BE1558A" wp14:editId="33BDF860">
                <wp:simplePos x="0" y="0"/>
                <wp:positionH relativeFrom="page">
                  <wp:posOffset>1181100</wp:posOffset>
                </wp:positionH>
                <wp:positionV relativeFrom="page">
                  <wp:posOffset>3261360</wp:posOffset>
                </wp:positionV>
                <wp:extent cx="4698365" cy="184785"/>
                <wp:effectExtent l="0" t="0" r="0" b="0"/>
                <wp:wrapNone/>
                <wp:docPr id="10019648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8365" cy="184785"/>
                          <a:chOff x="1860" y="5137"/>
                          <a:chExt cx="7399" cy="291"/>
                        </a:xfrm>
                      </wpg:grpSpPr>
                      <wps:wsp>
                        <wps:cNvPr id="2779498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865" y="5141"/>
                            <a:ext cx="7389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608410" name="AutoShape 54"/>
                        <wps:cNvSpPr>
                          <a:spLocks/>
                        </wps:cNvSpPr>
                        <wps:spPr bwMode="auto">
                          <a:xfrm>
                            <a:off x="1860" y="5137"/>
                            <a:ext cx="7399" cy="291"/>
                          </a:xfrm>
                          <a:custGeom>
                            <a:avLst/>
                            <a:gdLst>
                              <a:gd name="T0" fmla="+- 0 9254 1860"/>
                              <a:gd name="T1" fmla="*/ T0 w 7399"/>
                              <a:gd name="T2" fmla="+- 0 5137 5137"/>
                              <a:gd name="T3" fmla="*/ 5137 h 291"/>
                              <a:gd name="T4" fmla="+- 0 1865 1860"/>
                              <a:gd name="T5" fmla="*/ T4 w 7399"/>
                              <a:gd name="T6" fmla="+- 0 5137 5137"/>
                              <a:gd name="T7" fmla="*/ 5137 h 291"/>
                              <a:gd name="T8" fmla="+- 0 1860 1860"/>
                              <a:gd name="T9" fmla="*/ T8 w 7399"/>
                              <a:gd name="T10" fmla="+- 0 5137 5137"/>
                              <a:gd name="T11" fmla="*/ 5137 h 291"/>
                              <a:gd name="T12" fmla="+- 0 1860 1860"/>
                              <a:gd name="T13" fmla="*/ T12 w 7399"/>
                              <a:gd name="T14" fmla="+- 0 5142 5137"/>
                              <a:gd name="T15" fmla="*/ 5142 h 291"/>
                              <a:gd name="T16" fmla="+- 0 1860 1860"/>
                              <a:gd name="T17" fmla="*/ T16 w 7399"/>
                              <a:gd name="T18" fmla="+- 0 5423 5137"/>
                              <a:gd name="T19" fmla="*/ 5423 h 291"/>
                              <a:gd name="T20" fmla="+- 0 1860 1860"/>
                              <a:gd name="T21" fmla="*/ T20 w 7399"/>
                              <a:gd name="T22" fmla="+- 0 5427 5137"/>
                              <a:gd name="T23" fmla="*/ 5427 h 291"/>
                              <a:gd name="T24" fmla="+- 0 1865 1860"/>
                              <a:gd name="T25" fmla="*/ T24 w 7399"/>
                              <a:gd name="T26" fmla="+- 0 5427 5137"/>
                              <a:gd name="T27" fmla="*/ 5427 h 291"/>
                              <a:gd name="T28" fmla="+- 0 9254 1860"/>
                              <a:gd name="T29" fmla="*/ T28 w 7399"/>
                              <a:gd name="T30" fmla="+- 0 5427 5137"/>
                              <a:gd name="T31" fmla="*/ 5427 h 291"/>
                              <a:gd name="T32" fmla="+- 0 9254 1860"/>
                              <a:gd name="T33" fmla="*/ T32 w 7399"/>
                              <a:gd name="T34" fmla="+- 0 5423 5137"/>
                              <a:gd name="T35" fmla="*/ 5423 h 291"/>
                              <a:gd name="T36" fmla="+- 0 1865 1860"/>
                              <a:gd name="T37" fmla="*/ T36 w 7399"/>
                              <a:gd name="T38" fmla="+- 0 5423 5137"/>
                              <a:gd name="T39" fmla="*/ 5423 h 291"/>
                              <a:gd name="T40" fmla="+- 0 1865 1860"/>
                              <a:gd name="T41" fmla="*/ T40 w 7399"/>
                              <a:gd name="T42" fmla="+- 0 5142 5137"/>
                              <a:gd name="T43" fmla="*/ 5142 h 291"/>
                              <a:gd name="T44" fmla="+- 0 9254 1860"/>
                              <a:gd name="T45" fmla="*/ T44 w 7399"/>
                              <a:gd name="T46" fmla="+- 0 5142 5137"/>
                              <a:gd name="T47" fmla="*/ 5142 h 291"/>
                              <a:gd name="T48" fmla="+- 0 9254 1860"/>
                              <a:gd name="T49" fmla="*/ T48 w 7399"/>
                              <a:gd name="T50" fmla="+- 0 5137 5137"/>
                              <a:gd name="T51" fmla="*/ 5137 h 291"/>
                              <a:gd name="T52" fmla="+- 0 9259 1860"/>
                              <a:gd name="T53" fmla="*/ T52 w 7399"/>
                              <a:gd name="T54" fmla="+- 0 5137 5137"/>
                              <a:gd name="T55" fmla="*/ 5137 h 291"/>
                              <a:gd name="T56" fmla="+- 0 9254 1860"/>
                              <a:gd name="T57" fmla="*/ T56 w 7399"/>
                              <a:gd name="T58" fmla="+- 0 5137 5137"/>
                              <a:gd name="T59" fmla="*/ 5137 h 291"/>
                              <a:gd name="T60" fmla="+- 0 9254 1860"/>
                              <a:gd name="T61" fmla="*/ T60 w 7399"/>
                              <a:gd name="T62" fmla="+- 0 5142 5137"/>
                              <a:gd name="T63" fmla="*/ 5142 h 291"/>
                              <a:gd name="T64" fmla="+- 0 9254 1860"/>
                              <a:gd name="T65" fmla="*/ T64 w 7399"/>
                              <a:gd name="T66" fmla="+- 0 5423 5137"/>
                              <a:gd name="T67" fmla="*/ 5423 h 291"/>
                              <a:gd name="T68" fmla="+- 0 9254 1860"/>
                              <a:gd name="T69" fmla="*/ T68 w 7399"/>
                              <a:gd name="T70" fmla="+- 0 5427 5137"/>
                              <a:gd name="T71" fmla="*/ 5427 h 291"/>
                              <a:gd name="T72" fmla="+- 0 9259 1860"/>
                              <a:gd name="T73" fmla="*/ T72 w 7399"/>
                              <a:gd name="T74" fmla="+- 0 5427 5137"/>
                              <a:gd name="T75" fmla="*/ 5427 h 291"/>
                              <a:gd name="T76" fmla="+- 0 9259 1860"/>
                              <a:gd name="T77" fmla="*/ T76 w 7399"/>
                              <a:gd name="T78" fmla="+- 0 5423 5137"/>
                              <a:gd name="T79" fmla="*/ 5423 h 291"/>
                              <a:gd name="T80" fmla="+- 0 9259 1860"/>
                              <a:gd name="T81" fmla="*/ T80 w 7399"/>
                              <a:gd name="T82" fmla="+- 0 5142 5137"/>
                              <a:gd name="T83" fmla="*/ 5142 h 291"/>
                              <a:gd name="T84" fmla="+- 0 9259 1860"/>
                              <a:gd name="T85" fmla="*/ T84 w 7399"/>
                              <a:gd name="T86" fmla="+- 0 5137 5137"/>
                              <a:gd name="T87" fmla="*/ 513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399" h="291">
                                <a:moveTo>
                                  <a:pt x="739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7394" y="290"/>
                                </a:lnTo>
                                <a:lnTo>
                                  <a:pt x="7394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7394" y="5"/>
                                </a:lnTo>
                                <a:lnTo>
                                  <a:pt x="7394" y="0"/>
                                </a:lnTo>
                                <a:close/>
                                <a:moveTo>
                                  <a:pt x="7399" y="0"/>
                                </a:moveTo>
                                <a:lnTo>
                                  <a:pt x="7394" y="0"/>
                                </a:lnTo>
                                <a:lnTo>
                                  <a:pt x="7394" y="5"/>
                                </a:lnTo>
                                <a:lnTo>
                                  <a:pt x="7394" y="286"/>
                                </a:lnTo>
                                <a:lnTo>
                                  <a:pt x="7394" y="290"/>
                                </a:lnTo>
                                <a:lnTo>
                                  <a:pt x="7399" y="290"/>
                                </a:lnTo>
                                <a:lnTo>
                                  <a:pt x="7399" y="286"/>
                                </a:lnTo>
                                <a:lnTo>
                                  <a:pt x="7399" y="5"/>
                                </a:lnTo>
                                <a:lnTo>
                                  <a:pt x="7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515C0" id="Group 52" o:spid="_x0000_s1026" style="position:absolute;margin-left:93pt;margin-top:256.8pt;width:369.95pt;height:14.55pt;z-index:-251690496;mso-position-horizontal-relative:page;mso-position-vertical-relative:page" coordorigin="1860,5137" coordsize="739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">
                <v:rect id="Rectangle 53" o:spid="_x0000_s1027" style="position:absolute;left:1865;top:5141;width:738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" fillcolor="#fbfbf8" stroked="f"/>
                <v:shape id="AutoShape 54" o:spid="_x0000_s1028" style="position:absolute;left:1860;top:5137;width:7399;height:291;visibility:visible;mso-wrap-style:square;v-text-anchor:top" coordsize="739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" path="m7394,l5,,,,,5,,286r,4l5,290r7389,l7394,286,5,286,5,5r7389,l7394,xm7399,r-5,l7394,5r,281l7394,290r5,l7399,286r,-281l7399,xe" fillcolor="#e4e7eb" stroked="f">
                  <v:path arrowok="t" o:connecttype="custom" o:connectlocs="7394,5137;5,5137;0,5137;0,5142;0,5423;0,5427;5,5427;7394,5427;7394,5423;5,5423;5,5142;7394,5142;7394,5137;7399,5137;7394,5137;7394,5142;7394,5423;7394,5427;7399,5427;7399,5423;7399,5142;7399,513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1" locked="0" layoutInCell="1" allowOverlap="1" wp14:anchorId="3E9B7363" wp14:editId="1E35B7EF">
                <wp:simplePos x="0" y="0"/>
                <wp:positionH relativeFrom="page">
                  <wp:posOffset>1181100</wp:posOffset>
                </wp:positionH>
                <wp:positionV relativeFrom="page">
                  <wp:posOffset>3536315</wp:posOffset>
                </wp:positionV>
                <wp:extent cx="5204460" cy="393700"/>
                <wp:effectExtent l="0" t="0" r="0" b="0"/>
                <wp:wrapNone/>
                <wp:docPr id="181972141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4460" cy="393700"/>
                          <a:chOff x="1860" y="5569"/>
                          <a:chExt cx="8196" cy="620"/>
                        </a:xfrm>
                      </wpg:grpSpPr>
                      <wps:wsp>
                        <wps:cNvPr id="9156354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865" y="5573"/>
                            <a:ext cx="8186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603311" name="AutoShape 57"/>
                        <wps:cNvSpPr>
                          <a:spLocks/>
                        </wps:cNvSpPr>
                        <wps:spPr bwMode="auto">
                          <a:xfrm>
                            <a:off x="1860" y="5569"/>
                            <a:ext cx="8196" cy="291"/>
                          </a:xfrm>
                          <a:custGeom>
                            <a:avLst/>
                            <a:gdLst>
                              <a:gd name="T0" fmla="+- 0 10051 1860"/>
                              <a:gd name="T1" fmla="*/ T0 w 8196"/>
                              <a:gd name="T2" fmla="+- 0 5569 5569"/>
                              <a:gd name="T3" fmla="*/ 5569 h 291"/>
                              <a:gd name="T4" fmla="+- 0 1865 1860"/>
                              <a:gd name="T5" fmla="*/ T4 w 8196"/>
                              <a:gd name="T6" fmla="+- 0 5569 5569"/>
                              <a:gd name="T7" fmla="*/ 5569 h 291"/>
                              <a:gd name="T8" fmla="+- 0 1860 1860"/>
                              <a:gd name="T9" fmla="*/ T8 w 8196"/>
                              <a:gd name="T10" fmla="+- 0 5569 5569"/>
                              <a:gd name="T11" fmla="*/ 5569 h 291"/>
                              <a:gd name="T12" fmla="+- 0 1860 1860"/>
                              <a:gd name="T13" fmla="*/ T12 w 8196"/>
                              <a:gd name="T14" fmla="+- 0 5574 5569"/>
                              <a:gd name="T15" fmla="*/ 5574 h 291"/>
                              <a:gd name="T16" fmla="+- 0 1860 1860"/>
                              <a:gd name="T17" fmla="*/ T16 w 8196"/>
                              <a:gd name="T18" fmla="+- 0 5855 5569"/>
                              <a:gd name="T19" fmla="*/ 5855 h 291"/>
                              <a:gd name="T20" fmla="+- 0 1860 1860"/>
                              <a:gd name="T21" fmla="*/ T20 w 8196"/>
                              <a:gd name="T22" fmla="+- 0 5859 5569"/>
                              <a:gd name="T23" fmla="*/ 5859 h 291"/>
                              <a:gd name="T24" fmla="+- 0 1865 1860"/>
                              <a:gd name="T25" fmla="*/ T24 w 8196"/>
                              <a:gd name="T26" fmla="+- 0 5859 5569"/>
                              <a:gd name="T27" fmla="*/ 5859 h 291"/>
                              <a:gd name="T28" fmla="+- 0 10051 1860"/>
                              <a:gd name="T29" fmla="*/ T28 w 8196"/>
                              <a:gd name="T30" fmla="+- 0 5859 5569"/>
                              <a:gd name="T31" fmla="*/ 5859 h 291"/>
                              <a:gd name="T32" fmla="+- 0 10051 1860"/>
                              <a:gd name="T33" fmla="*/ T32 w 8196"/>
                              <a:gd name="T34" fmla="+- 0 5855 5569"/>
                              <a:gd name="T35" fmla="*/ 5855 h 291"/>
                              <a:gd name="T36" fmla="+- 0 1865 1860"/>
                              <a:gd name="T37" fmla="*/ T36 w 8196"/>
                              <a:gd name="T38" fmla="+- 0 5855 5569"/>
                              <a:gd name="T39" fmla="*/ 5855 h 291"/>
                              <a:gd name="T40" fmla="+- 0 1865 1860"/>
                              <a:gd name="T41" fmla="*/ T40 w 8196"/>
                              <a:gd name="T42" fmla="+- 0 5574 5569"/>
                              <a:gd name="T43" fmla="*/ 5574 h 291"/>
                              <a:gd name="T44" fmla="+- 0 10051 1860"/>
                              <a:gd name="T45" fmla="*/ T44 w 8196"/>
                              <a:gd name="T46" fmla="+- 0 5574 5569"/>
                              <a:gd name="T47" fmla="*/ 5574 h 291"/>
                              <a:gd name="T48" fmla="+- 0 10051 1860"/>
                              <a:gd name="T49" fmla="*/ T48 w 8196"/>
                              <a:gd name="T50" fmla="+- 0 5569 5569"/>
                              <a:gd name="T51" fmla="*/ 5569 h 291"/>
                              <a:gd name="T52" fmla="+- 0 10056 1860"/>
                              <a:gd name="T53" fmla="*/ T52 w 8196"/>
                              <a:gd name="T54" fmla="+- 0 5569 5569"/>
                              <a:gd name="T55" fmla="*/ 5569 h 291"/>
                              <a:gd name="T56" fmla="+- 0 10051 1860"/>
                              <a:gd name="T57" fmla="*/ T56 w 8196"/>
                              <a:gd name="T58" fmla="+- 0 5569 5569"/>
                              <a:gd name="T59" fmla="*/ 5569 h 291"/>
                              <a:gd name="T60" fmla="+- 0 10051 1860"/>
                              <a:gd name="T61" fmla="*/ T60 w 8196"/>
                              <a:gd name="T62" fmla="+- 0 5574 5569"/>
                              <a:gd name="T63" fmla="*/ 5574 h 291"/>
                              <a:gd name="T64" fmla="+- 0 10051 1860"/>
                              <a:gd name="T65" fmla="*/ T64 w 8196"/>
                              <a:gd name="T66" fmla="+- 0 5855 5569"/>
                              <a:gd name="T67" fmla="*/ 5855 h 291"/>
                              <a:gd name="T68" fmla="+- 0 10051 1860"/>
                              <a:gd name="T69" fmla="*/ T68 w 8196"/>
                              <a:gd name="T70" fmla="+- 0 5859 5569"/>
                              <a:gd name="T71" fmla="*/ 5859 h 291"/>
                              <a:gd name="T72" fmla="+- 0 10056 1860"/>
                              <a:gd name="T73" fmla="*/ T72 w 8196"/>
                              <a:gd name="T74" fmla="+- 0 5859 5569"/>
                              <a:gd name="T75" fmla="*/ 5859 h 291"/>
                              <a:gd name="T76" fmla="+- 0 10056 1860"/>
                              <a:gd name="T77" fmla="*/ T76 w 8196"/>
                              <a:gd name="T78" fmla="+- 0 5855 5569"/>
                              <a:gd name="T79" fmla="*/ 5855 h 291"/>
                              <a:gd name="T80" fmla="+- 0 10056 1860"/>
                              <a:gd name="T81" fmla="*/ T80 w 8196"/>
                              <a:gd name="T82" fmla="+- 0 5574 5569"/>
                              <a:gd name="T83" fmla="*/ 5574 h 291"/>
                              <a:gd name="T84" fmla="+- 0 10056 1860"/>
                              <a:gd name="T85" fmla="*/ T84 w 8196"/>
                              <a:gd name="T86" fmla="+- 0 5569 5569"/>
                              <a:gd name="T87" fmla="*/ 556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196" h="291">
                                <a:moveTo>
                                  <a:pt x="8191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8191" y="290"/>
                                </a:lnTo>
                                <a:lnTo>
                                  <a:pt x="8191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8191" y="5"/>
                                </a:lnTo>
                                <a:lnTo>
                                  <a:pt x="8191" y="0"/>
                                </a:lnTo>
                                <a:close/>
                                <a:moveTo>
                                  <a:pt x="8196" y="0"/>
                                </a:moveTo>
                                <a:lnTo>
                                  <a:pt x="8191" y="0"/>
                                </a:lnTo>
                                <a:lnTo>
                                  <a:pt x="8191" y="5"/>
                                </a:lnTo>
                                <a:lnTo>
                                  <a:pt x="8191" y="286"/>
                                </a:lnTo>
                                <a:lnTo>
                                  <a:pt x="8191" y="290"/>
                                </a:lnTo>
                                <a:lnTo>
                                  <a:pt x="8196" y="290"/>
                                </a:lnTo>
                                <a:lnTo>
                                  <a:pt x="8196" y="286"/>
                                </a:lnTo>
                                <a:lnTo>
                                  <a:pt x="8196" y="5"/>
                                </a:lnTo>
                                <a:lnTo>
                                  <a:pt x="8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47651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865" y="5902"/>
                            <a:ext cx="1508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724866" name="AutoShape 59"/>
                        <wps:cNvSpPr>
                          <a:spLocks/>
                        </wps:cNvSpPr>
                        <wps:spPr bwMode="auto">
                          <a:xfrm>
                            <a:off x="1860" y="5897"/>
                            <a:ext cx="1517" cy="291"/>
                          </a:xfrm>
                          <a:custGeom>
                            <a:avLst/>
                            <a:gdLst>
                              <a:gd name="T0" fmla="+- 0 3377 1860"/>
                              <a:gd name="T1" fmla="*/ T0 w 1517"/>
                              <a:gd name="T2" fmla="+- 0 6183 5898"/>
                              <a:gd name="T3" fmla="*/ 6183 h 291"/>
                              <a:gd name="T4" fmla="+- 0 3372 1860"/>
                              <a:gd name="T5" fmla="*/ T4 w 1517"/>
                              <a:gd name="T6" fmla="+- 0 6183 5898"/>
                              <a:gd name="T7" fmla="*/ 6183 h 291"/>
                              <a:gd name="T8" fmla="+- 0 3372 1860"/>
                              <a:gd name="T9" fmla="*/ T8 w 1517"/>
                              <a:gd name="T10" fmla="+- 0 6183 5898"/>
                              <a:gd name="T11" fmla="*/ 6183 h 291"/>
                              <a:gd name="T12" fmla="+- 0 1865 1860"/>
                              <a:gd name="T13" fmla="*/ T12 w 1517"/>
                              <a:gd name="T14" fmla="+- 0 6183 5898"/>
                              <a:gd name="T15" fmla="*/ 6183 h 291"/>
                              <a:gd name="T16" fmla="+- 0 1860 1860"/>
                              <a:gd name="T17" fmla="*/ T16 w 1517"/>
                              <a:gd name="T18" fmla="+- 0 6183 5898"/>
                              <a:gd name="T19" fmla="*/ 6183 h 291"/>
                              <a:gd name="T20" fmla="+- 0 1860 1860"/>
                              <a:gd name="T21" fmla="*/ T20 w 1517"/>
                              <a:gd name="T22" fmla="+- 0 6188 5898"/>
                              <a:gd name="T23" fmla="*/ 6188 h 291"/>
                              <a:gd name="T24" fmla="+- 0 1865 1860"/>
                              <a:gd name="T25" fmla="*/ T24 w 1517"/>
                              <a:gd name="T26" fmla="+- 0 6188 5898"/>
                              <a:gd name="T27" fmla="*/ 6188 h 291"/>
                              <a:gd name="T28" fmla="+- 0 3372 1860"/>
                              <a:gd name="T29" fmla="*/ T28 w 1517"/>
                              <a:gd name="T30" fmla="+- 0 6188 5898"/>
                              <a:gd name="T31" fmla="*/ 6188 h 291"/>
                              <a:gd name="T32" fmla="+- 0 3372 1860"/>
                              <a:gd name="T33" fmla="*/ T32 w 1517"/>
                              <a:gd name="T34" fmla="+- 0 6188 5898"/>
                              <a:gd name="T35" fmla="*/ 6188 h 291"/>
                              <a:gd name="T36" fmla="+- 0 3377 1860"/>
                              <a:gd name="T37" fmla="*/ T36 w 1517"/>
                              <a:gd name="T38" fmla="+- 0 6188 5898"/>
                              <a:gd name="T39" fmla="*/ 6188 h 291"/>
                              <a:gd name="T40" fmla="+- 0 3377 1860"/>
                              <a:gd name="T41" fmla="*/ T40 w 1517"/>
                              <a:gd name="T42" fmla="+- 0 6183 5898"/>
                              <a:gd name="T43" fmla="*/ 6183 h 291"/>
                              <a:gd name="T44" fmla="+- 0 3377 1860"/>
                              <a:gd name="T45" fmla="*/ T44 w 1517"/>
                              <a:gd name="T46" fmla="+- 0 5898 5898"/>
                              <a:gd name="T47" fmla="*/ 5898 h 291"/>
                              <a:gd name="T48" fmla="+- 0 3372 1860"/>
                              <a:gd name="T49" fmla="*/ T48 w 1517"/>
                              <a:gd name="T50" fmla="+- 0 5898 5898"/>
                              <a:gd name="T51" fmla="*/ 5898 h 291"/>
                              <a:gd name="T52" fmla="+- 0 3372 1860"/>
                              <a:gd name="T53" fmla="*/ T52 w 1517"/>
                              <a:gd name="T54" fmla="+- 0 5898 5898"/>
                              <a:gd name="T55" fmla="*/ 5898 h 291"/>
                              <a:gd name="T56" fmla="+- 0 1865 1860"/>
                              <a:gd name="T57" fmla="*/ T56 w 1517"/>
                              <a:gd name="T58" fmla="+- 0 5898 5898"/>
                              <a:gd name="T59" fmla="*/ 5898 h 291"/>
                              <a:gd name="T60" fmla="+- 0 1860 1860"/>
                              <a:gd name="T61" fmla="*/ T60 w 1517"/>
                              <a:gd name="T62" fmla="+- 0 5898 5898"/>
                              <a:gd name="T63" fmla="*/ 5898 h 291"/>
                              <a:gd name="T64" fmla="+- 0 1860 1860"/>
                              <a:gd name="T65" fmla="*/ T64 w 1517"/>
                              <a:gd name="T66" fmla="+- 0 5903 5898"/>
                              <a:gd name="T67" fmla="*/ 5903 h 291"/>
                              <a:gd name="T68" fmla="+- 0 1860 1860"/>
                              <a:gd name="T69" fmla="*/ T68 w 1517"/>
                              <a:gd name="T70" fmla="+- 0 6183 5898"/>
                              <a:gd name="T71" fmla="*/ 6183 h 291"/>
                              <a:gd name="T72" fmla="+- 0 1865 1860"/>
                              <a:gd name="T73" fmla="*/ T72 w 1517"/>
                              <a:gd name="T74" fmla="+- 0 6183 5898"/>
                              <a:gd name="T75" fmla="*/ 6183 h 291"/>
                              <a:gd name="T76" fmla="+- 0 1865 1860"/>
                              <a:gd name="T77" fmla="*/ T76 w 1517"/>
                              <a:gd name="T78" fmla="+- 0 5903 5898"/>
                              <a:gd name="T79" fmla="*/ 5903 h 291"/>
                              <a:gd name="T80" fmla="+- 0 3372 1860"/>
                              <a:gd name="T81" fmla="*/ T80 w 1517"/>
                              <a:gd name="T82" fmla="+- 0 5903 5898"/>
                              <a:gd name="T83" fmla="*/ 5903 h 291"/>
                              <a:gd name="T84" fmla="+- 0 3372 1860"/>
                              <a:gd name="T85" fmla="*/ T84 w 1517"/>
                              <a:gd name="T86" fmla="+- 0 6183 5898"/>
                              <a:gd name="T87" fmla="*/ 6183 h 291"/>
                              <a:gd name="T88" fmla="+- 0 3377 1860"/>
                              <a:gd name="T89" fmla="*/ T88 w 1517"/>
                              <a:gd name="T90" fmla="+- 0 6183 5898"/>
                              <a:gd name="T91" fmla="*/ 6183 h 291"/>
                              <a:gd name="T92" fmla="+- 0 3377 1860"/>
                              <a:gd name="T93" fmla="*/ T92 w 1517"/>
                              <a:gd name="T94" fmla="+- 0 5903 5898"/>
                              <a:gd name="T95" fmla="*/ 5903 h 291"/>
                              <a:gd name="T96" fmla="+- 0 3377 1860"/>
                              <a:gd name="T97" fmla="*/ T96 w 1517"/>
                              <a:gd name="T98" fmla="+- 0 5898 5898"/>
                              <a:gd name="T99" fmla="*/ 589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517" h="291">
                                <a:moveTo>
                                  <a:pt x="1517" y="285"/>
                                </a:moveTo>
                                <a:lnTo>
                                  <a:pt x="1512" y="285"/>
                                </a:ln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1512" y="290"/>
                                </a:lnTo>
                                <a:lnTo>
                                  <a:pt x="1517" y="290"/>
                                </a:lnTo>
                                <a:lnTo>
                                  <a:pt x="1517" y="285"/>
                                </a:lnTo>
                                <a:close/>
                                <a:moveTo>
                                  <a:pt x="1517" y="0"/>
                                </a:moveTo>
                                <a:lnTo>
                                  <a:pt x="1512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1512" y="5"/>
                                </a:lnTo>
                                <a:lnTo>
                                  <a:pt x="1512" y="285"/>
                                </a:lnTo>
                                <a:lnTo>
                                  <a:pt x="1517" y="285"/>
                                </a:lnTo>
                                <a:lnTo>
                                  <a:pt x="1517" y="5"/>
                                </a:lnTo>
                                <a:lnTo>
                                  <a:pt x="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9AFBF" id="Group 55" o:spid="_x0000_s1026" style="position:absolute;margin-left:93pt;margin-top:278.45pt;width:409.8pt;height:31pt;z-index:-251689472;mso-position-horizontal-relative:page;mso-position-vertical-relative:page" coordorigin="1860,5569" coordsize="8196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">
                <v:rect id="Rectangle 56" o:spid="_x0000_s1027" style="position:absolute;left:1865;top:5573;width:818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" fillcolor="#fbfbf8" stroked="f"/>
                <v:shape id="AutoShape 57" o:spid="_x0000_s1028" style="position:absolute;left:1860;top:5569;width:8196;height:291;visibility:visible;mso-wrap-style:square;v-text-anchor:top" coordsize="819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" path="m8191,l5,,,,,5,,286r,4l5,290r8186,l8191,286,5,286,5,5r8186,l8191,xm8196,r-5,l8191,5r,281l8191,290r5,l8196,286r,-281l8196,xe" fillcolor="#e4e7eb" stroked="f">
                  <v:path arrowok="t" o:connecttype="custom" o:connectlocs="8191,5569;5,5569;0,5569;0,5574;0,5855;0,5859;5,5859;8191,5859;8191,5855;5,5855;5,5574;8191,5574;8191,5569;8196,5569;8191,5569;8191,5574;8191,5855;8191,5859;8196,5859;8196,5855;8196,5574;8196,5569" o:connectangles="0,0,0,0,0,0,0,0,0,0,0,0,0,0,0,0,0,0,0,0,0,0"/>
                </v:shape>
                <v:rect id="Rectangle 58" o:spid="_x0000_s1029" style="position:absolute;left:1865;top:5902;width:1508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" fillcolor="#fbfbf8" stroked="f"/>
                <v:shape id="AutoShape 59" o:spid="_x0000_s1030" style="position:absolute;left:1860;top:5897;width:1517;height:291;visibility:visible;mso-wrap-style:square;v-text-anchor:top" coordsize="151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" path="m1517,285r-5,l5,285r-5,l,290r5,l1512,290r5,l1517,285xm1517,r-5,l5,,,,,5,,285r5,l5,5r1507,l1512,285r5,l1517,5r,-5xe" fillcolor="#e4e7eb" stroked="f">
                  <v:path arrowok="t" o:connecttype="custom" o:connectlocs="1517,6183;1512,6183;1512,6183;5,6183;0,6183;0,6188;5,6188;1512,6188;1512,6188;1517,6188;1517,6183;1517,5898;1512,5898;1512,5898;5,5898;0,5898;0,5903;0,6183;5,6183;5,5903;1512,5903;1512,6183;1517,6183;1517,5903;1517,5898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 wp14:anchorId="6CA6784D" wp14:editId="3A74FE36">
                <wp:simplePos x="0" y="0"/>
                <wp:positionH relativeFrom="page">
                  <wp:posOffset>1181100</wp:posOffset>
                </wp:positionH>
                <wp:positionV relativeFrom="page">
                  <wp:posOffset>4020820</wp:posOffset>
                </wp:positionV>
                <wp:extent cx="5376545" cy="393700"/>
                <wp:effectExtent l="0" t="0" r="0" b="0"/>
                <wp:wrapNone/>
                <wp:docPr id="152059684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6545" cy="393700"/>
                          <a:chOff x="1860" y="6332"/>
                          <a:chExt cx="8467" cy="620"/>
                        </a:xfrm>
                      </wpg:grpSpPr>
                      <wps:wsp>
                        <wps:cNvPr id="1212884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865" y="6337"/>
                            <a:ext cx="845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247689" name="AutoShape 62"/>
                        <wps:cNvSpPr>
                          <a:spLocks/>
                        </wps:cNvSpPr>
                        <wps:spPr bwMode="auto">
                          <a:xfrm>
                            <a:off x="1860" y="6332"/>
                            <a:ext cx="8467" cy="291"/>
                          </a:xfrm>
                          <a:custGeom>
                            <a:avLst/>
                            <a:gdLst>
                              <a:gd name="T0" fmla="+- 0 10322 1860"/>
                              <a:gd name="T1" fmla="*/ T0 w 8467"/>
                              <a:gd name="T2" fmla="+- 0 6618 6332"/>
                              <a:gd name="T3" fmla="*/ 6618 h 291"/>
                              <a:gd name="T4" fmla="+- 0 1865 1860"/>
                              <a:gd name="T5" fmla="*/ T4 w 8467"/>
                              <a:gd name="T6" fmla="+- 0 6618 6332"/>
                              <a:gd name="T7" fmla="*/ 6618 h 291"/>
                              <a:gd name="T8" fmla="+- 0 1860 1860"/>
                              <a:gd name="T9" fmla="*/ T8 w 8467"/>
                              <a:gd name="T10" fmla="+- 0 6618 6332"/>
                              <a:gd name="T11" fmla="*/ 6618 h 291"/>
                              <a:gd name="T12" fmla="+- 0 1860 1860"/>
                              <a:gd name="T13" fmla="*/ T12 w 8467"/>
                              <a:gd name="T14" fmla="+- 0 6623 6332"/>
                              <a:gd name="T15" fmla="*/ 6623 h 291"/>
                              <a:gd name="T16" fmla="+- 0 1865 1860"/>
                              <a:gd name="T17" fmla="*/ T16 w 8467"/>
                              <a:gd name="T18" fmla="+- 0 6623 6332"/>
                              <a:gd name="T19" fmla="*/ 6623 h 291"/>
                              <a:gd name="T20" fmla="+- 0 10322 1860"/>
                              <a:gd name="T21" fmla="*/ T20 w 8467"/>
                              <a:gd name="T22" fmla="+- 0 6623 6332"/>
                              <a:gd name="T23" fmla="*/ 6623 h 291"/>
                              <a:gd name="T24" fmla="+- 0 10322 1860"/>
                              <a:gd name="T25" fmla="*/ T24 w 8467"/>
                              <a:gd name="T26" fmla="+- 0 6618 6332"/>
                              <a:gd name="T27" fmla="*/ 6618 h 291"/>
                              <a:gd name="T28" fmla="+- 0 10322 1860"/>
                              <a:gd name="T29" fmla="*/ T28 w 8467"/>
                              <a:gd name="T30" fmla="+- 0 6332 6332"/>
                              <a:gd name="T31" fmla="*/ 6332 h 291"/>
                              <a:gd name="T32" fmla="+- 0 1865 1860"/>
                              <a:gd name="T33" fmla="*/ T32 w 8467"/>
                              <a:gd name="T34" fmla="+- 0 6332 6332"/>
                              <a:gd name="T35" fmla="*/ 6332 h 291"/>
                              <a:gd name="T36" fmla="+- 0 1860 1860"/>
                              <a:gd name="T37" fmla="*/ T36 w 8467"/>
                              <a:gd name="T38" fmla="+- 0 6332 6332"/>
                              <a:gd name="T39" fmla="*/ 6332 h 291"/>
                              <a:gd name="T40" fmla="+- 0 1860 1860"/>
                              <a:gd name="T41" fmla="*/ T40 w 8467"/>
                              <a:gd name="T42" fmla="+- 0 6337 6332"/>
                              <a:gd name="T43" fmla="*/ 6337 h 291"/>
                              <a:gd name="T44" fmla="+- 0 1860 1860"/>
                              <a:gd name="T45" fmla="*/ T44 w 8467"/>
                              <a:gd name="T46" fmla="+- 0 6618 6332"/>
                              <a:gd name="T47" fmla="*/ 6618 h 291"/>
                              <a:gd name="T48" fmla="+- 0 1865 1860"/>
                              <a:gd name="T49" fmla="*/ T48 w 8467"/>
                              <a:gd name="T50" fmla="+- 0 6618 6332"/>
                              <a:gd name="T51" fmla="*/ 6618 h 291"/>
                              <a:gd name="T52" fmla="+- 0 1865 1860"/>
                              <a:gd name="T53" fmla="*/ T52 w 8467"/>
                              <a:gd name="T54" fmla="+- 0 6337 6332"/>
                              <a:gd name="T55" fmla="*/ 6337 h 291"/>
                              <a:gd name="T56" fmla="+- 0 10322 1860"/>
                              <a:gd name="T57" fmla="*/ T56 w 8467"/>
                              <a:gd name="T58" fmla="+- 0 6337 6332"/>
                              <a:gd name="T59" fmla="*/ 6337 h 291"/>
                              <a:gd name="T60" fmla="+- 0 10322 1860"/>
                              <a:gd name="T61" fmla="*/ T60 w 8467"/>
                              <a:gd name="T62" fmla="+- 0 6332 6332"/>
                              <a:gd name="T63" fmla="*/ 6332 h 291"/>
                              <a:gd name="T64" fmla="+- 0 10327 1860"/>
                              <a:gd name="T65" fmla="*/ T64 w 8467"/>
                              <a:gd name="T66" fmla="+- 0 6618 6332"/>
                              <a:gd name="T67" fmla="*/ 6618 h 291"/>
                              <a:gd name="T68" fmla="+- 0 10322 1860"/>
                              <a:gd name="T69" fmla="*/ T68 w 8467"/>
                              <a:gd name="T70" fmla="+- 0 6618 6332"/>
                              <a:gd name="T71" fmla="*/ 6618 h 291"/>
                              <a:gd name="T72" fmla="+- 0 10322 1860"/>
                              <a:gd name="T73" fmla="*/ T72 w 8467"/>
                              <a:gd name="T74" fmla="+- 0 6623 6332"/>
                              <a:gd name="T75" fmla="*/ 6623 h 291"/>
                              <a:gd name="T76" fmla="+- 0 10327 1860"/>
                              <a:gd name="T77" fmla="*/ T76 w 8467"/>
                              <a:gd name="T78" fmla="+- 0 6623 6332"/>
                              <a:gd name="T79" fmla="*/ 6623 h 291"/>
                              <a:gd name="T80" fmla="+- 0 10327 1860"/>
                              <a:gd name="T81" fmla="*/ T80 w 8467"/>
                              <a:gd name="T82" fmla="+- 0 6618 6332"/>
                              <a:gd name="T83" fmla="*/ 6618 h 291"/>
                              <a:gd name="T84" fmla="+- 0 10327 1860"/>
                              <a:gd name="T85" fmla="*/ T84 w 8467"/>
                              <a:gd name="T86" fmla="+- 0 6332 6332"/>
                              <a:gd name="T87" fmla="*/ 6332 h 291"/>
                              <a:gd name="T88" fmla="+- 0 10322 1860"/>
                              <a:gd name="T89" fmla="*/ T88 w 8467"/>
                              <a:gd name="T90" fmla="+- 0 6332 6332"/>
                              <a:gd name="T91" fmla="*/ 6332 h 291"/>
                              <a:gd name="T92" fmla="+- 0 10322 1860"/>
                              <a:gd name="T93" fmla="*/ T92 w 8467"/>
                              <a:gd name="T94" fmla="+- 0 6337 6332"/>
                              <a:gd name="T95" fmla="*/ 6337 h 291"/>
                              <a:gd name="T96" fmla="+- 0 10322 1860"/>
                              <a:gd name="T97" fmla="*/ T96 w 8467"/>
                              <a:gd name="T98" fmla="+- 0 6618 6332"/>
                              <a:gd name="T99" fmla="*/ 6618 h 291"/>
                              <a:gd name="T100" fmla="+- 0 10327 1860"/>
                              <a:gd name="T101" fmla="*/ T100 w 8467"/>
                              <a:gd name="T102" fmla="+- 0 6618 6332"/>
                              <a:gd name="T103" fmla="*/ 6618 h 291"/>
                              <a:gd name="T104" fmla="+- 0 10327 1860"/>
                              <a:gd name="T105" fmla="*/ T104 w 8467"/>
                              <a:gd name="T106" fmla="+- 0 6337 6332"/>
                              <a:gd name="T107" fmla="*/ 6337 h 291"/>
                              <a:gd name="T108" fmla="+- 0 10327 1860"/>
                              <a:gd name="T109" fmla="*/ T108 w 8467"/>
                              <a:gd name="T110" fmla="+- 0 6332 6332"/>
                              <a:gd name="T111" fmla="*/ 6332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467" h="291">
                                <a:moveTo>
                                  <a:pt x="8462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8462" y="291"/>
                                </a:lnTo>
                                <a:lnTo>
                                  <a:pt x="8462" y="286"/>
                                </a:lnTo>
                                <a:close/>
                                <a:moveTo>
                                  <a:pt x="8462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8462" y="5"/>
                                </a:lnTo>
                                <a:lnTo>
                                  <a:pt x="8462" y="0"/>
                                </a:lnTo>
                                <a:close/>
                                <a:moveTo>
                                  <a:pt x="8467" y="286"/>
                                </a:moveTo>
                                <a:lnTo>
                                  <a:pt x="8462" y="286"/>
                                </a:lnTo>
                                <a:lnTo>
                                  <a:pt x="8462" y="291"/>
                                </a:lnTo>
                                <a:lnTo>
                                  <a:pt x="8467" y="291"/>
                                </a:lnTo>
                                <a:lnTo>
                                  <a:pt x="8467" y="286"/>
                                </a:lnTo>
                                <a:close/>
                                <a:moveTo>
                                  <a:pt x="8467" y="0"/>
                                </a:moveTo>
                                <a:lnTo>
                                  <a:pt x="8462" y="0"/>
                                </a:lnTo>
                                <a:lnTo>
                                  <a:pt x="8462" y="5"/>
                                </a:lnTo>
                                <a:lnTo>
                                  <a:pt x="8462" y="286"/>
                                </a:lnTo>
                                <a:lnTo>
                                  <a:pt x="8467" y="286"/>
                                </a:lnTo>
                                <a:lnTo>
                                  <a:pt x="8467" y="5"/>
                                </a:lnTo>
                                <a:lnTo>
                                  <a:pt x="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6999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65" y="6665"/>
                            <a:ext cx="2386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685076" name="AutoShape 64"/>
                        <wps:cNvSpPr>
                          <a:spLocks/>
                        </wps:cNvSpPr>
                        <wps:spPr bwMode="auto">
                          <a:xfrm>
                            <a:off x="1860" y="6661"/>
                            <a:ext cx="2396" cy="291"/>
                          </a:xfrm>
                          <a:custGeom>
                            <a:avLst/>
                            <a:gdLst>
                              <a:gd name="T0" fmla="+- 0 4251 1860"/>
                              <a:gd name="T1" fmla="*/ T0 w 2396"/>
                              <a:gd name="T2" fmla="+- 0 6947 6661"/>
                              <a:gd name="T3" fmla="*/ 6947 h 291"/>
                              <a:gd name="T4" fmla="+- 0 1865 1860"/>
                              <a:gd name="T5" fmla="*/ T4 w 2396"/>
                              <a:gd name="T6" fmla="+- 0 6947 6661"/>
                              <a:gd name="T7" fmla="*/ 6947 h 291"/>
                              <a:gd name="T8" fmla="+- 0 1860 1860"/>
                              <a:gd name="T9" fmla="*/ T8 w 2396"/>
                              <a:gd name="T10" fmla="+- 0 6947 6661"/>
                              <a:gd name="T11" fmla="*/ 6947 h 291"/>
                              <a:gd name="T12" fmla="+- 0 1860 1860"/>
                              <a:gd name="T13" fmla="*/ T12 w 2396"/>
                              <a:gd name="T14" fmla="+- 0 6951 6661"/>
                              <a:gd name="T15" fmla="*/ 6951 h 291"/>
                              <a:gd name="T16" fmla="+- 0 1865 1860"/>
                              <a:gd name="T17" fmla="*/ T16 w 2396"/>
                              <a:gd name="T18" fmla="+- 0 6951 6661"/>
                              <a:gd name="T19" fmla="*/ 6951 h 291"/>
                              <a:gd name="T20" fmla="+- 0 4251 1860"/>
                              <a:gd name="T21" fmla="*/ T20 w 2396"/>
                              <a:gd name="T22" fmla="+- 0 6951 6661"/>
                              <a:gd name="T23" fmla="*/ 6951 h 291"/>
                              <a:gd name="T24" fmla="+- 0 4251 1860"/>
                              <a:gd name="T25" fmla="*/ T24 w 2396"/>
                              <a:gd name="T26" fmla="+- 0 6947 6661"/>
                              <a:gd name="T27" fmla="*/ 6947 h 291"/>
                              <a:gd name="T28" fmla="+- 0 4251 1860"/>
                              <a:gd name="T29" fmla="*/ T28 w 2396"/>
                              <a:gd name="T30" fmla="+- 0 6661 6661"/>
                              <a:gd name="T31" fmla="*/ 6661 h 291"/>
                              <a:gd name="T32" fmla="+- 0 1865 1860"/>
                              <a:gd name="T33" fmla="*/ T32 w 2396"/>
                              <a:gd name="T34" fmla="+- 0 6661 6661"/>
                              <a:gd name="T35" fmla="*/ 6661 h 291"/>
                              <a:gd name="T36" fmla="+- 0 1860 1860"/>
                              <a:gd name="T37" fmla="*/ T36 w 2396"/>
                              <a:gd name="T38" fmla="+- 0 6661 6661"/>
                              <a:gd name="T39" fmla="*/ 6661 h 291"/>
                              <a:gd name="T40" fmla="+- 0 1860 1860"/>
                              <a:gd name="T41" fmla="*/ T40 w 2396"/>
                              <a:gd name="T42" fmla="+- 0 6666 6661"/>
                              <a:gd name="T43" fmla="*/ 6666 h 291"/>
                              <a:gd name="T44" fmla="+- 0 1860 1860"/>
                              <a:gd name="T45" fmla="*/ T44 w 2396"/>
                              <a:gd name="T46" fmla="+- 0 6947 6661"/>
                              <a:gd name="T47" fmla="*/ 6947 h 291"/>
                              <a:gd name="T48" fmla="+- 0 1865 1860"/>
                              <a:gd name="T49" fmla="*/ T48 w 2396"/>
                              <a:gd name="T50" fmla="+- 0 6947 6661"/>
                              <a:gd name="T51" fmla="*/ 6947 h 291"/>
                              <a:gd name="T52" fmla="+- 0 1865 1860"/>
                              <a:gd name="T53" fmla="*/ T52 w 2396"/>
                              <a:gd name="T54" fmla="+- 0 6666 6661"/>
                              <a:gd name="T55" fmla="*/ 6666 h 291"/>
                              <a:gd name="T56" fmla="+- 0 4251 1860"/>
                              <a:gd name="T57" fmla="*/ T56 w 2396"/>
                              <a:gd name="T58" fmla="+- 0 6666 6661"/>
                              <a:gd name="T59" fmla="*/ 6666 h 291"/>
                              <a:gd name="T60" fmla="+- 0 4251 1860"/>
                              <a:gd name="T61" fmla="*/ T60 w 2396"/>
                              <a:gd name="T62" fmla="+- 0 6661 6661"/>
                              <a:gd name="T63" fmla="*/ 6661 h 291"/>
                              <a:gd name="T64" fmla="+- 0 4256 1860"/>
                              <a:gd name="T65" fmla="*/ T64 w 2396"/>
                              <a:gd name="T66" fmla="+- 0 6947 6661"/>
                              <a:gd name="T67" fmla="*/ 6947 h 291"/>
                              <a:gd name="T68" fmla="+- 0 4251 1860"/>
                              <a:gd name="T69" fmla="*/ T68 w 2396"/>
                              <a:gd name="T70" fmla="+- 0 6947 6661"/>
                              <a:gd name="T71" fmla="*/ 6947 h 291"/>
                              <a:gd name="T72" fmla="+- 0 4251 1860"/>
                              <a:gd name="T73" fmla="*/ T72 w 2396"/>
                              <a:gd name="T74" fmla="+- 0 6951 6661"/>
                              <a:gd name="T75" fmla="*/ 6951 h 291"/>
                              <a:gd name="T76" fmla="+- 0 4256 1860"/>
                              <a:gd name="T77" fmla="*/ T76 w 2396"/>
                              <a:gd name="T78" fmla="+- 0 6951 6661"/>
                              <a:gd name="T79" fmla="*/ 6951 h 291"/>
                              <a:gd name="T80" fmla="+- 0 4256 1860"/>
                              <a:gd name="T81" fmla="*/ T80 w 2396"/>
                              <a:gd name="T82" fmla="+- 0 6947 6661"/>
                              <a:gd name="T83" fmla="*/ 6947 h 291"/>
                              <a:gd name="T84" fmla="+- 0 4256 1860"/>
                              <a:gd name="T85" fmla="*/ T84 w 2396"/>
                              <a:gd name="T86" fmla="+- 0 6661 6661"/>
                              <a:gd name="T87" fmla="*/ 6661 h 291"/>
                              <a:gd name="T88" fmla="+- 0 4251 1860"/>
                              <a:gd name="T89" fmla="*/ T88 w 2396"/>
                              <a:gd name="T90" fmla="+- 0 6661 6661"/>
                              <a:gd name="T91" fmla="*/ 6661 h 291"/>
                              <a:gd name="T92" fmla="+- 0 4251 1860"/>
                              <a:gd name="T93" fmla="*/ T92 w 2396"/>
                              <a:gd name="T94" fmla="+- 0 6666 6661"/>
                              <a:gd name="T95" fmla="*/ 6666 h 291"/>
                              <a:gd name="T96" fmla="+- 0 4251 1860"/>
                              <a:gd name="T97" fmla="*/ T96 w 2396"/>
                              <a:gd name="T98" fmla="+- 0 6947 6661"/>
                              <a:gd name="T99" fmla="*/ 6947 h 291"/>
                              <a:gd name="T100" fmla="+- 0 4256 1860"/>
                              <a:gd name="T101" fmla="*/ T100 w 2396"/>
                              <a:gd name="T102" fmla="+- 0 6947 6661"/>
                              <a:gd name="T103" fmla="*/ 6947 h 291"/>
                              <a:gd name="T104" fmla="+- 0 4256 1860"/>
                              <a:gd name="T105" fmla="*/ T104 w 2396"/>
                              <a:gd name="T106" fmla="+- 0 6666 6661"/>
                              <a:gd name="T107" fmla="*/ 6666 h 291"/>
                              <a:gd name="T108" fmla="+- 0 4256 1860"/>
                              <a:gd name="T109" fmla="*/ T108 w 2396"/>
                              <a:gd name="T110" fmla="+- 0 6661 6661"/>
                              <a:gd name="T111" fmla="*/ 666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396" h="291">
                                <a:moveTo>
                                  <a:pt x="2391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2391" y="290"/>
                                </a:lnTo>
                                <a:lnTo>
                                  <a:pt x="2391" y="286"/>
                                </a:lnTo>
                                <a:close/>
                                <a:moveTo>
                                  <a:pt x="2391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2391" y="5"/>
                                </a:lnTo>
                                <a:lnTo>
                                  <a:pt x="2391" y="0"/>
                                </a:lnTo>
                                <a:close/>
                                <a:moveTo>
                                  <a:pt x="2396" y="286"/>
                                </a:moveTo>
                                <a:lnTo>
                                  <a:pt x="2391" y="286"/>
                                </a:lnTo>
                                <a:lnTo>
                                  <a:pt x="2391" y="290"/>
                                </a:lnTo>
                                <a:lnTo>
                                  <a:pt x="2396" y="290"/>
                                </a:lnTo>
                                <a:lnTo>
                                  <a:pt x="2396" y="286"/>
                                </a:lnTo>
                                <a:close/>
                                <a:moveTo>
                                  <a:pt x="2396" y="0"/>
                                </a:moveTo>
                                <a:lnTo>
                                  <a:pt x="2391" y="0"/>
                                </a:lnTo>
                                <a:lnTo>
                                  <a:pt x="2391" y="5"/>
                                </a:lnTo>
                                <a:lnTo>
                                  <a:pt x="2391" y="286"/>
                                </a:lnTo>
                                <a:lnTo>
                                  <a:pt x="2396" y="286"/>
                                </a:lnTo>
                                <a:lnTo>
                                  <a:pt x="2396" y="5"/>
                                </a:lnTo>
                                <a:lnTo>
                                  <a:pt x="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CAAF2" id="Group 60" o:spid="_x0000_s1026" style="position:absolute;margin-left:93pt;margin-top:316.6pt;width:423.35pt;height:31pt;z-index:-251688448;mso-position-horizontal-relative:page;mso-position-vertical-relative:page" coordorigin="1860,6332" coordsize="8467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">
                <v:rect id="Rectangle 61" o:spid="_x0000_s1027" style="position:absolute;left:1865;top:6337;width:845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" fillcolor="#fbfbf8" stroked="f"/>
                <v:shape id="AutoShape 62" o:spid="_x0000_s1028" style="position:absolute;left:1860;top:6332;width:8467;height:291;visibility:visible;mso-wrap-style:square;v-text-anchor:top" coordsize="84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" path="m8462,286l5,286r-5,l,291r5,l8462,291r,-5xm8462,l5,,,,,5,,286r5,l5,5r8457,l8462,xm8467,286r-5,l8462,291r5,l8467,286xm8467,r-5,l8462,5r,281l8467,286r,-281l8467,xe" fillcolor="#e4e7eb" stroked="f">
                  <v:path arrowok="t" o:connecttype="custom" o:connectlocs="8462,6618;5,6618;0,6618;0,6623;5,6623;8462,6623;8462,6618;8462,6332;5,6332;0,6332;0,6337;0,6618;5,6618;5,6337;8462,6337;8462,6332;8467,6618;8462,6618;8462,6623;8467,6623;8467,6618;8467,6332;8462,6332;8462,6337;8462,6618;8467,6618;8467,6337;8467,6332" o:connectangles="0,0,0,0,0,0,0,0,0,0,0,0,0,0,0,0,0,0,0,0,0,0,0,0,0,0,0,0"/>
                </v:shape>
                <v:rect id="Rectangle 63" o:spid="_x0000_s1029" style="position:absolute;left:1865;top:6665;width:238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" fillcolor="#fbfbf8" stroked="f"/>
                <v:shape id="AutoShape 64" o:spid="_x0000_s1030" style="position:absolute;left:1860;top:6661;width:2396;height:291;visibility:visible;mso-wrap-style:square;v-text-anchor:top" coordsize="239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" path="m2391,286l5,286r-5,l,290r5,l2391,290r,-4xm2391,l5,,,,,5,,286r5,l5,5r2386,l2391,xm2396,286r-5,l2391,290r5,l2396,286xm2396,r-5,l2391,5r,281l2396,286r,-281l2396,xe" fillcolor="#e4e7eb" stroked="f">
                  <v:path arrowok="t" o:connecttype="custom" o:connectlocs="2391,6947;5,6947;0,6947;0,6951;5,6951;2391,6951;2391,6947;2391,6661;5,6661;0,6661;0,6666;0,6947;5,6947;5,6666;2391,6666;2391,6661;2396,6947;2391,6947;2391,6951;2396,6951;2396,6947;2396,6661;2391,6661;2391,6666;2391,6947;2396,6947;2396,6666;2396,6661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056" behindDoc="1" locked="0" layoutInCell="1" allowOverlap="1" wp14:anchorId="49620BEC" wp14:editId="243D8D81">
                <wp:simplePos x="0" y="0"/>
                <wp:positionH relativeFrom="page">
                  <wp:posOffset>1181100</wp:posOffset>
                </wp:positionH>
                <wp:positionV relativeFrom="page">
                  <wp:posOffset>4505325</wp:posOffset>
                </wp:positionV>
                <wp:extent cx="5626100" cy="393700"/>
                <wp:effectExtent l="0" t="0" r="0" b="0"/>
                <wp:wrapNone/>
                <wp:docPr id="58131925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0" cy="393700"/>
                          <a:chOff x="1860" y="7095"/>
                          <a:chExt cx="8860" cy="620"/>
                        </a:xfrm>
                      </wpg:grpSpPr>
                      <wps:wsp>
                        <wps:cNvPr id="9141899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865" y="7100"/>
                            <a:ext cx="885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284842" name="AutoShape 67"/>
                        <wps:cNvSpPr>
                          <a:spLocks/>
                        </wps:cNvSpPr>
                        <wps:spPr bwMode="auto">
                          <a:xfrm>
                            <a:off x="1860" y="7095"/>
                            <a:ext cx="8860" cy="291"/>
                          </a:xfrm>
                          <a:custGeom>
                            <a:avLst/>
                            <a:gdLst>
                              <a:gd name="T0" fmla="+- 0 10715 1860"/>
                              <a:gd name="T1" fmla="*/ T0 w 8860"/>
                              <a:gd name="T2" fmla="+- 0 7381 7095"/>
                              <a:gd name="T3" fmla="*/ 7381 h 291"/>
                              <a:gd name="T4" fmla="+- 0 1865 1860"/>
                              <a:gd name="T5" fmla="*/ T4 w 8860"/>
                              <a:gd name="T6" fmla="+- 0 7381 7095"/>
                              <a:gd name="T7" fmla="*/ 7381 h 291"/>
                              <a:gd name="T8" fmla="+- 0 1860 1860"/>
                              <a:gd name="T9" fmla="*/ T8 w 8860"/>
                              <a:gd name="T10" fmla="+- 0 7381 7095"/>
                              <a:gd name="T11" fmla="*/ 7381 h 291"/>
                              <a:gd name="T12" fmla="+- 0 1860 1860"/>
                              <a:gd name="T13" fmla="*/ T12 w 8860"/>
                              <a:gd name="T14" fmla="+- 0 7386 7095"/>
                              <a:gd name="T15" fmla="*/ 7386 h 291"/>
                              <a:gd name="T16" fmla="+- 0 1865 1860"/>
                              <a:gd name="T17" fmla="*/ T16 w 8860"/>
                              <a:gd name="T18" fmla="+- 0 7386 7095"/>
                              <a:gd name="T19" fmla="*/ 7386 h 291"/>
                              <a:gd name="T20" fmla="+- 0 10715 1860"/>
                              <a:gd name="T21" fmla="*/ T20 w 8860"/>
                              <a:gd name="T22" fmla="+- 0 7386 7095"/>
                              <a:gd name="T23" fmla="*/ 7386 h 291"/>
                              <a:gd name="T24" fmla="+- 0 10715 1860"/>
                              <a:gd name="T25" fmla="*/ T24 w 8860"/>
                              <a:gd name="T26" fmla="+- 0 7381 7095"/>
                              <a:gd name="T27" fmla="*/ 7381 h 291"/>
                              <a:gd name="T28" fmla="+- 0 10715 1860"/>
                              <a:gd name="T29" fmla="*/ T28 w 8860"/>
                              <a:gd name="T30" fmla="+- 0 7095 7095"/>
                              <a:gd name="T31" fmla="*/ 7095 h 291"/>
                              <a:gd name="T32" fmla="+- 0 1865 1860"/>
                              <a:gd name="T33" fmla="*/ T32 w 8860"/>
                              <a:gd name="T34" fmla="+- 0 7095 7095"/>
                              <a:gd name="T35" fmla="*/ 7095 h 291"/>
                              <a:gd name="T36" fmla="+- 0 1860 1860"/>
                              <a:gd name="T37" fmla="*/ T36 w 8860"/>
                              <a:gd name="T38" fmla="+- 0 7095 7095"/>
                              <a:gd name="T39" fmla="*/ 7095 h 291"/>
                              <a:gd name="T40" fmla="+- 0 1860 1860"/>
                              <a:gd name="T41" fmla="*/ T40 w 8860"/>
                              <a:gd name="T42" fmla="+- 0 7100 7095"/>
                              <a:gd name="T43" fmla="*/ 7100 h 291"/>
                              <a:gd name="T44" fmla="+- 0 1860 1860"/>
                              <a:gd name="T45" fmla="*/ T44 w 8860"/>
                              <a:gd name="T46" fmla="+- 0 7381 7095"/>
                              <a:gd name="T47" fmla="*/ 7381 h 291"/>
                              <a:gd name="T48" fmla="+- 0 1865 1860"/>
                              <a:gd name="T49" fmla="*/ T48 w 8860"/>
                              <a:gd name="T50" fmla="+- 0 7381 7095"/>
                              <a:gd name="T51" fmla="*/ 7381 h 291"/>
                              <a:gd name="T52" fmla="+- 0 1865 1860"/>
                              <a:gd name="T53" fmla="*/ T52 w 8860"/>
                              <a:gd name="T54" fmla="+- 0 7100 7095"/>
                              <a:gd name="T55" fmla="*/ 7100 h 291"/>
                              <a:gd name="T56" fmla="+- 0 10715 1860"/>
                              <a:gd name="T57" fmla="*/ T56 w 8860"/>
                              <a:gd name="T58" fmla="+- 0 7100 7095"/>
                              <a:gd name="T59" fmla="*/ 7100 h 291"/>
                              <a:gd name="T60" fmla="+- 0 10715 1860"/>
                              <a:gd name="T61" fmla="*/ T60 w 8860"/>
                              <a:gd name="T62" fmla="+- 0 7095 7095"/>
                              <a:gd name="T63" fmla="*/ 7095 h 291"/>
                              <a:gd name="T64" fmla="+- 0 10720 1860"/>
                              <a:gd name="T65" fmla="*/ T64 w 8860"/>
                              <a:gd name="T66" fmla="+- 0 7381 7095"/>
                              <a:gd name="T67" fmla="*/ 7381 h 291"/>
                              <a:gd name="T68" fmla="+- 0 10716 1860"/>
                              <a:gd name="T69" fmla="*/ T68 w 8860"/>
                              <a:gd name="T70" fmla="+- 0 7381 7095"/>
                              <a:gd name="T71" fmla="*/ 7381 h 291"/>
                              <a:gd name="T72" fmla="+- 0 10716 1860"/>
                              <a:gd name="T73" fmla="*/ T72 w 8860"/>
                              <a:gd name="T74" fmla="+- 0 7386 7095"/>
                              <a:gd name="T75" fmla="*/ 7386 h 291"/>
                              <a:gd name="T76" fmla="+- 0 10720 1860"/>
                              <a:gd name="T77" fmla="*/ T76 w 8860"/>
                              <a:gd name="T78" fmla="+- 0 7386 7095"/>
                              <a:gd name="T79" fmla="*/ 7386 h 291"/>
                              <a:gd name="T80" fmla="+- 0 10720 1860"/>
                              <a:gd name="T81" fmla="*/ T80 w 8860"/>
                              <a:gd name="T82" fmla="+- 0 7381 7095"/>
                              <a:gd name="T83" fmla="*/ 7381 h 291"/>
                              <a:gd name="T84" fmla="+- 0 10720 1860"/>
                              <a:gd name="T85" fmla="*/ T84 w 8860"/>
                              <a:gd name="T86" fmla="+- 0 7095 7095"/>
                              <a:gd name="T87" fmla="*/ 7095 h 291"/>
                              <a:gd name="T88" fmla="+- 0 10716 1860"/>
                              <a:gd name="T89" fmla="*/ T88 w 8860"/>
                              <a:gd name="T90" fmla="+- 0 7095 7095"/>
                              <a:gd name="T91" fmla="*/ 7095 h 291"/>
                              <a:gd name="T92" fmla="+- 0 10716 1860"/>
                              <a:gd name="T93" fmla="*/ T92 w 8860"/>
                              <a:gd name="T94" fmla="+- 0 7100 7095"/>
                              <a:gd name="T95" fmla="*/ 7100 h 291"/>
                              <a:gd name="T96" fmla="+- 0 10716 1860"/>
                              <a:gd name="T97" fmla="*/ T96 w 8860"/>
                              <a:gd name="T98" fmla="+- 0 7381 7095"/>
                              <a:gd name="T99" fmla="*/ 7381 h 291"/>
                              <a:gd name="T100" fmla="+- 0 10720 1860"/>
                              <a:gd name="T101" fmla="*/ T100 w 8860"/>
                              <a:gd name="T102" fmla="+- 0 7381 7095"/>
                              <a:gd name="T103" fmla="*/ 7381 h 291"/>
                              <a:gd name="T104" fmla="+- 0 10720 1860"/>
                              <a:gd name="T105" fmla="*/ T104 w 8860"/>
                              <a:gd name="T106" fmla="+- 0 7100 7095"/>
                              <a:gd name="T107" fmla="*/ 7100 h 291"/>
                              <a:gd name="T108" fmla="+- 0 10720 1860"/>
                              <a:gd name="T109" fmla="*/ T108 w 8860"/>
                              <a:gd name="T110" fmla="+- 0 7095 7095"/>
                              <a:gd name="T111" fmla="*/ 709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860" h="291">
                                <a:moveTo>
                                  <a:pt x="8855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8855" y="291"/>
                                </a:lnTo>
                                <a:lnTo>
                                  <a:pt x="8855" y="286"/>
                                </a:lnTo>
                                <a:close/>
                                <a:moveTo>
                                  <a:pt x="885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8855" y="5"/>
                                </a:lnTo>
                                <a:lnTo>
                                  <a:pt x="8855" y="0"/>
                                </a:lnTo>
                                <a:close/>
                                <a:moveTo>
                                  <a:pt x="8860" y="286"/>
                                </a:moveTo>
                                <a:lnTo>
                                  <a:pt x="8856" y="286"/>
                                </a:lnTo>
                                <a:lnTo>
                                  <a:pt x="8856" y="291"/>
                                </a:lnTo>
                                <a:lnTo>
                                  <a:pt x="8860" y="291"/>
                                </a:lnTo>
                                <a:lnTo>
                                  <a:pt x="8860" y="286"/>
                                </a:lnTo>
                                <a:close/>
                                <a:moveTo>
                                  <a:pt x="8860" y="0"/>
                                </a:moveTo>
                                <a:lnTo>
                                  <a:pt x="8856" y="0"/>
                                </a:lnTo>
                                <a:lnTo>
                                  <a:pt x="8856" y="5"/>
                                </a:lnTo>
                                <a:lnTo>
                                  <a:pt x="8856" y="286"/>
                                </a:lnTo>
                                <a:lnTo>
                                  <a:pt x="8860" y="286"/>
                                </a:lnTo>
                                <a:lnTo>
                                  <a:pt x="8860" y="5"/>
                                </a:lnTo>
                                <a:lnTo>
                                  <a:pt x="8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15600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865" y="7429"/>
                            <a:ext cx="608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877998" name="AutoShape 69"/>
                        <wps:cNvSpPr>
                          <a:spLocks/>
                        </wps:cNvSpPr>
                        <wps:spPr bwMode="auto">
                          <a:xfrm>
                            <a:off x="1860" y="7424"/>
                            <a:ext cx="617" cy="291"/>
                          </a:xfrm>
                          <a:custGeom>
                            <a:avLst/>
                            <a:gdLst>
                              <a:gd name="T0" fmla="+- 0 2477 1860"/>
                              <a:gd name="T1" fmla="*/ T0 w 617"/>
                              <a:gd name="T2" fmla="+- 0 7710 7424"/>
                              <a:gd name="T3" fmla="*/ 7710 h 291"/>
                              <a:gd name="T4" fmla="+- 0 2472 1860"/>
                              <a:gd name="T5" fmla="*/ T4 w 617"/>
                              <a:gd name="T6" fmla="+- 0 7710 7424"/>
                              <a:gd name="T7" fmla="*/ 7710 h 291"/>
                              <a:gd name="T8" fmla="+- 0 2472 1860"/>
                              <a:gd name="T9" fmla="*/ T8 w 617"/>
                              <a:gd name="T10" fmla="+- 0 7710 7424"/>
                              <a:gd name="T11" fmla="*/ 7710 h 291"/>
                              <a:gd name="T12" fmla="+- 0 1865 1860"/>
                              <a:gd name="T13" fmla="*/ T12 w 617"/>
                              <a:gd name="T14" fmla="+- 0 7710 7424"/>
                              <a:gd name="T15" fmla="*/ 7710 h 291"/>
                              <a:gd name="T16" fmla="+- 0 1860 1860"/>
                              <a:gd name="T17" fmla="*/ T16 w 617"/>
                              <a:gd name="T18" fmla="+- 0 7710 7424"/>
                              <a:gd name="T19" fmla="*/ 7710 h 291"/>
                              <a:gd name="T20" fmla="+- 0 1860 1860"/>
                              <a:gd name="T21" fmla="*/ T20 w 617"/>
                              <a:gd name="T22" fmla="+- 0 7715 7424"/>
                              <a:gd name="T23" fmla="*/ 7715 h 291"/>
                              <a:gd name="T24" fmla="+- 0 1865 1860"/>
                              <a:gd name="T25" fmla="*/ T24 w 617"/>
                              <a:gd name="T26" fmla="+- 0 7715 7424"/>
                              <a:gd name="T27" fmla="*/ 7715 h 291"/>
                              <a:gd name="T28" fmla="+- 0 2472 1860"/>
                              <a:gd name="T29" fmla="*/ T28 w 617"/>
                              <a:gd name="T30" fmla="+- 0 7715 7424"/>
                              <a:gd name="T31" fmla="*/ 7715 h 291"/>
                              <a:gd name="T32" fmla="+- 0 2472 1860"/>
                              <a:gd name="T33" fmla="*/ T32 w 617"/>
                              <a:gd name="T34" fmla="+- 0 7715 7424"/>
                              <a:gd name="T35" fmla="*/ 7715 h 291"/>
                              <a:gd name="T36" fmla="+- 0 2477 1860"/>
                              <a:gd name="T37" fmla="*/ T36 w 617"/>
                              <a:gd name="T38" fmla="+- 0 7715 7424"/>
                              <a:gd name="T39" fmla="*/ 7715 h 291"/>
                              <a:gd name="T40" fmla="+- 0 2477 1860"/>
                              <a:gd name="T41" fmla="*/ T40 w 617"/>
                              <a:gd name="T42" fmla="+- 0 7710 7424"/>
                              <a:gd name="T43" fmla="*/ 7710 h 291"/>
                              <a:gd name="T44" fmla="+- 0 2477 1860"/>
                              <a:gd name="T45" fmla="*/ T44 w 617"/>
                              <a:gd name="T46" fmla="+- 0 7424 7424"/>
                              <a:gd name="T47" fmla="*/ 7424 h 291"/>
                              <a:gd name="T48" fmla="+- 0 2472 1860"/>
                              <a:gd name="T49" fmla="*/ T48 w 617"/>
                              <a:gd name="T50" fmla="+- 0 7424 7424"/>
                              <a:gd name="T51" fmla="*/ 7424 h 291"/>
                              <a:gd name="T52" fmla="+- 0 2472 1860"/>
                              <a:gd name="T53" fmla="*/ T52 w 617"/>
                              <a:gd name="T54" fmla="+- 0 7424 7424"/>
                              <a:gd name="T55" fmla="*/ 7424 h 291"/>
                              <a:gd name="T56" fmla="+- 0 1865 1860"/>
                              <a:gd name="T57" fmla="*/ T56 w 617"/>
                              <a:gd name="T58" fmla="+- 0 7424 7424"/>
                              <a:gd name="T59" fmla="*/ 7424 h 291"/>
                              <a:gd name="T60" fmla="+- 0 1860 1860"/>
                              <a:gd name="T61" fmla="*/ T60 w 617"/>
                              <a:gd name="T62" fmla="+- 0 7424 7424"/>
                              <a:gd name="T63" fmla="*/ 7424 h 291"/>
                              <a:gd name="T64" fmla="+- 0 1860 1860"/>
                              <a:gd name="T65" fmla="*/ T64 w 617"/>
                              <a:gd name="T66" fmla="+- 0 7429 7424"/>
                              <a:gd name="T67" fmla="*/ 7429 h 291"/>
                              <a:gd name="T68" fmla="+- 0 1860 1860"/>
                              <a:gd name="T69" fmla="*/ T68 w 617"/>
                              <a:gd name="T70" fmla="+- 0 7710 7424"/>
                              <a:gd name="T71" fmla="*/ 7710 h 291"/>
                              <a:gd name="T72" fmla="+- 0 1865 1860"/>
                              <a:gd name="T73" fmla="*/ T72 w 617"/>
                              <a:gd name="T74" fmla="+- 0 7710 7424"/>
                              <a:gd name="T75" fmla="*/ 7710 h 291"/>
                              <a:gd name="T76" fmla="+- 0 1865 1860"/>
                              <a:gd name="T77" fmla="*/ T76 w 617"/>
                              <a:gd name="T78" fmla="+- 0 7429 7424"/>
                              <a:gd name="T79" fmla="*/ 7429 h 291"/>
                              <a:gd name="T80" fmla="+- 0 2472 1860"/>
                              <a:gd name="T81" fmla="*/ T80 w 617"/>
                              <a:gd name="T82" fmla="+- 0 7429 7424"/>
                              <a:gd name="T83" fmla="*/ 7429 h 291"/>
                              <a:gd name="T84" fmla="+- 0 2472 1860"/>
                              <a:gd name="T85" fmla="*/ T84 w 617"/>
                              <a:gd name="T86" fmla="+- 0 7710 7424"/>
                              <a:gd name="T87" fmla="*/ 7710 h 291"/>
                              <a:gd name="T88" fmla="+- 0 2477 1860"/>
                              <a:gd name="T89" fmla="*/ T88 w 617"/>
                              <a:gd name="T90" fmla="+- 0 7710 7424"/>
                              <a:gd name="T91" fmla="*/ 7710 h 291"/>
                              <a:gd name="T92" fmla="+- 0 2477 1860"/>
                              <a:gd name="T93" fmla="*/ T92 w 617"/>
                              <a:gd name="T94" fmla="+- 0 7429 7424"/>
                              <a:gd name="T95" fmla="*/ 7429 h 291"/>
                              <a:gd name="T96" fmla="+- 0 2477 1860"/>
                              <a:gd name="T97" fmla="*/ T96 w 617"/>
                              <a:gd name="T98" fmla="+- 0 7424 7424"/>
                              <a:gd name="T99" fmla="*/ 742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17" h="291">
                                <a:moveTo>
                                  <a:pt x="617" y="286"/>
                                </a:moveTo>
                                <a:lnTo>
                                  <a:pt x="612" y="286"/>
                                </a:ln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612" y="291"/>
                                </a:lnTo>
                                <a:lnTo>
                                  <a:pt x="617" y="291"/>
                                </a:lnTo>
                                <a:lnTo>
                                  <a:pt x="617" y="286"/>
                                </a:lnTo>
                                <a:close/>
                                <a:moveTo>
                                  <a:pt x="617" y="0"/>
                                </a:moveTo>
                                <a:lnTo>
                                  <a:pt x="612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612" y="5"/>
                                </a:lnTo>
                                <a:lnTo>
                                  <a:pt x="612" y="286"/>
                                </a:lnTo>
                                <a:lnTo>
                                  <a:pt x="617" y="286"/>
                                </a:lnTo>
                                <a:lnTo>
                                  <a:pt x="617" y="5"/>
                                </a:lnTo>
                                <a:lnTo>
                                  <a:pt x="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45626" id="Group 65" o:spid="_x0000_s1026" style="position:absolute;margin-left:93pt;margin-top:354.75pt;width:443pt;height:31pt;z-index:-251687424;mso-position-horizontal-relative:page;mso-position-vertical-relative:page" coordorigin="1860,7095" coordsize="8860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">
                <v:rect id="Rectangle 66" o:spid="_x0000_s1027" style="position:absolute;left:1865;top:7100;width:8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" fillcolor="#fbfbf8" stroked="f"/>
                <v:shape id="AutoShape 67" o:spid="_x0000_s1028" style="position:absolute;left:1860;top:7095;width:8860;height:291;visibility:visible;mso-wrap-style:square;v-text-anchor:top" coordsize="886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" path="m8855,286l5,286r-5,l,291r5,l8855,291r,-5xm8855,l5,,,,,5,,286r5,l5,5r8850,l8855,xm8860,286r-4,l8856,291r4,l8860,286xm8860,r-4,l8856,5r,281l8860,286r,-281l8860,xe" fillcolor="#e4e7eb" stroked="f">
                  <v:path arrowok="t" o:connecttype="custom" o:connectlocs="8855,7381;5,7381;0,7381;0,7386;5,7386;8855,7386;8855,7381;8855,7095;5,7095;0,7095;0,7100;0,7381;5,7381;5,7100;8855,7100;8855,7095;8860,7381;8856,7381;8856,7386;8860,7386;8860,7381;8860,7095;8856,7095;8856,7100;8856,7381;8860,7381;8860,7100;8860,7095" o:connectangles="0,0,0,0,0,0,0,0,0,0,0,0,0,0,0,0,0,0,0,0,0,0,0,0,0,0,0,0"/>
                </v:shape>
                <v:rect id="Rectangle 68" o:spid="_x0000_s1029" style="position:absolute;left:1865;top:7429;width:608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" fillcolor="#fbfbf8" stroked="f"/>
                <v:shape id="AutoShape 69" o:spid="_x0000_s1030" style="position:absolute;left:1860;top:7424;width:617;height:291;visibility:visible;mso-wrap-style:square;v-text-anchor:top" coordsize="61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" path="m617,286r-5,l5,286r-5,l,291r5,l612,291r5,l617,286xm617,r-5,l5,,,,,5,,286r5,l5,5r607,l612,286r5,l617,5r,-5xe" fillcolor="#e4e7eb" stroked="f">
                  <v:path arrowok="t" o:connecttype="custom" o:connectlocs="617,7710;612,7710;612,7710;5,7710;0,7710;0,7715;5,7715;612,7715;612,7715;617,7715;617,7710;617,7424;612,7424;612,7424;5,7424;0,7424;0,7429;0,7710;5,7710;5,7429;612,7429;612,7710;617,7710;617,7429;617,7424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1" locked="0" layoutInCell="1" allowOverlap="1" wp14:anchorId="51703094" wp14:editId="7EBFAD04">
                <wp:simplePos x="0" y="0"/>
                <wp:positionH relativeFrom="page">
                  <wp:posOffset>1181100</wp:posOffset>
                </wp:positionH>
                <wp:positionV relativeFrom="page">
                  <wp:posOffset>4989830</wp:posOffset>
                </wp:positionV>
                <wp:extent cx="5411470" cy="393700"/>
                <wp:effectExtent l="0" t="0" r="0" b="0"/>
                <wp:wrapNone/>
                <wp:docPr id="132626041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1470" cy="393700"/>
                          <a:chOff x="1860" y="7859"/>
                          <a:chExt cx="8522" cy="620"/>
                        </a:xfrm>
                      </wpg:grpSpPr>
                      <wps:wsp>
                        <wps:cNvPr id="12775746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65" y="7863"/>
                            <a:ext cx="8512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348228" name="AutoShape 72"/>
                        <wps:cNvSpPr>
                          <a:spLocks/>
                        </wps:cNvSpPr>
                        <wps:spPr bwMode="auto">
                          <a:xfrm>
                            <a:off x="1860" y="7858"/>
                            <a:ext cx="8522" cy="291"/>
                          </a:xfrm>
                          <a:custGeom>
                            <a:avLst/>
                            <a:gdLst>
                              <a:gd name="T0" fmla="+- 0 10377 1860"/>
                              <a:gd name="T1" fmla="*/ T0 w 8522"/>
                              <a:gd name="T2" fmla="+- 0 8144 7859"/>
                              <a:gd name="T3" fmla="*/ 8144 h 291"/>
                              <a:gd name="T4" fmla="+- 0 1865 1860"/>
                              <a:gd name="T5" fmla="*/ T4 w 8522"/>
                              <a:gd name="T6" fmla="+- 0 8144 7859"/>
                              <a:gd name="T7" fmla="*/ 8144 h 291"/>
                              <a:gd name="T8" fmla="+- 0 1860 1860"/>
                              <a:gd name="T9" fmla="*/ T8 w 8522"/>
                              <a:gd name="T10" fmla="+- 0 8144 7859"/>
                              <a:gd name="T11" fmla="*/ 8144 h 291"/>
                              <a:gd name="T12" fmla="+- 0 1860 1860"/>
                              <a:gd name="T13" fmla="*/ T12 w 8522"/>
                              <a:gd name="T14" fmla="+- 0 8149 7859"/>
                              <a:gd name="T15" fmla="*/ 8149 h 291"/>
                              <a:gd name="T16" fmla="+- 0 1865 1860"/>
                              <a:gd name="T17" fmla="*/ T16 w 8522"/>
                              <a:gd name="T18" fmla="+- 0 8149 7859"/>
                              <a:gd name="T19" fmla="*/ 8149 h 291"/>
                              <a:gd name="T20" fmla="+- 0 10377 1860"/>
                              <a:gd name="T21" fmla="*/ T20 w 8522"/>
                              <a:gd name="T22" fmla="+- 0 8149 7859"/>
                              <a:gd name="T23" fmla="*/ 8149 h 291"/>
                              <a:gd name="T24" fmla="+- 0 10377 1860"/>
                              <a:gd name="T25" fmla="*/ T24 w 8522"/>
                              <a:gd name="T26" fmla="+- 0 8144 7859"/>
                              <a:gd name="T27" fmla="*/ 8144 h 291"/>
                              <a:gd name="T28" fmla="+- 0 10377 1860"/>
                              <a:gd name="T29" fmla="*/ T28 w 8522"/>
                              <a:gd name="T30" fmla="+- 0 7859 7859"/>
                              <a:gd name="T31" fmla="*/ 7859 h 291"/>
                              <a:gd name="T32" fmla="+- 0 1865 1860"/>
                              <a:gd name="T33" fmla="*/ T32 w 8522"/>
                              <a:gd name="T34" fmla="+- 0 7859 7859"/>
                              <a:gd name="T35" fmla="*/ 7859 h 291"/>
                              <a:gd name="T36" fmla="+- 0 1860 1860"/>
                              <a:gd name="T37" fmla="*/ T36 w 8522"/>
                              <a:gd name="T38" fmla="+- 0 7859 7859"/>
                              <a:gd name="T39" fmla="*/ 7859 h 291"/>
                              <a:gd name="T40" fmla="+- 0 1860 1860"/>
                              <a:gd name="T41" fmla="*/ T40 w 8522"/>
                              <a:gd name="T42" fmla="+- 0 7863 7859"/>
                              <a:gd name="T43" fmla="*/ 7863 h 291"/>
                              <a:gd name="T44" fmla="+- 0 1860 1860"/>
                              <a:gd name="T45" fmla="*/ T44 w 8522"/>
                              <a:gd name="T46" fmla="+- 0 8144 7859"/>
                              <a:gd name="T47" fmla="*/ 8144 h 291"/>
                              <a:gd name="T48" fmla="+- 0 1865 1860"/>
                              <a:gd name="T49" fmla="*/ T48 w 8522"/>
                              <a:gd name="T50" fmla="+- 0 8144 7859"/>
                              <a:gd name="T51" fmla="*/ 8144 h 291"/>
                              <a:gd name="T52" fmla="+- 0 1865 1860"/>
                              <a:gd name="T53" fmla="*/ T52 w 8522"/>
                              <a:gd name="T54" fmla="+- 0 7863 7859"/>
                              <a:gd name="T55" fmla="*/ 7863 h 291"/>
                              <a:gd name="T56" fmla="+- 0 10377 1860"/>
                              <a:gd name="T57" fmla="*/ T56 w 8522"/>
                              <a:gd name="T58" fmla="+- 0 7863 7859"/>
                              <a:gd name="T59" fmla="*/ 7863 h 291"/>
                              <a:gd name="T60" fmla="+- 0 10377 1860"/>
                              <a:gd name="T61" fmla="*/ T60 w 8522"/>
                              <a:gd name="T62" fmla="+- 0 7859 7859"/>
                              <a:gd name="T63" fmla="*/ 7859 h 291"/>
                              <a:gd name="T64" fmla="+- 0 10382 1860"/>
                              <a:gd name="T65" fmla="*/ T64 w 8522"/>
                              <a:gd name="T66" fmla="+- 0 8144 7859"/>
                              <a:gd name="T67" fmla="*/ 8144 h 291"/>
                              <a:gd name="T68" fmla="+- 0 10377 1860"/>
                              <a:gd name="T69" fmla="*/ T68 w 8522"/>
                              <a:gd name="T70" fmla="+- 0 8144 7859"/>
                              <a:gd name="T71" fmla="*/ 8144 h 291"/>
                              <a:gd name="T72" fmla="+- 0 10377 1860"/>
                              <a:gd name="T73" fmla="*/ T72 w 8522"/>
                              <a:gd name="T74" fmla="+- 0 8149 7859"/>
                              <a:gd name="T75" fmla="*/ 8149 h 291"/>
                              <a:gd name="T76" fmla="+- 0 10382 1860"/>
                              <a:gd name="T77" fmla="*/ T76 w 8522"/>
                              <a:gd name="T78" fmla="+- 0 8149 7859"/>
                              <a:gd name="T79" fmla="*/ 8149 h 291"/>
                              <a:gd name="T80" fmla="+- 0 10382 1860"/>
                              <a:gd name="T81" fmla="*/ T80 w 8522"/>
                              <a:gd name="T82" fmla="+- 0 8144 7859"/>
                              <a:gd name="T83" fmla="*/ 8144 h 291"/>
                              <a:gd name="T84" fmla="+- 0 10382 1860"/>
                              <a:gd name="T85" fmla="*/ T84 w 8522"/>
                              <a:gd name="T86" fmla="+- 0 7859 7859"/>
                              <a:gd name="T87" fmla="*/ 7859 h 291"/>
                              <a:gd name="T88" fmla="+- 0 10377 1860"/>
                              <a:gd name="T89" fmla="*/ T88 w 8522"/>
                              <a:gd name="T90" fmla="+- 0 7859 7859"/>
                              <a:gd name="T91" fmla="*/ 7859 h 291"/>
                              <a:gd name="T92" fmla="+- 0 10377 1860"/>
                              <a:gd name="T93" fmla="*/ T92 w 8522"/>
                              <a:gd name="T94" fmla="+- 0 7863 7859"/>
                              <a:gd name="T95" fmla="*/ 7863 h 291"/>
                              <a:gd name="T96" fmla="+- 0 10377 1860"/>
                              <a:gd name="T97" fmla="*/ T96 w 8522"/>
                              <a:gd name="T98" fmla="+- 0 8144 7859"/>
                              <a:gd name="T99" fmla="*/ 8144 h 291"/>
                              <a:gd name="T100" fmla="+- 0 10382 1860"/>
                              <a:gd name="T101" fmla="*/ T100 w 8522"/>
                              <a:gd name="T102" fmla="+- 0 8144 7859"/>
                              <a:gd name="T103" fmla="*/ 8144 h 291"/>
                              <a:gd name="T104" fmla="+- 0 10382 1860"/>
                              <a:gd name="T105" fmla="*/ T104 w 8522"/>
                              <a:gd name="T106" fmla="+- 0 7863 7859"/>
                              <a:gd name="T107" fmla="*/ 7863 h 291"/>
                              <a:gd name="T108" fmla="+- 0 10382 1860"/>
                              <a:gd name="T109" fmla="*/ T108 w 8522"/>
                              <a:gd name="T110" fmla="+- 0 7859 7859"/>
                              <a:gd name="T111" fmla="*/ 785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522" h="291">
                                <a:moveTo>
                                  <a:pt x="8517" y="285"/>
                                </a:move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8517" y="290"/>
                                </a:lnTo>
                                <a:lnTo>
                                  <a:pt x="8517" y="285"/>
                                </a:lnTo>
                                <a:close/>
                                <a:moveTo>
                                  <a:pt x="851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8517" y="4"/>
                                </a:lnTo>
                                <a:lnTo>
                                  <a:pt x="8517" y="0"/>
                                </a:lnTo>
                                <a:close/>
                                <a:moveTo>
                                  <a:pt x="8522" y="285"/>
                                </a:moveTo>
                                <a:lnTo>
                                  <a:pt x="8517" y="285"/>
                                </a:lnTo>
                                <a:lnTo>
                                  <a:pt x="8517" y="290"/>
                                </a:lnTo>
                                <a:lnTo>
                                  <a:pt x="8522" y="290"/>
                                </a:lnTo>
                                <a:lnTo>
                                  <a:pt x="8522" y="285"/>
                                </a:lnTo>
                                <a:close/>
                                <a:moveTo>
                                  <a:pt x="8522" y="0"/>
                                </a:moveTo>
                                <a:lnTo>
                                  <a:pt x="8517" y="0"/>
                                </a:lnTo>
                                <a:lnTo>
                                  <a:pt x="8517" y="4"/>
                                </a:lnTo>
                                <a:lnTo>
                                  <a:pt x="8517" y="285"/>
                                </a:lnTo>
                                <a:lnTo>
                                  <a:pt x="8522" y="285"/>
                                </a:lnTo>
                                <a:lnTo>
                                  <a:pt x="8522" y="4"/>
                                </a:lnTo>
                                <a:lnTo>
                                  <a:pt x="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7607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865" y="8192"/>
                            <a:ext cx="2739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595642" name="AutoShape 74"/>
                        <wps:cNvSpPr>
                          <a:spLocks/>
                        </wps:cNvSpPr>
                        <wps:spPr bwMode="auto">
                          <a:xfrm>
                            <a:off x="1860" y="8187"/>
                            <a:ext cx="2749" cy="291"/>
                          </a:xfrm>
                          <a:custGeom>
                            <a:avLst/>
                            <a:gdLst>
                              <a:gd name="T0" fmla="+- 0 4604 1860"/>
                              <a:gd name="T1" fmla="*/ T0 w 2749"/>
                              <a:gd name="T2" fmla="+- 0 8187 8187"/>
                              <a:gd name="T3" fmla="*/ 8187 h 291"/>
                              <a:gd name="T4" fmla="+- 0 1865 1860"/>
                              <a:gd name="T5" fmla="*/ T4 w 2749"/>
                              <a:gd name="T6" fmla="+- 0 8187 8187"/>
                              <a:gd name="T7" fmla="*/ 8187 h 291"/>
                              <a:gd name="T8" fmla="+- 0 1860 1860"/>
                              <a:gd name="T9" fmla="*/ T8 w 2749"/>
                              <a:gd name="T10" fmla="+- 0 8187 8187"/>
                              <a:gd name="T11" fmla="*/ 8187 h 291"/>
                              <a:gd name="T12" fmla="+- 0 1860 1860"/>
                              <a:gd name="T13" fmla="*/ T12 w 2749"/>
                              <a:gd name="T14" fmla="+- 0 8192 8187"/>
                              <a:gd name="T15" fmla="*/ 8192 h 291"/>
                              <a:gd name="T16" fmla="+- 0 1860 1860"/>
                              <a:gd name="T17" fmla="*/ T16 w 2749"/>
                              <a:gd name="T18" fmla="+- 0 8192 8187"/>
                              <a:gd name="T19" fmla="*/ 8192 h 291"/>
                              <a:gd name="T20" fmla="+- 0 1860 1860"/>
                              <a:gd name="T21" fmla="*/ T20 w 2749"/>
                              <a:gd name="T22" fmla="+- 0 8473 8187"/>
                              <a:gd name="T23" fmla="*/ 8473 h 291"/>
                              <a:gd name="T24" fmla="+- 0 1860 1860"/>
                              <a:gd name="T25" fmla="*/ T24 w 2749"/>
                              <a:gd name="T26" fmla="+- 0 8478 8187"/>
                              <a:gd name="T27" fmla="*/ 8478 h 291"/>
                              <a:gd name="T28" fmla="+- 0 1865 1860"/>
                              <a:gd name="T29" fmla="*/ T28 w 2749"/>
                              <a:gd name="T30" fmla="+- 0 8478 8187"/>
                              <a:gd name="T31" fmla="*/ 8478 h 291"/>
                              <a:gd name="T32" fmla="+- 0 4604 1860"/>
                              <a:gd name="T33" fmla="*/ T32 w 2749"/>
                              <a:gd name="T34" fmla="+- 0 8478 8187"/>
                              <a:gd name="T35" fmla="*/ 8478 h 291"/>
                              <a:gd name="T36" fmla="+- 0 4604 1860"/>
                              <a:gd name="T37" fmla="*/ T36 w 2749"/>
                              <a:gd name="T38" fmla="+- 0 8473 8187"/>
                              <a:gd name="T39" fmla="*/ 8473 h 291"/>
                              <a:gd name="T40" fmla="+- 0 1865 1860"/>
                              <a:gd name="T41" fmla="*/ T40 w 2749"/>
                              <a:gd name="T42" fmla="+- 0 8473 8187"/>
                              <a:gd name="T43" fmla="*/ 8473 h 291"/>
                              <a:gd name="T44" fmla="+- 0 1865 1860"/>
                              <a:gd name="T45" fmla="*/ T44 w 2749"/>
                              <a:gd name="T46" fmla="+- 0 8192 8187"/>
                              <a:gd name="T47" fmla="*/ 8192 h 291"/>
                              <a:gd name="T48" fmla="+- 0 4604 1860"/>
                              <a:gd name="T49" fmla="*/ T48 w 2749"/>
                              <a:gd name="T50" fmla="+- 0 8192 8187"/>
                              <a:gd name="T51" fmla="*/ 8192 h 291"/>
                              <a:gd name="T52" fmla="+- 0 4604 1860"/>
                              <a:gd name="T53" fmla="*/ T52 w 2749"/>
                              <a:gd name="T54" fmla="+- 0 8187 8187"/>
                              <a:gd name="T55" fmla="*/ 8187 h 291"/>
                              <a:gd name="T56" fmla="+- 0 4609 1860"/>
                              <a:gd name="T57" fmla="*/ T56 w 2749"/>
                              <a:gd name="T58" fmla="+- 0 8187 8187"/>
                              <a:gd name="T59" fmla="*/ 8187 h 291"/>
                              <a:gd name="T60" fmla="+- 0 4604 1860"/>
                              <a:gd name="T61" fmla="*/ T60 w 2749"/>
                              <a:gd name="T62" fmla="+- 0 8187 8187"/>
                              <a:gd name="T63" fmla="*/ 8187 h 291"/>
                              <a:gd name="T64" fmla="+- 0 4604 1860"/>
                              <a:gd name="T65" fmla="*/ T64 w 2749"/>
                              <a:gd name="T66" fmla="+- 0 8192 8187"/>
                              <a:gd name="T67" fmla="*/ 8192 h 291"/>
                              <a:gd name="T68" fmla="+- 0 4604 1860"/>
                              <a:gd name="T69" fmla="*/ T68 w 2749"/>
                              <a:gd name="T70" fmla="+- 0 8192 8187"/>
                              <a:gd name="T71" fmla="*/ 8192 h 291"/>
                              <a:gd name="T72" fmla="+- 0 4604 1860"/>
                              <a:gd name="T73" fmla="*/ T72 w 2749"/>
                              <a:gd name="T74" fmla="+- 0 8473 8187"/>
                              <a:gd name="T75" fmla="*/ 8473 h 291"/>
                              <a:gd name="T76" fmla="+- 0 4604 1860"/>
                              <a:gd name="T77" fmla="*/ T76 w 2749"/>
                              <a:gd name="T78" fmla="+- 0 8478 8187"/>
                              <a:gd name="T79" fmla="*/ 8478 h 291"/>
                              <a:gd name="T80" fmla="+- 0 4609 1860"/>
                              <a:gd name="T81" fmla="*/ T80 w 2749"/>
                              <a:gd name="T82" fmla="+- 0 8478 8187"/>
                              <a:gd name="T83" fmla="*/ 8478 h 291"/>
                              <a:gd name="T84" fmla="+- 0 4609 1860"/>
                              <a:gd name="T85" fmla="*/ T84 w 2749"/>
                              <a:gd name="T86" fmla="+- 0 8473 8187"/>
                              <a:gd name="T87" fmla="*/ 8473 h 291"/>
                              <a:gd name="T88" fmla="+- 0 4609 1860"/>
                              <a:gd name="T89" fmla="*/ T88 w 2749"/>
                              <a:gd name="T90" fmla="+- 0 8192 8187"/>
                              <a:gd name="T91" fmla="*/ 8192 h 291"/>
                              <a:gd name="T92" fmla="+- 0 4609 1860"/>
                              <a:gd name="T93" fmla="*/ T92 w 2749"/>
                              <a:gd name="T94" fmla="+- 0 8192 8187"/>
                              <a:gd name="T95" fmla="*/ 8192 h 291"/>
                              <a:gd name="T96" fmla="+- 0 4609 1860"/>
                              <a:gd name="T97" fmla="*/ T96 w 2749"/>
                              <a:gd name="T98" fmla="+- 0 8187 8187"/>
                              <a:gd name="T99" fmla="*/ 818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49" h="291">
                                <a:moveTo>
                                  <a:pt x="274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2744" y="291"/>
                                </a:lnTo>
                                <a:lnTo>
                                  <a:pt x="2744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2744" y="5"/>
                                </a:lnTo>
                                <a:lnTo>
                                  <a:pt x="2744" y="0"/>
                                </a:lnTo>
                                <a:close/>
                                <a:moveTo>
                                  <a:pt x="2749" y="0"/>
                                </a:moveTo>
                                <a:lnTo>
                                  <a:pt x="2744" y="0"/>
                                </a:lnTo>
                                <a:lnTo>
                                  <a:pt x="2744" y="5"/>
                                </a:lnTo>
                                <a:lnTo>
                                  <a:pt x="2744" y="286"/>
                                </a:lnTo>
                                <a:lnTo>
                                  <a:pt x="2744" y="291"/>
                                </a:lnTo>
                                <a:lnTo>
                                  <a:pt x="2749" y="291"/>
                                </a:lnTo>
                                <a:lnTo>
                                  <a:pt x="2749" y="286"/>
                                </a:lnTo>
                                <a:lnTo>
                                  <a:pt x="2749" y="5"/>
                                </a:lnTo>
                                <a:lnTo>
                                  <a:pt x="2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734B1" id="Group 70" o:spid="_x0000_s1026" style="position:absolute;margin-left:93pt;margin-top:392.9pt;width:426.1pt;height:31pt;z-index:-251686400;mso-position-horizontal-relative:page;mso-position-vertical-relative:page" coordorigin="1860,7859" coordsize="8522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">
                <v:rect id="Rectangle 71" o:spid="_x0000_s1027" style="position:absolute;left:1865;top:7863;width:85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" fillcolor="#fbfbf8" stroked="f"/>
                <v:shape id="AutoShape 72" o:spid="_x0000_s1028" style="position:absolute;left:1860;top:7858;width:8522;height:291;visibility:visible;mso-wrap-style:square;v-text-anchor:top" coordsize="852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" path="m8517,285l5,285r-5,l,290r5,l8517,290r,-5xm8517,l5,,,,,4,,285r5,l5,4r8512,l8517,xm8522,285r-5,l8517,290r5,l8522,285xm8522,r-5,l8517,4r,281l8522,285r,-281l8522,xe" fillcolor="#e4e7eb" stroked="f">
                  <v:path arrowok="t" o:connecttype="custom" o:connectlocs="8517,8144;5,8144;0,8144;0,8149;5,8149;8517,8149;8517,8144;8517,7859;5,7859;0,7859;0,7863;0,8144;5,8144;5,7863;8517,7863;8517,7859;8522,8144;8517,8144;8517,8149;8522,8149;8522,8144;8522,7859;8517,7859;8517,7863;8517,8144;8522,8144;8522,7863;8522,7859" o:connectangles="0,0,0,0,0,0,0,0,0,0,0,0,0,0,0,0,0,0,0,0,0,0,0,0,0,0,0,0"/>
                </v:shape>
                <v:rect id="Rectangle 73" o:spid="_x0000_s1029" style="position:absolute;left:1865;top:8192;width:2739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" fillcolor="#fbfbf8" stroked="f"/>
                <v:shape id="AutoShape 74" o:spid="_x0000_s1030" style="position:absolute;left:1860;top:8187;width:2749;height:291;visibility:visible;mso-wrap-style:square;v-text-anchor:top" coordsize="274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" path="m2744,l5,,,,,5,,286r,5l5,291r2739,l2744,286,5,286,5,5r2739,l2744,xm2749,r-5,l2744,5r,281l2744,291r5,l2749,286r,-281l2749,xe" fillcolor="#e4e7eb" stroked="f">
                  <v:path arrowok="t" o:connecttype="custom" o:connectlocs="2744,8187;5,8187;0,8187;0,8192;0,8192;0,8473;0,8478;5,8478;2744,8478;2744,8473;5,8473;5,8192;2744,8192;2744,8187;2749,8187;2744,8187;2744,8192;2744,8192;2744,8473;2744,8478;2749,8478;2749,8473;2749,8192;2749,8192;2749,8187" o:connectangles="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C0AFC75" w14:textId="2C7C90C8" w:rsidR="007C5932" w:rsidRDefault="00652577">
      <w:pPr>
        <w:pStyle w:val="BodyText"/>
        <w:ind w:left="5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804816B" wp14:editId="79F44EB6">
                <wp:extent cx="2496820" cy="181610"/>
                <wp:effectExtent l="8890" t="6985" r="8890" b="11430"/>
                <wp:docPr id="35744235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8161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A61C5" w14:textId="77777777" w:rsidR="007C5932" w:rsidRDefault="00000000">
                            <w:pPr>
                              <w:pStyle w:val="BodyText"/>
                              <w:spacing w:line="275" w:lineRule="exact"/>
                            </w:pPr>
                            <w:r>
                              <w:rPr>
                                <w:color w:val="12343A"/>
                              </w:rPr>
                              <w:t>The</w:t>
                            </w:r>
                            <w:r>
                              <w:rPr>
                                <w:color w:val="12343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following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technologies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will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be</w:t>
                            </w:r>
                            <w:r>
                              <w:rPr>
                                <w:color w:val="12343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used: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4816B" id="Text Box 293" o:spid="_x0000_s1031" type="#_x0000_t202" style="width:196.6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" fillcolor="#fbfbf8" strokecolor="#e4e7eb" strokeweight=".24pt">
                <v:textbox inset="0,0,0,0">
                  <w:txbxContent>
                    <w:p w14:paraId="045A61C5" w14:textId="77777777" w:rsidR="007C5932" w:rsidRDefault="00000000">
                      <w:pPr>
                        <w:pStyle w:val="BodyText"/>
                        <w:spacing w:line="275" w:lineRule="exact"/>
                      </w:pPr>
                      <w:r>
                        <w:rPr>
                          <w:color w:val="12343A"/>
                        </w:rPr>
                        <w:t>The</w:t>
                      </w:r>
                      <w:r>
                        <w:rPr>
                          <w:color w:val="12343A"/>
                          <w:spacing w:val="-6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following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technologies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will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be</w:t>
                      </w:r>
                      <w:r>
                        <w:rPr>
                          <w:color w:val="12343A"/>
                          <w:spacing w:val="-4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used: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83FF5A" w14:textId="77777777" w:rsidR="007C5932" w:rsidRDefault="007C5932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6817"/>
        <w:gridCol w:w="927"/>
        <w:gridCol w:w="1226"/>
      </w:tblGrid>
      <w:tr w:rsidR="007C5932" w14:paraId="248E454E" w14:textId="77777777">
        <w:trPr>
          <w:trHeight w:val="285"/>
        </w:trPr>
        <w:tc>
          <w:tcPr>
            <w:tcW w:w="514" w:type="dxa"/>
            <w:tcBorders>
              <w:bottom w:val="nil"/>
            </w:tcBorders>
          </w:tcPr>
          <w:p w14:paraId="5EE7FA48" w14:textId="77777777" w:rsidR="007C5932" w:rsidRDefault="00000000">
            <w:pPr>
              <w:pStyle w:val="TableParagraph"/>
              <w:spacing w:before="12" w:line="253" w:lineRule="exact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6817" w:type="dxa"/>
            <w:shd w:val="clear" w:color="auto" w:fill="FBFBF8"/>
          </w:tcPr>
          <w:p w14:paraId="04798D27" w14:textId="77777777" w:rsidR="007C5932" w:rsidRDefault="00000000">
            <w:pPr>
              <w:pStyle w:val="TableParagraph"/>
              <w:spacing w:before="4" w:line="262" w:lineRule="exact"/>
              <w:ind w:left="1" w:right="-15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HTML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structure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web pages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defined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using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HTML5.</w:t>
            </w:r>
          </w:p>
        </w:tc>
        <w:tc>
          <w:tcPr>
            <w:tcW w:w="2153" w:type="dxa"/>
            <w:gridSpan w:val="2"/>
            <w:tcBorders>
              <w:bottom w:val="nil"/>
            </w:tcBorders>
          </w:tcPr>
          <w:p w14:paraId="4628C159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1CF8E3C8" w14:textId="77777777">
        <w:trPr>
          <w:trHeight w:val="4824"/>
        </w:trPr>
        <w:tc>
          <w:tcPr>
            <w:tcW w:w="9484" w:type="dxa"/>
            <w:gridSpan w:val="4"/>
            <w:tcBorders>
              <w:top w:val="nil"/>
              <w:bottom w:val="nil"/>
            </w:tcBorders>
          </w:tcPr>
          <w:p w14:paraId="0105903D" w14:textId="77777777" w:rsidR="007C593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CSS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style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layout of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web pages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defined using CSS3.</w:t>
            </w:r>
          </w:p>
          <w:p w14:paraId="4D7B31E7" w14:textId="77777777" w:rsidR="007C593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JavaScript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behavior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web pages will be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defined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using JavaScript.</w:t>
            </w:r>
          </w:p>
          <w:p w14:paraId="0A36382C" w14:textId="77777777" w:rsidR="007C593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156" w:line="285" w:lineRule="auto"/>
              <w:ind w:right="774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Bootstrap</w:t>
            </w:r>
            <w:r>
              <w:rPr>
                <w:color w:val="12343A"/>
                <w:sz w:val="24"/>
              </w:rPr>
              <w:t>: The Bootstrap framework will be used to create a responsive and mobile-</w:t>
            </w:r>
            <w:r>
              <w:rPr>
                <w:color w:val="12343A"/>
                <w:spacing w:val="-5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friendly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design.</w:t>
            </w:r>
          </w:p>
          <w:p w14:paraId="5D15B956" w14:textId="77777777" w:rsidR="007C593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106" w:line="285" w:lineRule="auto"/>
              <w:ind w:right="504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JQuery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JQuery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library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 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simplify HTML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document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traversing,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event</w:t>
            </w:r>
            <w:r>
              <w:rPr>
                <w:color w:val="12343A"/>
                <w:spacing w:val="-5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handling,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animation.</w:t>
            </w:r>
          </w:p>
          <w:p w14:paraId="257411C7" w14:textId="77777777" w:rsidR="007C593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106" w:line="285" w:lineRule="auto"/>
              <w:ind w:right="110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Web Fonts</w:t>
            </w:r>
            <w:r>
              <w:rPr>
                <w:color w:val="12343A"/>
                <w:sz w:val="24"/>
              </w:rPr>
              <w:t>: Web fonts will be used to enhance the typography and visual appeal of the web</w:t>
            </w:r>
            <w:r>
              <w:rPr>
                <w:color w:val="12343A"/>
                <w:spacing w:val="-58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pages.</w:t>
            </w:r>
          </w:p>
          <w:p w14:paraId="70DACA98" w14:textId="77777777" w:rsidR="007C593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107" w:line="285" w:lineRule="auto"/>
              <w:ind w:right="447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Color Scheme</w:t>
            </w:r>
            <w:r>
              <w:rPr>
                <w:color w:val="12343A"/>
                <w:sz w:val="24"/>
              </w:rPr>
              <w:t>: A color scheme that aligns with the brand identity will be used to ensure</w:t>
            </w:r>
            <w:r>
              <w:rPr>
                <w:color w:val="12343A"/>
                <w:spacing w:val="-5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consistency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recognition.</w:t>
            </w:r>
          </w:p>
          <w:p w14:paraId="149B181E" w14:textId="77777777" w:rsidR="007C593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15"/>
                <w:tab w:val="left" w:pos="516"/>
              </w:tabs>
              <w:spacing w:before="106" w:line="285" w:lineRule="auto"/>
              <w:ind w:right="269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Accessibility</w:t>
            </w:r>
            <w:r>
              <w:rPr>
                <w:color w:val="12343A"/>
                <w:sz w:val="24"/>
              </w:rPr>
              <w:t>: Accessibility features, such as high contrast mode and keyboard navigation,</w:t>
            </w:r>
            <w:r>
              <w:rPr>
                <w:color w:val="12343A"/>
                <w:spacing w:val="-5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 be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implemented to cater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 users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with disabilities.</w:t>
            </w:r>
          </w:p>
        </w:tc>
      </w:tr>
      <w:tr w:rsidR="007C5932" w14:paraId="228E3E9A" w14:textId="77777777">
        <w:trPr>
          <w:trHeight w:val="297"/>
        </w:trPr>
        <w:tc>
          <w:tcPr>
            <w:tcW w:w="514" w:type="dxa"/>
            <w:tcBorders>
              <w:top w:val="nil"/>
            </w:tcBorders>
          </w:tcPr>
          <w:p w14:paraId="134741EE" w14:textId="77777777" w:rsidR="007C5932" w:rsidRDefault="00000000">
            <w:pPr>
              <w:pStyle w:val="TableParagraph"/>
              <w:spacing w:before="7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7744" w:type="dxa"/>
            <w:gridSpan w:val="2"/>
            <w:tcBorders>
              <w:bottom w:val="double" w:sz="0" w:space="0" w:color="E4E7EB"/>
            </w:tcBorders>
            <w:shd w:val="clear" w:color="auto" w:fill="FBFBF8"/>
          </w:tcPr>
          <w:p w14:paraId="2FB90BDF" w14:textId="77777777" w:rsidR="007C5932" w:rsidRDefault="00000000">
            <w:pPr>
              <w:pStyle w:val="TableParagraph"/>
              <w:spacing w:line="275" w:lineRule="exact"/>
              <w:ind w:left="1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Localization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interface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will be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localized</w:t>
            </w:r>
            <w:r>
              <w:rPr>
                <w:color w:val="12343A"/>
                <w:spacing w:val="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support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multiple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languages.</w:t>
            </w:r>
          </w:p>
        </w:tc>
        <w:tc>
          <w:tcPr>
            <w:tcW w:w="1226" w:type="dxa"/>
            <w:tcBorders>
              <w:top w:val="nil"/>
            </w:tcBorders>
          </w:tcPr>
          <w:p w14:paraId="69093DA1" w14:textId="77777777" w:rsidR="007C5932" w:rsidRDefault="007C5932">
            <w:pPr>
              <w:pStyle w:val="TableParagraph"/>
            </w:pPr>
          </w:p>
        </w:tc>
      </w:tr>
    </w:tbl>
    <w:p w14:paraId="4604701D" w14:textId="77777777" w:rsidR="007C5932" w:rsidRDefault="007C5932">
      <w:pPr>
        <w:pStyle w:val="BodyText"/>
        <w:rPr>
          <w:b/>
          <w:sz w:val="20"/>
        </w:rPr>
      </w:pPr>
    </w:p>
    <w:p w14:paraId="334DDE08" w14:textId="77777777" w:rsidR="007C5932" w:rsidRDefault="007C5932">
      <w:pPr>
        <w:pStyle w:val="BodyText"/>
        <w:rPr>
          <w:b/>
          <w:sz w:val="20"/>
        </w:rPr>
      </w:pPr>
    </w:p>
    <w:p w14:paraId="4D4B960C" w14:textId="77777777" w:rsidR="007C5932" w:rsidRDefault="007C5932">
      <w:pPr>
        <w:pStyle w:val="BodyText"/>
        <w:rPr>
          <w:b/>
          <w:sz w:val="20"/>
        </w:rPr>
      </w:pPr>
    </w:p>
    <w:p w14:paraId="67C82C97" w14:textId="77777777" w:rsidR="007C5932" w:rsidRDefault="007C5932">
      <w:pPr>
        <w:pStyle w:val="BodyText"/>
        <w:spacing w:before="11"/>
        <w:rPr>
          <w:b/>
          <w:sz w:val="22"/>
        </w:rPr>
      </w:pPr>
    </w:p>
    <w:p w14:paraId="05637BB8" w14:textId="0012D8AA" w:rsidR="007C5932" w:rsidRDefault="00652577">
      <w:pPr>
        <w:ind w:left="56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 wp14:anchorId="6F51143F" wp14:editId="4AA39188">
                <wp:simplePos x="0" y="0"/>
                <wp:positionH relativeFrom="page">
                  <wp:posOffset>1181100</wp:posOffset>
                </wp:positionH>
                <wp:positionV relativeFrom="paragraph">
                  <wp:posOffset>-1287145</wp:posOffset>
                </wp:positionV>
                <wp:extent cx="5525770" cy="393700"/>
                <wp:effectExtent l="0" t="0" r="0" b="0"/>
                <wp:wrapNone/>
                <wp:docPr id="72866577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393700"/>
                          <a:chOff x="1860" y="-2027"/>
                          <a:chExt cx="8702" cy="620"/>
                        </a:xfrm>
                      </wpg:grpSpPr>
                      <wps:wsp>
                        <wps:cNvPr id="164977361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865" y="-2023"/>
                            <a:ext cx="8692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492722" name="AutoShape 78"/>
                        <wps:cNvSpPr>
                          <a:spLocks/>
                        </wps:cNvSpPr>
                        <wps:spPr bwMode="auto">
                          <a:xfrm>
                            <a:off x="1860" y="-2028"/>
                            <a:ext cx="8702" cy="291"/>
                          </a:xfrm>
                          <a:custGeom>
                            <a:avLst/>
                            <a:gdLst>
                              <a:gd name="T0" fmla="+- 0 10557 1860"/>
                              <a:gd name="T1" fmla="*/ T0 w 8702"/>
                              <a:gd name="T2" fmla="+- 0 -2027 -2027"/>
                              <a:gd name="T3" fmla="*/ -2027 h 291"/>
                              <a:gd name="T4" fmla="+- 0 1865 1860"/>
                              <a:gd name="T5" fmla="*/ T4 w 8702"/>
                              <a:gd name="T6" fmla="+- 0 -2027 -2027"/>
                              <a:gd name="T7" fmla="*/ -2027 h 291"/>
                              <a:gd name="T8" fmla="+- 0 1860 1860"/>
                              <a:gd name="T9" fmla="*/ T8 w 8702"/>
                              <a:gd name="T10" fmla="+- 0 -2027 -2027"/>
                              <a:gd name="T11" fmla="*/ -2027 h 291"/>
                              <a:gd name="T12" fmla="+- 0 1860 1860"/>
                              <a:gd name="T13" fmla="*/ T12 w 8702"/>
                              <a:gd name="T14" fmla="+- 0 -2022 -2027"/>
                              <a:gd name="T15" fmla="*/ -2022 h 291"/>
                              <a:gd name="T16" fmla="+- 0 1860 1860"/>
                              <a:gd name="T17" fmla="*/ T16 w 8702"/>
                              <a:gd name="T18" fmla="+- 0 -1742 -2027"/>
                              <a:gd name="T19" fmla="*/ -1742 h 291"/>
                              <a:gd name="T20" fmla="+- 0 1860 1860"/>
                              <a:gd name="T21" fmla="*/ T20 w 8702"/>
                              <a:gd name="T22" fmla="+- 0 -1737 -2027"/>
                              <a:gd name="T23" fmla="*/ -1737 h 291"/>
                              <a:gd name="T24" fmla="+- 0 1865 1860"/>
                              <a:gd name="T25" fmla="*/ T24 w 8702"/>
                              <a:gd name="T26" fmla="+- 0 -1737 -2027"/>
                              <a:gd name="T27" fmla="*/ -1737 h 291"/>
                              <a:gd name="T28" fmla="+- 0 10557 1860"/>
                              <a:gd name="T29" fmla="*/ T28 w 8702"/>
                              <a:gd name="T30" fmla="+- 0 -1737 -2027"/>
                              <a:gd name="T31" fmla="*/ -1737 h 291"/>
                              <a:gd name="T32" fmla="+- 0 10557 1860"/>
                              <a:gd name="T33" fmla="*/ T32 w 8702"/>
                              <a:gd name="T34" fmla="+- 0 -1742 -2027"/>
                              <a:gd name="T35" fmla="*/ -1742 h 291"/>
                              <a:gd name="T36" fmla="+- 0 1865 1860"/>
                              <a:gd name="T37" fmla="*/ T36 w 8702"/>
                              <a:gd name="T38" fmla="+- 0 -1742 -2027"/>
                              <a:gd name="T39" fmla="*/ -1742 h 291"/>
                              <a:gd name="T40" fmla="+- 0 1865 1860"/>
                              <a:gd name="T41" fmla="*/ T40 w 8702"/>
                              <a:gd name="T42" fmla="+- 0 -2022 -2027"/>
                              <a:gd name="T43" fmla="*/ -2022 h 291"/>
                              <a:gd name="T44" fmla="+- 0 10557 1860"/>
                              <a:gd name="T45" fmla="*/ T44 w 8702"/>
                              <a:gd name="T46" fmla="+- 0 -2022 -2027"/>
                              <a:gd name="T47" fmla="*/ -2022 h 291"/>
                              <a:gd name="T48" fmla="+- 0 10557 1860"/>
                              <a:gd name="T49" fmla="*/ T48 w 8702"/>
                              <a:gd name="T50" fmla="+- 0 -2027 -2027"/>
                              <a:gd name="T51" fmla="*/ -2027 h 291"/>
                              <a:gd name="T52" fmla="+- 0 10562 1860"/>
                              <a:gd name="T53" fmla="*/ T52 w 8702"/>
                              <a:gd name="T54" fmla="+- 0 -2027 -2027"/>
                              <a:gd name="T55" fmla="*/ -2027 h 291"/>
                              <a:gd name="T56" fmla="+- 0 10557 1860"/>
                              <a:gd name="T57" fmla="*/ T56 w 8702"/>
                              <a:gd name="T58" fmla="+- 0 -2027 -2027"/>
                              <a:gd name="T59" fmla="*/ -2027 h 291"/>
                              <a:gd name="T60" fmla="+- 0 10557 1860"/>
                              <a:gd name="T61" fmla="*/ T60 w 8702"/>
                              <a:gd name="T62" fmla="+- 0 -2022 -2027"/>
                              <a:gd name="T63" fmla="*/ -2022 h 291"/>
                              <a:gd name="T64" fmla="+- 0 10557 1860"/>
                              <a:gd name="T65" fmla="*/ T64 w 8702"/>
                              <a:gd name="T66" fmla="+- 0 -1742 -2027"/>
                              <a:gd name="T67" fmla="*/ -1742 h 291"/>
                              <a:gd name="T68" fmla="+- 0 10557 1860"/>
                              <a:gd name="T69" fmla="*/ T68 w 8702"/>
                              <a:gd name="T70" fmla="+- 0 -1737 -2027"/>
                              <a:gd name="T71" fmla="*/ -1737 h 291"/>
                              <a:gd name="T72" fmla="+- 0 10562 1860"/>
                              <a:gd name="T73" fmla="*/ T72 w 8702"/>
                              <a:gd name="T74" fmla="+- 0 -1737 -2027"/>
                              <a:gd name="T75" fmla="*/ -1737 h 291"/>
                              <a:gd name="T76" fmla="+- 0 10562 1860"/>
                              <a:gd name="T77" fmla="*/ T76 w 8702"/>
                              <a:gd name="T78" fmla="+- 0 -1742 -2027"/>
                              <a:gd name="T79" fmla="*/ -1742 h 291"/>
                              <a:gd name="T80" fmla="+- 0 10562 1860"/>
                              <a:gd name="T81" fmla="*/ T80 w 8702"/>
                              <a:gd name="T82" fmla="+- 0 -2022 -2027"/>
                              <a:gd name="T83" fmla="*/ -2022 h 291"/>
                              <a:gd name="T84" fmla="+- 0 10562 1860"/>
                              <a:gd name="T85" fmla="*/ T84 w 8702"/>
                              <a:gd name="T86" fmla="+- 0 -2027 -2027"/>
                              <a:gd name="T87" fmla="*/ -202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702" h="291">
                                <a:moveTo>
                                  <a:pt x="869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8697" y="290"/>
                                </a:lnTo>
                                <a:lnTo>
                                  <a:pt x="8697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8697" y="5"/>
                                </a:lnTo>
                                <a:lnTo>
                                  <a:pt x="8697" y="0"/>
                                </a:lnTo>
                                <a:close/>
                                <a:moveTo>
                                  <a:pt x="8702" y="0"/>
                                </a:moveTo>
                                <a:lnTo>
                                  <a:pt x="8697" y="0"/>
                                </a:lnTo>
                                <a:lnTo>
                                  <a:pt x="8697" y="5"/>
                                </a:lnTo>
                                <a:lnTo>
                                  <a:pt x="8697" y="285"/>
                                </a:lnTo>
                                <a:lnTo>
                                  <a:pt x="8697" y="290"/>
                                </a:lnTo>
                                <a:lnTo>
                                  <a:pt x="8702" y="290"/>
                                </a:lnTo>
                                <a:lnTo>
                                  <a:pt x="8702" y="285"/>
                                </a:lnTo>
                                <a:lnTo>
                                  <a:pt x="8702" y="5"/>
                                </a:lnTo>
                                <a:lnTo>
                                  <a:pt x="8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98395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65" y="-1694"/>
                            <a:ext cx="519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642509" name="AutoShape 80"/>
                        <wps:cNvSpPr>
                          <a:spLocks/>
                        </wps:cNvSpPr>
                        <wps:spPr bwMode="auto">
                          <a:xfrm>
                            <a:off x="1860" y="-1699"/>
                            <a:ext cx="5202" cy="291"/>
                          </a:xfrm>
                          <a:custGeom>
                            <a:avLst/>
                            <a:gdLst>
                              <a:gd name="T0" fmla="+- 0 7062 1860"/>
                              <a:gd name="T1" fmla="*/ T0 w 5202"/>
                              <a:gd name="T2" fmla="+- 0 -1413 -1698"/>
                              <a:gd name="T3" fmla="*/ -1413 h 291"/>
                              <a:gd name="T4" fmla="+- 0 7057 1860"/>
                              <a:gd name="T5" fmla="*/ T4 w 5202"/>
                              <a:gd name="T6" fmla="+- 0 -1413 -1698"/>
                              <a:gd name="T7" fmla="*/ -1413 h 291"/>
                              <a:gd name="T8" fmla="+- 0 7057 1860"/>
                              <a:gd name="T9" fmla="*/ T8 w 5202"/>
                              <a:gd name="T10" fmla="+- 0 -1413 -1698"/>
                              <a:gd name="T11" fmla="*/ -1413 h 291"/>
                              <a:gd name="T12" fmla="+- 0 1865 1860"/>
                              <a:gd name="T13" fmla="*/ T12 w 5202"/>
                              <a:gd name="T14" fmla="+- 0 -1413 -1698"/>
                              <a:gd name="T15" fmla="*/ -1413 h 291"/>
                              <a:gd name="T16" fmla="+- 0 1860 1860"/>
                              <a:gd name="T17" fmla="*/ T16 w 5202"/>
                              <a:gd name="T18" fmla="+- 0 -1413 -1698"/>
                              <a:gd name="T19" fmla="*/ -1413 h 291"/>
                              <a:gd name="T20" fmla="+- 0 1860 1860"/>
                              <a:gd name="T21" fmla="*/ T20 w 5202"/>
                              <a:gd name="T22" fmla="+- 0 -1408 -1698"/>
                              <a:gd name="T23" fmla="*/ -1408 h 291"/>
                              <a:gd name="T24" fmla="+- 0 1865 1860"/>
                              <a:gd name="T25" fmla="*/ T24 w 5202"/>
                              <a:gd name="T26" fmla="+- 0 -1408 -1698"/>
                              <a:gd name="T27" fmla="*/ -1408 h 291"/>
                              <a:gd name="T28" fmla="+- 0 7057 1860"/>
                              <a:gd name="T29" fmla="*/ T28 w 5202"/>
                              <a:gd name="T30" fmla="+- 0 -1408 -1698"/>
                              <a:gd name="T31" fmla="*/ -1408 h 291"/>
                              <a:gd name="T32" fmla="+- 0 7057 1860"/>
                              <a:gd name="T33" fmla="*/ T32 w 5202"/>
                              <a:gd name="T34" fmla="+- 0 -1408 -1698"/>
                              <a:gd name="T35" fmla="*/ -1408 h 291"/>
                              <a:gd name="T36" fmla="+- 0 7062 1860"/>
                              <a:gd name="T37" fmla="*/ T36 w 5202"/>
                              <a:gd name="T38" fmla="+- 0 -1408 -1698"/>
                              <a:gd name="T39" fmla="*/ -1408 h 291"/>
                              <a:gd name="T40" fmla="+- 0 7062 1860"/>
                              <a:gd name="T41" fmla="*/ T40 w 5202"/>
                              <a:gd name="T42" fmla="+- 0 -1413 -1698"/>
                              <a:gd name="T43" fmla="*/ -1413 h 291"/>
                              <a:gd name="T44" fmla="+- 0 7062 1860"/>
                              <a:gd name="T45" fmla="*/ T44 w 5202"/>
                              <a:gd name="T46" fmla="+- 0 -1698 -1698"/>
                              <a:gd name="T47" fmla="*/ -1698 h 291"/>
                              <a:gd name="T48" fmla="+- 0 7057 1860"/>
                              <a:gd name="T49" fmla="*/ T48 w 5202"/>
                              <a:gd name="T50" fmla="+- 0 -1698 -1698"/>
                              <a:gd name="T51" fmla="*/ -1698 h 291"/>
                              <a:gd name="T52" fmla="+- 0 7057 1860"/>
                              <a:gd name="T53" fmla="*/ T52 w 5202"/>
                              <a:gd name="T54" fmla="+- 0 -1698 -1698"/>
                              <a:gd name="T55" fmla="*/ -1698 h 291"/>
                              <a:gd name="T56" fmla="+- 0 1865 1860"/>
                              <a:gd name="T57" fmla="*/ T56 w 5202"/>
                              <a:gd name="T58" fmla="+- 0 -1698 -1698"/>
                              <a:gd name="T59" fmla="*/ -1698 h 291"/>
                              <a:gd name="T60" fmla="+- 0 1860 1860"/>
                              <a:gd name="T61" fmla="*/ T60 w 5202"/>
                              <a:gd name="T62" fmla="+- 0 -1698 -1698"/>
                              <a:gd name="T63" fmla="*/ -1698 h 291"/>
                              <a:gd name="T64" fmla="+- 0 1860 1860"/>
                              <a:gd name="T65" fmla="*/ T64 w 5202"/>
                              <a:gd name="T66" fmla="+- 0 -1694 -1698"/>
                              <a:gd name="T67" fmla="*/ -1694 h 291"/>
                              <a:gd name="T68" fmla="+- 0 1860 1860"/>
                              <a:gd name="T69" fmla="*/ T68 w 5202"/>
                              <a:gd name="T70" fmla="+- 0 -1413 -1698"/>
                              <a:gd name="T71" fmla="*/ -1413 h 291"/>
                              <a:gd name="T72" fmla="+- 0 1865 1860"/>
                              <a:gd name="T73" fmla="*/ T72 w 5202"/>
                              <a:gd name="T74" fmla="+- 0 -1413 -1698"/>
                              <a:gd name="T75" fmla="*/ -1413 h 291"/>
                              <a:gd name="T76" fmla="+- 0 1865 1860"/>
                              <a:gd name="T77" fmla="*/ T76 w 5202"/>
                              <a:gd name="T78" fmla="+- 0 -1694 -1698"/>
                              <a:gd name="T79" fmla="*/ -1694 h 291"/>
                              <a:gd name="T80" fmla="+- 0 7057 1860"/>
                              <a:gd name="T81" fmla="*/ T80 w 5202"/>
                              <a:gd name="T82" fmla="+- 0 -1694 -1698"/>
                              <a:gd name="T83" fmla="*/ -1694 h 291"/>
                              <a:gd name="T84" fmla="+- 0 7057 1860"/>
                              <a:gd name="T85" fmla="*/ T84 w 5202"/>
                              <a:gd name="T86" fmla="+- 0 -1413 -1698"/>
                              <a:gd name="T87" fmla="*/ -1413 h 291"/>
                              <a:gd name="T88" fmla="+- 0 7062 1860"/>
                              <a:gd name="T89" fmla="*/ T88 w 5202"/>
                              <a:gd name="T90" fmla="+- 0 -1413 -1698"/>
                              <a:gd name="T91" fmla="*/ -1413 h 291"/>
                              <a:gd name="T92" fmla="+- 0 7062 1860"/>
                              <a:gd name="T93" fmla="*/ T92 w 5202"/>
                              <a:gd name="T94" fmla="+- 0 -1694 -1698"/>
                              <a:gd name="T95" fmla="*/ -1694 h 291"/>
                              <a:gd name="T96" fmla="+- 0 7062 1860"/>
                              <a:gd name="T97" fmla="*/ T96 w 5202"/>
                              <a:gd name="T98" fmla="+- 0 -1698 -1698"/>
                              <a:gd name="T99" fmla="*/ -169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2" h="291">
                                <a:moveTo>
                                  <a:pt x="5202" y="285"/>
                                </a:moveTo>
                                <a:lnTo>
                                  <a:pt x="5197" y="285"/>
                                </a:ln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197" y="290"/>
                                </a:lnTo>
                                <a:lnTo>
                                  <a:pt x="5202" y="290"/>
                                </a:lnTo>
                                <a:lnTo>
                                  <a:pt x="5202" y="285"/>
                                </a:lnTo>
                                <a:close/>
                                <a:moveTo>
                                  <a:pt x="5202" y="0"/>
                                </a:moveTo>
                                <a:lnTo>
                                  <a:pt x="51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5197" y="4"/>
                                </a:lnTo>
                                <a:lnTo>
                                  <a:pt x="5197" y="285"/>
                                </a:lnTo>
                                <a:lnTo>
                                  <a:pt x="5202" y="285"/>
                                </a:lnTo>
                                <a:lnTo>
                                  <a:pt x="5202" y="4"/>
                                </a:lnTo>
                                <a:lnTo>
                                  <a:pt x="5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C3C65" id="Group 76" o:spid="_x0000_s1026" style="position:absolute;margin-left:93pt;margin-top:-101.35pt;width:435.1pt;height:31pt;z-index:-251685376;mso-position-horizontal-relative:page" coordorigin="1860,-2027" coordsize="8702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">
                <v:rect id="Rectangle 77" o:spid="_x0000_s1027" style="position:absolute;left:1865;top:-2023;width:869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" fillcolor="#fbfbf8" stroked="f"/>
                <v:shape id="AutoShape 78" o:spid="_x0000_s1028" style="position:absolute;left:1860;top:-2028;width:8702;height:291;visibility:visible;mso-wrap-style:square;v-text-anchor:top" coordsize="870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" path="m8697,l5,,,,,5,,285r,5l5,290r8692,l8697,285,5,285,5,5r8692,l8697,xm8702,r-5,l8697,5r,280l8697,290r5,l8702,285r,-280l8702,xe" fillcolor="#e4e7eb" stroked="f">
                  <v:path arrowok="t" o:connecttype="custom" o:connectlocs="8697,-2027;5,-2027;0,-2027;0,-2022;0,-1742;0,-1737;5,-1737;8697,-1737;8697,-1742;5,-1742;5,-2022;8697,-2022;8697,-2027;8702,-2027;8697,-2027;8697,-2022;8697,-1742;8697,-1737;8702,-1737;8702,-1742;8702,-2022;8702,-2027" o:connectangles="0,0,0,0,0,0,0,0,0,0,0,0,0,0,0,0,0,0,0,0,0,0"/>
                </v:shape>
                <v:rect id="Rectangle 79" o:spid="_x0000_s1029" style="position:absolute;left:1865;top:-1694;width:519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" fillcolor="#fbfbf8" stroked="f"/>
                <v:shape id="AutoShape 80" o:spid="_x0000_s1030" style="position:absolute;left:1860;top:-1699;width:5202;height:291;visibility:visible;mso-wrap-style:square;v-text-anchor:top" coordsize="520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" path="m5202,285r-5,l5,285r-5,l,290r5,l5197,290r5,l5202,285xm5202,r-5,l5,,,,,4,,285r5,l5,4r5192,l5197,285r5,l5202,4r,-4xe" fillcolor="#e4e7eb" stroked="f">
                  <v:path arrowok="t" o:connecttype="custom" o:connectlocs="5202,-1413;5197,-1413;5197,-1413;5,-1413;0,-1413;0,-1408;5,-1408;5197,-1408;5197,-1408;5202,-1408;5202,-1413;5202,-1698;5197,-1698;5197,-1698;5,-1698;0,-1698;0,-1694;0,-1413;5,-1413;5,-1694;5197,-1694;5197,-1413;5202,-1413;5202,-1694;5202,-1698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State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Management:</w:t>
      </w:r>
    </w:p>
    <w:p w14:paraId="548DF3AC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 w:line="360" w:lineRule="auto"/>
        <w:ind w:right="818"/>
        <w:rPr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Context:</w:t>
      </w:r>
      <w:r>
        <w:rPr>
          <w:spacing w:val="-2"/>
          <w:sz w:val="24"/>
        </w:rPr>
        <w:t xml:space="preserve"> </w:t>
      </w:r>
      <w:r>
        <w:rPr>
          <w:sz w:val="24"/>
        </w:rPr>
        <w:t>React's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 Context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and share</w:t>
      </w:r>
      <w:r>
        <w:rPr>
          <w:spacing w:val="-1"/>
          <w:sz w:val="24"/>
        </w:rPr>
        <w:t xml:space="preserve"> </w:t>
      </w:r>
      <w:r>
        <w:rPr>
          <w:sz w:val="24"/>
        </w:rPr>
        <w:t>data across components.</w:t>
      </w:r>
    </w:p>
    <w:p w14:paraId="64C9DF4E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" w:line="360" w:lineRule="auto"/>
        <w:ind w:right="424"/>
        <w:rPr>
          <w:sz w:val="24"/>
        </w:rPr>
      </w:pP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State: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Context) keeps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unnecessary API</w:t>
      </w:r>
      <w:r>
        <w:rPr>
          <w:spacing w:val="-4"/>
          <w:sz w:val="24"/>
        </w:rPr>
        <w:t xml:space="preserve"> </w:t>
      </w:r>
      <w:r>
        <w:rPr>
          <w:sz w:val="24"/>
        </w:rPr>
        <w:t>calls.</w:t>
      </w:r>
    </w:p>
    <w:p w14:paraId="2F889AAA" w14:textId="77777777" w:rsidR="007C5932" w:rsidRDefault="007C5932">
      <w:pPr>
        <w:spacing w:line="360" w:lineRule="auto"/>
        <w:rPr>
          <w:sz w:val="24"/>
        </w:rPr>
        <w:sectPr w:rsidR="007C5932" w:rsidSect="00311ADF">
          <w:pgSz w:w="12240" w:h="15840"/>
          <w:pgMar w:top="144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6A231BE" w14:textId="0B4489A0" w:rsidR="007C5932" w:rsidRDefault="00652577">
      <w:pPr>
        <w:pStyle w:val="Heading3"/>
        <w:spacing w:before="79"/>
        <w:ind w:left="5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2128" behindDoc="1" locked="0" layoutInCell="1" allowOverlap="1" wp14:anchorId="1482B431" wp14:editId="52E3E13C">
                <wp:simplePos x="0" y="0"/>
                <wp:positionH relativeFrom="page">
                  <wp:posOffset>1181100</wp:posOffset>
                </wp:positionH>
                <wp:positionV relativeFrom="paragraph">
                  <wp:posOffset>1398905</wp:posOffset>
                </wp:positionV>
                <wp:extent cx="4149090" cy="184785"/>
                <wp:effectExtent l="0" t="0" r="0" b="0"/>
                <wp:wrapNone/>
                <wp:docPr id="165714374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9090" cy="184785"/>
                          <a:chOff x="1860" y="2204"/>
                          <a:chExt cx="6534" cy="291"/>
                        </a:xfrm>
                      </wpg:grpSpPr>
                      <wps:wsp>
                        <wps:cNvPr id="192221203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865" y="2208"/>
                            <a:ext cx="6525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231146" name="Freeform 83"/>
                        <wps:cNvSpPr>
                          <a:spLocks/>
                        </wps:cNvSpPr>
                        <wps:spPr bwMode="auto">
                          <a:xfrm>
                            <a:off x="1860" y="2203"/>
                            <a:ext cx="6534" cy="291"/>
                          </a:xfrm>
                          <a:custGeom>
                            <a:avLst/>
                            <a:gdLst>
                              <a:gd name="T0" fmla="+- 0 8394 1860"/>
                              <a:gd name="T1" fmla="*/ T0 w 6534"/>
                              <a:gd name="T2" fmla="+- 0 2204 2204"/>
                              <a:gd name="T3" fmla="*/ 2204 h 291"/>
                              <a:gd name="T4" fmla="+- 0 8389 1860"/>
                              <a:gd name="T5" fmla="*/ T4 w 6534"/>
                              <a:gd name="T6" fmla="+- 0 2204 2204"/>
                              <a:gd name="T7" fmla="*/ 2204 h 291"/>
                              <a:gd name="T8" fmla="+- 0 8389 1860"/>
                              <a:gd name="T9" fmla="*/ T8 w 6534"/>
                              <a:gd name="T10" fmla="+- 0 2209 2204"/>
                              <a:gd name="T11" fmla="*/ 2209 h 291"/>
                              <a:gd name="T12" fmla="+- 0 8389 1860"/>
                              <a:gd name="T13" fmla="*/ T12 w 6534"/>
                              <a:gd name="T14" fmla="+- 0 2489 2204"/>
                              <a:gd name="T15" fmla="*/ 2489 h 291"/>
                              <a:gd name="T16" fmla="+- 0 1865 1860"/>
                              <a:gd name="T17" fmla="*/ T16 w 6534"/>
                              <a:gd name="T18" fmla="+- 0 2489 2204"/>
                              <a:gd name="T19" fmla="*/ 2489 h 291"/>
                              <a:gd name="T20" fmla="+- 0 1865 1860"/>
                              <a:gd name="T21" fmla="*/ T20 w 6534"/>
                              <a:gd name="T22" fmla="+- 0 2209 2204"/>
                              <a:gd name="T23" fmla="*/ 2209 h 291"/>
                              <a:gd name="T24" fmla="+- 0 8389 1860"/>
                              <a:gd name="T25" fmla="*/ T24 w 6534"/>
                              <a:gd name="T26" fmla="+- 0 2209 2204"/>
                              <a:gd name="T27" fmla="*/ 2209 h 291"/>
                              <a:gd name="T28" fmla="+- 0 8389 1860"/>
                              <a:gd name="T29" fmla="*/ T28 w 6534"/>
                              <a:gd name="T30" fmla="+- 0 2204 2204"/>
                              <a:gd name="T31" fmla="*/ 2204 h 291"/>
                              <a:gd name="T32" fmla="+- 0 1865 1860"/>
                              <a:gd name="T33" fmla="*/ T32 w 6534"/>
                              <a:gd name="T34" fmla="+- 0 2204 2204"/>
                              <a:gd name="T35" fmla="*/ 2204 h 291"/>
                              <a:gd name="T36" fmla="+- 0 1860 1860"/>
                              <a:gd name="T37" fmla="*/ T36 w 6534"/>
                              <a:gd name="T38" fmla="+- 0 2204 2204"/>
                              <a:gd name="T39" fmla="*/ 2204 h 291"/>
                              <a:gd name="T40" fmla="+- 0 1860 1860"/>
                              <a:gd name="T41" fmla="*/ T40 w 6534"/>
                              <a:gd name="T42" fmla="+- 0 2209 2204"/>
                              <a:gd name="T43" fmla="*/ 2209 h 291"/>
                              <a:gd name="T44" fmla="+- 0 1860 1860"/>
                              <a:gd name="T45" fmla="*/ T44 w 6534"/>
                              <a:gd name="T46" fmla="+- 0 2489 2204"/>
                              <a:gd name="T47" fmla="*/ 2489 h 291"/>
                              <a:gd name="T48" fmla="+- 0 1860 1860"/>
                              <a:gd name="T49" fmla="*/ T48 w 6534"/>
                              <a:gd name="T50" fmla="+- 0 2494 2204"/>
                              <a:gd name="T51" fmla="*/ 2494 h 291"/>
                              <a:gd name="T52" fmla="+- 0 1865 1860"/>
                              <a:gd name="T53" fmla="*/ T52 w 6534"/>
                              <a:gd name="T54" fmla="+- 0 2494 2204"/>
                              <a:gd name="T55" fmla="*/ 2494 h 291"/>
                              <a:gd name="T56" fmla="+- 0 8389 1860"/>
                              <a:gd name="T57" fmla="*/ T56 w 6534"/>
                              <a:gd name="T58" fmla="+- 0 2494 2204"/>
                              <a:gd name="T59" fmla="*/ 2494 h 291"/>
                              <a:gd name="T60" fmla="+- 0 8394 1860"/>
                              <a:gd name="T61" fmla="*/ T60 w 6534"/>
                              <a:gd name="T62" fmla="+- 0 2494 2204"/>
                              <a:gd name="T63" fmla="*/ 2494 h 291"/>
                              <a:gd name="T64" fmla="+- 0 8394 1860"/>
                              <a:gd name="T65" fmla="*/ T64 w 6534"/>
                              <a:gd name="T66" fmla="+- 0 2489 2204"/>
                              <a:gd name="T67" fmla="*/ 2489 h 291"/>
                              <a:gd name="T68" fmla="+- 0 8394 1860"/>
                              <a:gd name="T69" fmla="*/ T68 w 6534"/>
                              <a:gd name="T70" fmla="+- 0 2209 2204"/>
                              <a:gd name="T71" fmla="*/ 2209 h 291"/>
                              <a:gd name="T72" fmla="+- 0 8394 1860"/>
                              <a:gd name="T73" fmla="*/ T72 w 6534"/>
                              <a:gd name="T74" fmla="+- 0 2204 2204"/>
                              <a:gd name="T75" fmla="*/ 220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534" h="291">
                                <a:moveTo>
                                  <a:pt x="6534" y="0"/>
                                </a:moveTo>
                                <a:lnTo>
                                  <a:pt x="6529" y="0"/>
                                </a:lnTo>
                                <a:lnTo>
                                  <a:pt x="6529" y="5"/>
                                </a:lnTo>
                                <a:lnTo>
                                  <a:pt x="6529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6529" y="5"/>
                                </a:lnTo>
                                <a:lnTo>
                                  <a:pt x="6529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6529" y="290"/>
                                </a:lnTo>
                                <a:lnTo>
                                  <a:pt x="6534" y="290"/>
                                </a:lnTo>
                                <a:lnTo>
                                  <a:pt x="6534" y="285"/>
                                </a:lnTo>
                                <a:lnTo>
                                  <a:pt x="6534" y="5"/>
                                </a:lnTo>
                                <a:lnTo>
                                  <a:pt x="6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CD736" id="Group 81" o:spid="_x0000_s1026" style="position:absolute;margin-left:93pt;margin-top:110.15pt;width:326.7pt;height:14.55pt;z-index:-251684352;mso-position-horizontal-relative:page" coordorigin="1860,2204" coordsize="653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">
                <v:rect id="Rectangle 82" o:spid="_x0000_s1027" style="position:absolute;left:1865;top:2208;width:652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" fillcolor="#fbfbf8" stroked="f"/>
                <v:shape id="Freeform 83" o:spid="_x0000_s1028" style="position:absolute;left:1860;top:2203;width:6534;height:291;visibility:visible;mso-wrap-style:square;v-text-anchor:top" coordsize="653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" path="m6534,r-5,l6529,5r,280l5,285,5,5r6524,l6529,,5,,,,,5,,285r,5l5,290r6524,l6534,290r,-5l6534,5r,-5xe" fillcolor="#e4e7eb" stroked="f">
                  <v:path arrowok="t" o:connecttype="custom" o:connectlocs="6534,2204;6529,2204;6529,2209;6529,2489;5,2489;5,2209;6529,2209;6529,2204;5,2204;0,2204;0,2209;0,2489;0,2494;5,2494;6529,2494;6534,2494;6534,2489;6534,2209;6534,2204" o:connectangles="0,0,0,0,0,0,0,0,0,0,0,0,0,0,0,0,0,0,0"/>
                </v:shape>
                <w10:wrap anchorx="page"/>
              </v:group>
            </w:pict>
          </mc:Fallback>
        </mc:AlternateContent>
      </w:r>
      <w:r w:rsidR="00000000">
        <w:t>API</w:t>
      </w:r>
      <w:r w:rsidR="00000000">
        <w:rPr>
          <w:spacing w:val="-1"/>
        </w:rPr>
        <w:t xml:space="preserve"> </w:t>
      </w:r>
      <w:r w:rsidR="00000000">
        <w:t>Calls:</w:t>
      </w:r>
    </w:p>
    <w:p w14:paraId="375B1287" w14:textId="77777777" w:rsidR="007C5932" w:rsidRDefault="007C5932">
      <w:pPr>
        <w:pStyle w:val="BodyText"/>
        <w:rPr>
          <w:b/>
          <w:sz w:val="20"/>
        </w:rPr>
      </w:pPr>
    </w:p>
    <w:p w14:paraId="3BE289FA" w14:textId="6034F5E6" w:rsidR="007C5932" w:rsidRDefault="00652577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754786A7" wp14:editId="29ACAB50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5774055" cy="393700"/>
                <wp:effectExtent l="0" t="0" r="0" b="0"/>
                <wp:wrapTopAndBottom/>
                <wp:docPr id="124541694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4055" cy="393700"/>
                          <a:chOff x="1440" y="323"/>
                          <a:chExt cx="9093" cy="620"/>
                        </a:xfrm>
                      </wpg:grpSpPr>
                      <wps:wsp>
                        <wps:cNvPr id="1655845448" name="AutoShape 85"/>
                        <wps:cNvSpPr>
                          <a:spLocks/>
                        </wps:cNvSpPr>
                        <wps:spPr bwMode="auto">
                          <a:xfrm>
                            <a:off x="1440" y="323"/>
                            <a:ext cx="9093" cy="620"/>
                          </a:xfrm>
                          <a:custGeom>
                            <a:avLst/>
                            <a:gdLst>
                              <a:gd name="T0" fmla="+- 0 5072 1440"/>
                              <a:gd name="T1" fmla="*/ T0 w 9093"/>
                              <a:gd name="T2" fmla="+- 0 652 323"/>
                              <a:gd name="T3" fmla="*/ 652 h 620"/>
                              <a:gd name="T4" fmla="+- 0 1445 1440"/>
                              <a:gd name="T5" fmla="*/ T4 w 9093"/>
                              <a:gd name="T6" fmla="+- 0 652 323"/>
                              <a:gd name="T7" fmla="*/ 652 h 620"/>
                              <a:gd name="T8" fmla="+- 0 1440 1440"/>
                              <a:gd name="T9" fmla="*/ T8 w 9093"/>
                              <a:gd name="T10" fmla="+- 0 652 323"/>
                              <a:gd name="T11" fmla="*/ 652 h 620"/>
                              <a:gd name="T12" fmla="+- 0 1440 1440"/>
                              <a:gd name="T13" fmla="*/ T12 w 9093"/>
                              <a:gd name="T14" fmla="+- 0 657 323"/>
                              <a:gd name="T15" fmla="*/ 657 h 620"/>
                              <a:gd name="T16" fmla="+- 0 1440 1440"/>
                              <a:gd name="T17" fmla="*/ T16 w 9093"/>
                              <a:gd name="T18" fmla="+- 0 938 323"/>
                              <a:gd name="T19" fmla="*/ 938 h 620"/>
                              <a:gd name="T20" fmla="+- 0 1440 1440"/>
                              <a:gd name="T21" fmla="*/ T20 w 9093"/>
                              <a:gd name="T22" fmla="+- 0 943 323"/>
                              <a:gd name="T23" fmla="*/ 943 h 620"/>
                              <a:gd name="T24" fmla="+- 0 1445 1440"/>
                              <a:gd name="T25" fmla="*/ T24 w 9093"/>
                              <a:gd name="T26" fmla="+- 0 943 323"/>
                              <a:gd name="T27" fmla="*/ 943 h 620"/>
                              <a:gd name="T28" fmla="+- 0 5072 1440"/>
                              <a:gd name="T29" fmla="*/ T28 w 9093"/>
                              <a:gd name="T30" fmla="+- 0 943 323"/>
                              <a:gd name="T31" fmla="*/ 943 h 620"/>
                              <a:gd name="T32" fmla="+- 0 5072 1440"/>
                              <a:gd name="T33" fmla="*/ T32 w 9093"/>
                              <a:gd name="T34" fmla="+- 0 938 323"/>
                              <a:gd name="T35" fmla="*/ 938 h 620"/>
                              <a:gd name="T36" fmla="+- 0 1445 1440"/>
                              <a:gd name="T37" fmla="*/ T36 w 9093"/>
                              <a:gd name="T38" fmla="+- 0 938 323"/>
                              <a:gd name="T39" fmla="*/ 938 h 620"/>
                              <a:gd name="T40" fmla="+- 0 1445 1440"/>
                              <a:gd name="T41" fmla="*/ T40 w 9093"/>
                              <a:gd name="T42" fmla="+- 0 657 323"/>
                              <a:gd name="T43" fmla="*/ 657 h 620"/>
                              <a:gd name="T44" fmla="+- 0 5072 1440"/>
                              <a:gd name="T45" fmla="*/ T44 w 9093"/>
                              <a:gd name="T46" fmla="+- 0 657 323"/>
                              <a:gd name="T47" fmla="*/ 657 h 620"/>
                              <a:gd name="T48" fmla="+- 0 5072 1440"/>
                              <a:gd name="T49" fmla="*/ T48 w 9093"/>
                              <a:gd name="T50" fmla="+- 0 652 323"/>
                              <a:gd name="T51" fmla="*/ 652 h 620"/>
                              <a:gd name="T52" fmla="+- 0 5077 1440"/>
                              <a:gd name="T53" fmla="*/ T52 w 9093"/>
                              <a:gd name="T54" fmla="+- 0 652 323"/>
                              <a:gd name="T55" fmla="*/ 652 h 620"/>
                              <a:gd name="T56" fmla="+- 0 5072 1440"/>
                              <a:gd name="T57" fmla="*/ T56 w 9093"/>
                              <a:gd name="T58" fmla="+- 0 652 323"/>
                              <a:gd name="T59" fmla="*/ 652 h 620"/>
                              <a:gd name="T60" fmla="+- 0 5072 1440"/>
                              <a:gd name="T61" fmla="*/ T60 w 9093"/>
                              <a:gd name="T62" fmla="+- 0 657 323"/>
                              <a:gd name="T63" fmla="*/ 657 h 620"/>
                              <a:gd name="T64" fmla="+- 0 5072 1440"/>
                              <a:gd name="T65" fmla="*/ T64 w 9093"/>
                              <a:gd name="T66" fmla="+- 0 938 323"/>
                              <a:gd name="T67" fmla="*/ 938 h 620"/>
                              <a:gd name="T68" fmla="+- 0 5072 1440"/>
                              <a:gd name="T69" fmla="*/ T68 w 9093"/>
                              <a:gd name="T70" fmla="+- 0 943 323"/>
                              <a:gd name="T71" fmla="*/ 943 h 620"/>
                              <a:gd name="T72" fmla="+- 0 5077 1440"/>
                              <a:gd name="T73" fmla="*/ T72 w 9093"/>
                              <a:gd name="T74" fmla="+- 0 943 323"/>
                              <a:gd name="T75" fmla="*/ 943 h 620"/>
                              <a:gd name="T76" fmla="+- 0 5077 1440"/>
                              <a:gd name="T77" fmla="*/ T76 w 9093"/>
                              <a:gd name="T78" fmla="+- 0 938 323"/>
                              <a:gd name="T79" fmla="*/ 938 h 620"/>
                              <a:gd name="T80" fmla="+- 0 5077 1440"/>
                              <a:gd name="T81" fmla="*/ T80 w 9093"/>
                              <a:gd name="T82" fmla="+- 0 657 323"/>
                              <a:gd name="T83" fmla="*/ 657 h 620"/>
                              <a:gd name="T84" fmla="+- 0 5077 1440"/>
                              <a:gd name="T85" fmla="*/ T84 w 9093"/>
                              <a:gd name="T86" fmla="+- 0 652 323"/>
                              <a:gd name="T87" fmla="*/ 652 h 620"/>
                              <a:gd name="T88" fmla="+- 0 10528 1440"/>
                              <a:gd name="T89" fmla="*/ T88 w 9093"/>
                              <a:gd name="T90" fmla="+- 0 609 323"/>
                              <a:gd name="T91" fmla="*/ 609 h 620"/>
                              <a:gd name="T92" fmla="+- 0 1445 1440"/>
                              <a:gd name="T93" fmla="*/ T92 w 9093"/>
                              <a:gd name="T94" fmla="+- 0 609 323"/>
                              <a:gd name="T95" fmla="*/ 609 h 620"/>
                              <a:gd name="T96" fmla="+- 0 1445 1440"/>
                              <a:gd name="T97" fmla="*/ T96 w 9093"/>
                              <a:gd name="T98" fmla="+- 0 328 323"/>
                              <a:gd name="T99" fmla="*/ 328 h 620"/>
                              <a:gd name="T100" fmla="+- 0 1440 1440"/>
                              <a:gd name="T101" fmla="*/ T100 w 9093"/>
                              <a:gd name="T102" fmla="+- 0 328 323"/>
                              <a:gd name="T103" fmla="*/ 328 h 620"/>
                              <a:gd name="T104" fmla="+- 0 1440 1440"/>
                              <a:gd name="T105" fmla="*/ T104 w 9093"/>
                              <a:gd name="T106" fmla="+- 0 609 323"/>
                              <a:gd name="T107" fmla="*/ 609 h 620"/>
                              <a:gd name="T108" fmla="+- 0 1440 1440"/>
                              <a:gd name="T109" fmla="*/ T108 w 9093"/>
                              <a:gd name="T110" fmla="+- 0 614 323"/>
                              <a:gd name="T111" fmla="*/ 614 h 620"/>
                              <a:gd name="T112" fmla="+- 0 1445 1440"/>
                              <a:gd name="T113" fmla="*/ T112 w 9093"/>
                              <a:gd name="T114" fmla="+- 0 614 323"/>
                              <a:gd name="T115" fmla="*/ 614 h 620"/>
                              <a:gd name="T116" fmla="+- 0 10528 1440"/>
                              <a:gd name="T117" fmla="*/ T116 w 9093"/>
                              <a:gd name="T118" fmla="+- 0 614 323"/>
                              <a:gd name="T119" fmla="*/ 614 h 620"/>
                              <a:gd name="T120" fmla="+- 0 10528 1440"/>
                              <a:gd name="T121" fmla="*/ T120 w 9093"/>
                              <a:gd name="T122" fmla="+- 0 609 323"/>
                              <a:gd name="T123" fmla="*/ 609 h 620"/>
                              <a:gd name="T124" fmla="+- 0 10528 1440"/>
                              <a:gd name="T125" fmla="*/ T124 w 9093"/>
                              <a:gd name="T126" fmla="+- 0 323 323"/>
                              <a:gd name="T127" fmla="*/ 323 h 620"/>
                              <a:gd name="T128" fmla="+- 0 1445 1440"/>
                              <a:gd name="T129" fmla="*/ T128 w 9093"/>
                              <a:gd name="T130" fmla="+- 0 323 323"/>
                              <a:gd name="T131" fmla="*/ 323 h 620"/>
                              <a:gd name="T132" fmla="+- 0 1440 1440"/>
                              <a:gd name="T133" fmla="*/ T132 w 9093"/>
                              <a:gd name="T134" fmla="+- 0 323 323"/>
                              <a:gd name="T135" fmla="*/ 323 h 620"/>
                              <a:gd name="T136" fmla="+- 0 1440 1440"/>
                              <a:gd name="T137" fmla="*/ T136 w 9093"/>
                              <a:gd name="T138" fmla="+- 0 328 323"/>
                              <a:gd name="T139" fmla="*/ 328 h 620"/>
                              <a:gd name="T140" fmla="+- 0 1445 1440"/>
                              <a:gd name="T141" fmla="*/ T140 w 9093"/>
                              <a:gd name="T142" fmla="+- 0 328 323"/>
                              <a:gd name="T143" fmla="*/ 328 h 620"/>
                              <a:gd name="T144" fmla="+- 0 10528 1440"/>
                              <a:gd name="T145" fmla="*/ T144 w 9093"/>
                              <a:gd name="T146" fmla="+- 0 328 323"/>
                              <a:gd name="T147" fmla="*/ 328 h 620"/>
                              <a:gd name="T148" fmla="+- 0 10528 1440"/>
                              <a:gd name="T149" fmla="*/ T148 w 9093"/>
                              <a:gd name="T150" fmla="+- 0 323 323"/>
                              <a:gd name="T151" fmla="*/ 323 h 620"/>
                              <a:gd name="T152" fmla="+- 0 10533 1440"/>
                              <a:gd name="T153" fmla="*/ T152 w 9093"/>
                              <a:gd name="T154" fmla="+- 0 328 323"/>
                              <a:gd name="T155" fmla="*/ 328 h 620"/>
                              <a:gd name="T156" fmla="+- 0 10528 1440"/>
                              <a:gd name="T157" fmla="*/ T156 w 9093"/>
                              <a:gd name="T158" fmla="+- 0 328 323"/>
                              <a:gd name="T159" fmla="*/ 328 h 620"/>
                              <a:gd name="T160" fmla="+- 0 10528 1440"/>
                              <a:gd name="T161" fmla="*/ T160 w 9093"/>
                              <a:gd name="T162" fmla="+- 0 609 323"/>
                              <a:gd name="T163" fmla="*/ 609 h 620"/>
                              <a:gd name="T164" fmla="+- 0 10528 1440"/>
                              <a:gd name="T165" fmla="*/ T164 w 9093"/>
                              <a:gd name="T166" fmla="+- 0 614 323"/>
                              <a:gd name="T167" fmla="*/ 614 h 620"/>
                              <a:gd name="T168" fmla="+- 0 10533 1440"/>
                              <a:gd name="T169" fmla="*/ T168 w 9093"/>
                              <a:gd name="T170" fmla="+- 0 614 323"/>
                              <a:gd name="T171" fmla="*/ 614 h 620"/>
                              <a:gd name="T172" fmla="+- 0 10533 1440"/>
                              <a:gd name="T173" fmla="*/ T172 w 9093"/>
                              <a:gd name="T174" fmla="+- 0 609 323"/>
                              <a:gd name="T175" fmla="*/ 609 h 620"/>
                              <a:gd name="T176" fmla="+- 0 10533 1440"/>
                              <a:gd name="T177" fmla="*/ T176 w 9093"/>
                              <a:gd name="T178" fmla="+- 0 328 323"/>
                              <a:gd name="T179" fmla="*/ 328 h 620"/>
                              <a:gd name="T180" fmla="+- 0 10533 1440"/>
                              <a:gd name="T181" fmla="*/ T180 w 9093"/>
                              <a:gd name="T182" fmla="+- 0 323 323"/>
                              <a:gd name="T183" fmla="*/ 323 h 620"/>
                              <a:gd name="T184" fmla="+- 0 10528 1440"/>
                              <a:gd name="T185" fmla="*/ T184 w 9093"/>
                              <a:gd name="T186" fmla="+- 0 323 323"/>
                              <a:gd name="T187" fmla="*/ 323 h 620"/>
                              <a:gd name="T188" fmla="+- 0 10528 1440"/>
                              <a:gd name="T189" fmla="*/ T188 w 9093"/>
                              <a:gd name="T190" fmla="+- 0 328 323"/>
                              <a:gd name="T191" fmla="*/ 328 h 620"/>
                              <a:gd name="T192" fmla="+- 0 10533 1440"/>
                              <a:gd name="T193" fmla="*/ T192 w 9093"/>
                              <a:gd name="T194" fmla="+- 0 328 323"/>
                              <a:gd name="T195" fmla="*/ 328 h 620"/>
                              <a:gd name="T196" fmla="+- 0 10533 1440"/>
                              <a:gd name="T197" fmla="*/ T196 w 9093"/>
                              <a:gd name="T198" fmla="+- 0 323 323"/>
                              <a:gd name="T199" fmla="*/ 323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093" h="620">
                                <a:moveTo>
                                  <a:pt x="3632" y="329"/>
                                </a:moveTo>
                                <a:lnTo>
                                  <a:pt x="5" y="329"/>
                                </a:lnTo>
                                <a:lnTo>
                                  <a:pt x="0" y="329"/>
                                </a:lnTo>
                                <a:lnTo>
                                  <a:pt x="0" y="334"/>
                                </a:lnTo>
                                <a:lnTo>
                                  <a:pt x="0" y="615"/>
                                </a:lnTo>
                                <a:lnTo>
                                  <a:pt x="0" y="620"/>
                                </a:lnTo>
                                <a:lnTo>
                                  <a:pt x="5" y="620"/>
                                </a:lnTo>
                                <a:lnTo>
                                  <a:pt x="3632" y="620"/>
                                </a:lnTo>
                                <a:lnTo>
                                  <a:pt x="3632" y="615"/>
                                </a:lnTo>
                                <a:lnTo>
                                  <a:pt x="5" y="615"/>
                                </a:lnTo>
                                <a:lnTo>
                                  <a:pt x="5" y="334"/>
                                </a:lnTo>
                                <a:lnTo>
                                  <a:pt x="3632" y="334"/>
                                </a:lnTo>
                                <a:lnTo>
                                  <a:pt x="3632" y="329"/>
                                </a:lnTo>
                                <a:close/>
                                <a:moveTo>
                                  <a:pt x="3637" y="329"/>
                                </a:moveTo>
                                <a:lnTo>
                                  <a:pt x="3632" y="329"/>
                                </a:lnTo>
                                <a:lnTo>
                                  <a:pt x="3632" y="334"/>
                                </a:lnTo>
                                <a:lnTo>
                                  <a:pt x="3632" y="615"/>
                                </a:lnTo>
                                <a:lnTo>
                                  <a:pt x="3632" y="620"/>
                                </a:lnTo>
                                <a:lnTo>
                                  <a:pt x="3637" y="620"/>
                                </a:lnTo>
                                <a:lnTo>
                                  <a:pt x="3637" y="615"/>
                                </a:lnTo>
                                <a:lnTo>
                                  <a:pt x="3637" y="334"/>
                                </a:lnTo>
                                <a:lnTo>
                                  <a:pt x="3637" y="329"/>
                                </a:lnTo>
                                <a:close/>
                                <a:moveTo>
                                  <a:pt x="9088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9088" y="291"/>
                                </a:lnTo>
                                <a:lnTo>
                                  <a:pt x="9088" y="286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088" y="5"/>
                                </a:lnTo>
                                <a:lnTo>
                                  <a:pt x="9088" y="0"/>
                                </a:lnTo>
                                <a:close/>
                                <a:moveTo>
                                  <a:pt x="9093" y="5"/>
                                </a:moveTo>
                                <a:lnTo>
                                  <a:pt x="9088" y="5"/>
                                </a:lnTo>
                                <a:lnTo>
                                  <a:pt x="9088" y="286"/>
                                </a:lnTo>
                                <a:lnTo>
                                  <a:pt x="9088" y="291"/>
                                </a:lnTo>
                                <a:lnTo>
                                  <a:pt x="9093" y="291"/>
                                </a:lnTo>
                                <a:lnTo>
                                  <a:pt x="9093" y="286"/>
                                </a:lnTo>
                                <a:lnTo>
                                  <a:pt x="9093" y="5"/>
                                </a:lnTo>
                                <a:close/>
                                <a:moveTo>
                                  <a:pt x="9093" y="0"/>
                                </a:moveTo>
                                <a:lnTo>
                                  <a:pt x="9088" y="0"/>
                                </a:lnTo>
                                <a:lnTo>
                                  <a:pt x="9088" y="5"/>
                                </a:lnTo>
                                <a:lnTo>
                                  <a:pt x="9093" y="5"/>
                                </a:lnTo>
                                <a:lnTo>
                                  <a:pt x="9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05858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613"/>
                            <a:ext cx="3627" cy="324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8F759" w14:textId="77777777" w:rsidR="007C5932" w:rsidRDefault="00000000">
                              <w:pPr>
                                <w:spacing w:before="42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2343A"/>
                                  <w:sz w:val="24"/>
                                </w:rPr>
                                <w:t>weather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data.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Some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12343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APIs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include: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67012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328"/>
                            <a:ext cx="9084" cy="281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20F2E" w14:textId="77777777" w:rsidR="007C5932" w:rsidRDefault="00000000">
                              <w:pPr>
                                <w:spacing w:line="275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2343A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2343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client-side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Weather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Forecasting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12343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will utilize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Weather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APIs</w:t>
                              </w:r>
                              <w:r>
                                <w:rPr>
                                  <w:color w:val="12343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12343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343A"/>
                                  <w:sz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786A7" id="Group 84" o:spid="_x0000_s1032" style="position:absolute;margin-left:1in;margin-top:16.15pt;width:454.65pt;height:31pt;z-index:-251618816;mso-position-horizontal-relative:page;mso-position-vertical-relative:text" coordorigin="1440,323" coordsize="9093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">
                <v:shape id="AutoShape 85" o:spid="_x0000_s1033" style="position:absolute;left:1440;top:323;width:9093;height:620;visibility:visible;mso-wrap-style:square;v-text-anchor:top" coordsize="9093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" path="m3632,329l5,329r-5,l,334,,615r,5l5,620r3627,l3632,615,5,615,5,334r3627,l3632,329xm3637,329r-5,l3632,334r,281l3632,620r5,l3637,615r,-281l3637,329xm9088,286l5,286,5,5,,5,,286r,5l5,291r9083,l9088,286xm9088,l5,,,,,5r5,l9088,5r,-5xm9093,5r-5,l9088,286r,5l9093,291r,-5l9093,5xm9093,r-5,l9088,5r5,l9093,xe" fillcolor="#e4e7eb" stroked="f">
                  <v:path arrowok="t" o:connecttype="custom" o:connectlocs="3632,652;5,652;0,652;0,657;0,938;0,943;5,943;3632,943;3632,938;5,938;5,657;3632,657;3632,652;3637,652;3632,652;3632,657;3632,938;3632,943;3637,943;3637,938;3637,657;3637,652;9088,609;5,609;5,328;0,328;0,609;0,614;5,614;9088,614;9088,609;9088,323;5,323;0,323;0,328;5,328;9088,328;9088,323;9093,328;9088,328;9088,609;9088,614;9093,614;9093,609;9093,328;9093,323;9088,323;9088,328;9093,328;9093,323" o:connectangles="0,0,0,0,0,0,0,0,0,0,0,0,0,0,0,0,0,0,0,0,0,0,0,0,0,0,0,0,0,0,0,0,0,0,0,0,0,0,0,0,0,0,0,0,0,0,0,0,0,0"/>
                </v:shape>
                <v:shape id="Text Box 86" o:spid="_x0000_s1034" type="#_x0000_t202" style="position:absolute;left:1445;top:613;width:3627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" fillcolor="#fbfbf8" stroked="f">
                  <v:textbox inset="0,0,0,0">
                    <w:txbxContent>
                      <w:p w14:paraId="4148F759" w14:textId="77777777" w:rsidR="007C5932" w:rsidRDefault="00000000">
                        <w:pPr>
                          <w:spacing w:before="42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2343A"/>
                            <w:sz w:val="24"/>
                          </w:rPr>
                          <w:t>weather</w:t>
                        </w:r>
                        <w:r>
                          <w:rPr>
                            <w:color w:val="12343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data.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Some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top</w:t>
                        </w:r>
                        <w:r>
                          <w:rPr>
                            <w:color w:val="12343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APIs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include:</w:t>
                        </w:r>
                      </w:p>
                    </w:txbxContent>
                  </v:textbox>
                </v:shape>
                <v:shape id="Text Box 87" o:spid="_x0000_s1035" type="#_x0000_t202" style="position:absolute;left:1445;top:328;width:908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" fillcolor="#fbfbf8" stroked="f">
                  <v:textbox inset="0,0,0,0">
                    <w:txbxContent>
                      <w:p w14:paraId="42920F2E" w14:textId="77777777" w:rsidR="007C5932" w:rsidRDefault="00000000">
                        <w:pPr>
                          <w:spacing w:line="275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2343A"/>
                            <w:sz w:val="24"/>
                          </w:rPr>
                          <w:t>The</w:t>
                        </w:r>
                        <w:r>
                          <w:rPr>
                            <w:color w:val="12343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client-side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of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the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Weather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Forecasting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website</w:t>
                        </w:r>
                        <w:r>
                          <w:rPr>
                            <w:color w:val="12343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will utilize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various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Weather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APIs</w:t>
                        </w:r>
                        <w:r>
                          <w:rPr>
                            <w:color w:val="12343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to</w:t>
                        </w:r>
                        <w:r>
                          <w:rPr>
                            <w:color w:val="12343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343A"/>
                            <w:sz w:val="24"/>
                          </w:rPr>
                          <w:t>access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D419DA" w14:textId="77777777" w:rsidR="007C5932" w:rsidRDefault="007C5932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6340"/>
        <w:gridCol w:w="646"/>
        <w:gridCol w:w="1986"/>
      </w:tblGrid>
      <w:tr w:rsidR="007C5932" w14:paraId="0F8FCCFE" w14:textId="77777777">
        <w:trPr>
          <w:trHeight w:val="285"/>
        </w:trPr>
        <w:tc>
          <w:tcPr>
            <w:tcW w:w="514" w:type="dxa"/>
            <w:tcBorders>
              <w:bottom w:val="nil"/>
            </w:tcBorders>
          </w:tcPr>
          <w:p w14:paraId="6FF0BED2" w14:textId="77777777" w:rsidR="007C5932" w:rsidRDefault="00000000">
            <w:pPr>
              <w:pStyle w:val="TableParagraph"/>
              <w:spacing w:before="30" w:line="235" w:lineRule="exact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6986" w:type="dxa"/>
            <w:gridSpan w:val="2"/>
            <w:shd w:val="clear" w:color="auto" w:fill="FBFBF8"/>
          </w:tcPr>
          <w:p w14:paraId="01D57D99" w14:textId="77777777" w:rsidR="007C5932" w:rsidRDefault="00000000">
            <w:pPr>
              <w:pStyle w:val="TableParagraph"/>
              <w:spacing w:before="4" w:line="262" w:lineRule="exact"/>
              <w:ind w:left="1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Visual</w:t>
            </w:r>
            <w:r>
              <w:rPr>
                <w:b/>
                <w:color w:val="12343A"/>
                <w:spacing w:val="-3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Crossing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API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Provides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historical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records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forecasts.</w:t>
            </w:r>
          </w:p>
        </w:tc>
        <w:tc>
          <w:tcPr>
            <w:tcW w:w="1986" w:type="dxa"/>
            <w:tcBorders>
              <w:bottom w:val="nil"/>
            </w:tcBorders>
          </w:tcPr>
          <w:p w14:paraId="763FFB12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1B7CD583" w14:textId="77777777">
        <w:trPr>
          <w:trHeight w:val="578"/>
        </w:trPr>
        <w:tc>
          <w:tcPr>
            <w:tcW w:w="9486" w:type="dxa"/>
            <w:gridSpan w:val="4"/>
            <w:tcBorders>
              <w:top w:val="nil"/>
              <w:bottom w:val="nil"/>
            </w:tcBorders>
          </w:tcPr>
          <w:p w14:paraId="1AB7E299" w14:textId="77777777" w:rsidR="007C593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Tomorrow.io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API</w:t>
            </w:r>
            <w:r>
              <w:rPr>
                <w:color w:val="12343A"/>
                <w:sz w:val="24"/>
              </w:rPr>
              <w:t>: Offers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advanced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 forecasting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alerts.</w:t>
            </w:r>
          </w:p>
        </w:tc>
      </w:tr>
      <w:tr w:rsidR="007C5932" w14:paraId="35950846" w14:textId="77777777">
        <w:trPr>
          <w:trHeight w:val="297"/>
        </w:trPr>
        <w:tc>
          <w:tcPr>
            <w:tcW w:w="514" w:type="dxa"/>
            <w:tcBorders>
              <w:top w:val="nil"/>
            </w:tcBorders>
          </w:tcPr>
          <w:p w14:paraId="1F17B279" w14:textId="77777777" w:rsidR="007C5932" w:rsidRDefault="00000000">
            <w:pPr>
              <w:pStyle w:val="TableParagraph"/>
              <w:spacing w:before="25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6340" w:type="dxa"/>
            <w:tcBorders>
              <w:bottom w:val="double" w:sz="0" w:space="0" w:color="E4E7EB"/>
            </w:tcBorders>
            <w:shd w:val="clear" w:color="auto" w:fill="FBFBF8"/>
          </w:tcPr>
          <w:p w14:paraId="6B26820E" w14:textId="77777777" w:rsidR="007C5932" w:rsidRDefault="00000000">
            <w:pPr>
              <w:pStyle w:val="TableParagraph"/>
              <w:spacing w:line="275" w:lineRule="exact"/>
              <w:ind w:left="1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Weather</w:t>
            </w:r>
            <w:r>
              <w:rPr>
                <w:b/>
                <w:color w:val="12343A"/>
                <w:spacing w:val="-4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Company</w:t>
            </w:r>
            <w:r>
              <w:rPr>
                <w:b/>
                <w:color w:val="12343A"/>
                <w:spacing w:val="-1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API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Provides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real-time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access.</w:t>
            </w:r>
          </w:p>
        </w:tc>
        <w:tc>
          <w:tcPr>
            <w:tcW w:w="2632" w:type="dxa"/>
            <w:gridSpan w:val="2"/>
            <w:tcBorders>
              <w:top w:val="nil"/>
            </w:tcBorders>
          </w:tcPr>
          <w:p w14:paraId="3F583278" w14:textId="77777777" w:rsidR="007C5932" w:rsidRDefault="007C5932">
            <w:pPr>
              <w:pStyle w:val="TableParagraph"/>
            </w:pPr>
          </w:p>
        </w:tc>
      </w:tr>
    </w:tbl>
    <w:p w14:paraId="316B47BD" w14:textId="5AEC19E3" w:rsidR="007C5932" w:rsidRDefault="00652577">
      <w:pPr>
        <w:pStyle w:val="BodyText"/>
        <w:spacing w:before="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5405A01D" wp14:editId="75B27980">
                <wp:simplePos x="0" y="0"/>
                <wp:positionH relativeFrom="page">
                  <wp:posOffset>915670</wp:posOffset>
                </wp:positionH>
                <wp:positionV relativeFrom="paragraph">
                  <wp:posOffset>81915</wp:posOffset>
                </wp:positionV>
                <wp:extent cx="1480185" cy="181610"/>
                <wp:effectExtent l="0" t="0" r="0" b="0"/>
                <wp:wrapTopAndBottom/>
                <wp:docPr id="17060559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18161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EB68" w14:textId="77777777" w:rsidR="007C5932" w:rsidRDefault="00000000">
                            <w:pPr>
                              <w:pStyle w:val="BodyText"/>
                              <w:spacing w:line="275" w:lineRule="exact"/>
                            </w:pPr>
                            <w:r>
                              <w:rPr>
                                <w:color w:val="12343A"/>
                              </w:rPr>
                              <w:t>To</w:t>
                            </w:r>
                            <w:r>
                              <w:rPr>
                                <w:color w:val="12343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integrate</w:t>
                            </w:r>
                            <w:r>
                              <w:rPr>
                                <w:color w:val="12343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these</w:t>
                            </w:r>
                            <w:r>
                              <w:rPr>
                                <w:color w:val="12343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APIs: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5A01D" id="Text Box 88" o:spid="_x0000_s1036" type="#_x0000_t202" style="position:absolute;margin-left:72.1pt;margin-top:6.45pt;width:116.55pt;height:14.3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" fillcolor="#fbfbf8" strokecolor="#e4e7eb" strokeweight=".24pt">
                <v:textbox inset="0,0,0,0">
                  <w:txbxContent>
                    <w:p w14:paraId="2942EB68" w14:textId="77777777" w:rsidR="007C5932" w:rsidRDefault="00000000">
                      <w:pPr>
                        <w:pStyle w:val="BodyText"/>
                        <w:spacing w:line="275" w:lineRule="exact"/>
                      </w:pPr>
                      <w:r>
                        <w:rPr>
                          <w:color w:val="12343A"/>
                        </w:rPr>
                        <w:t>To</w:t>
                      </w:r>
                      <w:r>
                        <w:rPr>
                          <w:color w:val="12343A"/>
                          <w:spacing w:val="-7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integrate</w:t>
                      </w:r>
                      <w:r>
                        <w:rPr>
                          <w:color w:val="12343A"/>
                          <w:spacing w:val="-7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these</w:t>
                      </w:r>
                      <w:r>
                        <w:rPr>
                          <w:color w:val="12343A"/>
                          <w:spacing w:val="-5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APIs: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ABDD1F" w14:textId="77777777" w:rsidR="007C5932" w:rsidRDefault="007C5932">
      <w:pPr>
        <w:pStyle w:val="BodyText"/>
        <w:rPr>
          <w:b/>
          <w:sz w:val="18"/>
        </w:rPr>
      </w:pPr>
    </w:p>
    <w:tbl>
      <w:tblPr>
        <w:tblW w:w="0" w:type="auto"/>
        <w:tblInd w:w="11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3610"/>
        <w:gridCol w:w="2842"/>
        <w:gridCol w:w="2218"/>
      </w:tblGrid>
      <w:tr w:rsidR="007C5932" w14:paraId="37B2903E" w14:textId="77777777">
        <w:trPr>
          <w:trHeight w:val="282"/>
        </w:trPr>
        <w:tc>
          <w:tcPr>
            <w:tcW w:w="1174" w:type="dxa"/>
            <w:tcBorders>
              <w:bottom w:val="nil"/>
            </w:tcBorders>
          </w:tcPr>
          <w:p w14:paraId="0B4EE8B3" w14:textId="77777777" w:rsidR="007C5932" w:rsidRDefault="00000000">
            <w:pPr>
              <w:pStyle w:val="TableParagraph"/>
              <w:spacing w:before="1" w:line="262" w:lineRule="exact"/>
              <w:ind w:left="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10" w:type="dxa"/>
            <w:tcBorders>
              <w:top w:val="single" w:sz="4" w:space="0" w:color="E4E7EB"/>
            </w:tcBorders>
            <w:shd w:val="clear" w:color="auto" w:fill="FBFBF8"/>
          </w:tcPr>
          <w:p w14:paraId="6D41C702" w14:textId="77777777" w:rsidR="007C5932" w:rsidRDefault="00000000">
            <w:pPr>
              <w:pStyle w:val="TableParagraph"/>
              <w:spacing w:before="1" w:line="262" w:lineRule="exact"/>
              <w:ind w:left="2" w:right="-15"/>
              <w:rPr>
                <w:sz w:val="24"/>
              </w:rPr>
            </w:pPr>
            <w:r>
              <w:rPr>
                <w:color w:val="12343A"/>
                <w:sz w:val="24"/>
              </w:rPr>
              <w:t>Obtain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 API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key from 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provider.</w:t>
            </w:r>
          </w:p>
        </w:tc>
        <w:tc>
          <w:tcPr>
            <w:tcW w:w="5060" w:type="dxa"/>
            <w:gridSpan w:val="2"/>
            <w:tcBorders>
              <w:bottom w:val="nil"/>
            </w:tcBorders>
          </w:tcPr>
          <w:p w14:paraId="0F7C8979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32435C31" w14:textId="77777777">
        <w:trPr>
          <w:trHeight w:val="1012"/>
        </w:trPr>
        <w:tc>
          <w:tcPr>
            <w:tcW w:w="9844" w:type="dxa"/>
            <w:gridSpan w:val="4"/>
            <w:tcBorders>
              <w:top w:val="nil"/>
              <w:bottom w:val="nil"/>
            </w:tcBorders>
          </w:tcPr>
          <w:p w14:paraId="58547795" w14:textId="77777777" w:rsidR="007C593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176"/>
                <w:tab w:val="left" w:pos="1177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Follow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documentation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requests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responses.</w:t>
            </w:r>
          </w:p>
          <w:p w14:paraId="3B7C7FE6" w14:textId="77777777" w:rsidR="007C593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Make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requests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with the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key to access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 data.</w:t>
            </w:r>
          </w:p>
        </w:tc>
      </w:tr>
      <w:tr w:rsidR="007C5932" w14:paraId="276B3BF9" w14:textId="77777777">
        <w:trPr>
          <w:trHeight w:val="297"/>
        </w:trPr>
        <w:tc>
          <w:tcPr>
            <w:tcW w:w="1174" w:type="dxa"/>
            <w:tcBorders>
              <w:top w:val="nil"/>
            </w:tcBorders>
          </w:tcPr>
          <w:p w14:paraId="5D34A222" w14:textId="77777777" w:rsidR="007C5932" w:rsidRDefault="00000000">
            <w:pPr>
              <w:pStyle w:val="TableParagraph"/>
              <w:spacing w:line="277" w:lineRule="exact"/>
              <w:ind w:left="9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4.</w:t>
            </w:r>
          </w:p>
        </w:tc>
        <w:tc>
          <w:tcPr>
            <w:tcW w:w="6452" w:type="dxa"/>
            <w:gridSpan w:val="2"/>
            <w:tcBorders>
              <w:bottom w:val="double" w:sz="0" w:space="0" w:color="E4E7EB"/>
            </w:tcBorders>
            <w:shd w:val="clear" w:color="auto" w:fill="FBFBF8"/>
          </w:tcPr>
          <w:p w14:paraId="473CE67E" w14:textId="77777777" w:rsidR="007C5932" w:rsidRDefault="00000000">
            <w:pPr>
              <w:pStyle w:val="TableParagraph"/>
              <w:spacing w:line="275" w:lineRule="exact"/>
              <w:ind w:left="2" w:right="-15"/>
              <w:rPr>
                <w:sz w:val="24"/>
              </w:rPr>
            </w:pPr>
            <w:r>
              <w:rPr>
                <w:color w:val="12343A"/>
                <w:sz w:val="24"/>
              </w:rPr>
              <w:t>Parse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display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information on the website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users.</w:t>
            </w:r>
          </w:p>
        </w:tc>
        <w:tc>
          <w:tcPr>
            <w:tcW w:w="2218" w:type="dxa"/>
            <w:tcBorders>
              <w:top w:val="nil"/>
            </w:tcBorders>
          </w:tcPr>
          <w:p w14:paraId="06633815" w14:textId="77777777" w:rsidR="007C5932" w:rsidRDefault="007C5932">
            <w:pPr>
              <w:pStyle w:val="TableParagraph"/>
            </w:pPr>
          </w:p>
        </w:tc>
      </w:tr>
    </w:tbl>
    <w:p w14:paraId="57E877BA" w14:textId="5416B8FE" w:rsidR="007C5932" w:rsidRDefault="00652577">
      <w:pPr>
        <w:pStyle w:val="BodyText"/>
        <w:spacing w:before="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76DC64A7" wp14:editId="32752B9B">
                <wp:simplePos x="0" y="0"/>
                <wp:positionH relativeFrom="page">
                  <wp:posOffset>854710</wp:posOffset>
                </wp:positionH>
                <wp:positionV relativeFrom="paragraph">
                  <wp:posOffset>80645</wp:posOffset>
                </wp:positionV>
                <wp:extent cx="6025515" cy="192405"/>
                <wp:effectExtent l="0" t="0" r="0" b="0"/>
                <wp:wrapTopAndBottom/>
                <wp:docPr id="32063910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5515" cy="192405"/>
                        </a:xfrm>
                        <a:custGeom>
                          <a:avLst/>
                          <a:gdLst>
                            <a:gd name="T0" fmla="+- 0 1352 1347"/>
                            <a:gd name="T1" fmla="*/ T0 w 9489"/>
                            <a:gd name="T2" fmla="+- 0 127 127"/>
                            <a:gd name="T3" fmla="*/ 127 h 303"/>
                            <a:gd name="T4" fmla="+- 0 1347 1347"/>
                            <a:gd name="T5" fmla="*/ T4 w 9489"/>
                            <a:gd name="T6" fmla="+- 0 127 127"/>
                            <a:gd name="T7" fmla="*/ 127 h 303"/>
                            <a:gd name="T8" fmla="+- 0 1347 1347"/>
                            <a:gd name="T9" fmla="*/ T8 w 9489"/>
                            <a:gd name="T10" fmla="+- 0 132 127"/>
                            <a:gd name="T11" fmla="*/ 132 h 303"/>
                            <a:gd name="T12" fmla="+- 0 1347 1347"/>
                            <a:gd name="T13" fmla="*/ T12 w 9489"/>
                            <a:gd name="T14" fmla="+- 0 425 127"/>
                            <a:gd name="T15" fmla="*/ 425 h 303"/>
                            <a:gd name="T16" fmla="+- 0 1347 1347"/>
                            <a:gd name="T17" fmla="*/ T16 w 9489"/>
                            <a:gd name="T18" fmla="+- 0 430 127"/>
                            <a:gd name="T19" fmla="*/ 430 h 303"/>
                            <a:gd name="T20" fmla="+- 0 1352 1347"/>
                            <a:gd name="T21" fmla="*/ T20 w 9489"/>
                            <a:gd name="T22" fmla="+- 0 430 127"/>
                            <a:gd name="T23" fmla="*/ 430 h 303"/>
                            <a:gd name="T24" fmla="+- 0 1352 1347"/>
                            <a:gd name="T25" fmla="*/ T24 w 9489"/>
                            <a:gd name="T26" fmla="+- 0 425 127"/>
                            <a:gd name="T27" fmla="*/ 425 h 303"/>
                            <a:gd name="T28" fmla="+- 0 1352 1347"/>
                            <a:gd name="T29" fmla="*/ T28 w 9489"/>
                            <a:gd name="T30" fmla="+- 0 132 127"/>
                            <a:gd name="T31" fmla="*/ 132 h 303"/>
                            <a:gd name="T32" fmla="+- 0 1352 1347"/>
                            <a:gd name="T33" fmla="*/ T32 w 9489"/>
                            <a:gd name="T34" fmla="+- 0 127 127"/>
                            <a:gd name="T35" fmla="*/ 127 h 303"/>
                            <a:gd name="T36" fmla="+- 0 10831 1347"/>
                            <a:gd name="T37" fmla="*/ T36 w 9489"/>
                            <a:gd name="T38" fmla="+- 0 425 127"/>
                            <a:gd name="T39" fmla="*/ 425 h 303"/>
                            <a:gd name="T40" fmla="+- 0 1352 1347"/>
                            <a:gd name="T41" fmla="*/ T40 w 9489"/>
                            <a:gd name="T42" fmla="+- 0 425 127"/>
                            <a:gd name="T43" fmla="*/ 425 h 303"/>
                            <a:gd name="T44" fmla="+- 0 1352 1347"/>
                            <a:gd name="T45" fmla="*/ T44 w 9489"/>
                            <a:gd name="T46" fmla="+- 0 430 127"/>
                            <a:gd name="T47" fmla="*/ 430 h 303"/>
                            <a:gd name="T48" fmla="+- 0 10831 1347"/>
                            <a:gd name="T49" fmla="*/ T48 w 9489"/>
                            <a:gd name="T50" fmla="+- 0 430 127"/>
                            <a:gd name="T51" fmla="*/ 430 h 303"/>
                            <a:gd name="T52" fmla="+- 0 10831 1347"/>
                            <a:gd name="T53" fmla="*/ T52 w 9489"/>
                            <a:gd name="T54" fmla="+- 0 425 127"/>
                            <a:gd name="T55" fmla="*/ 425 h 303"/>
                            <a:gd name="T56" fmla="+- 0 10831 1347"/>
                            <a:gd name="T57" fmla="*/ T56 w 9489"/>
                            <a:gd name="T58" fmla="+- 0 127 127"/>
                            <a:gd name="T59" fmla="*/ 127 h 303"/>
                            <a:gd name="T60" fmla="+- 0 1352 1347"/>
                            <a:gd name="T61" fmla="*/ T60 w 9489"/>
                            <a:gd name="T62" fmla="+- 0 127 127"/>
                            <a:gd name="T63" fmla="*/ 127 h 303"/>
                            <a:gd name="T64" fmla="+- 0 1352 1347"/>
                            <a:gd name="T65" fmla="*/ T64 w 9489"/>
                            <a:gd name="T66" fmla="+- 0 132 127"/>
                            <a:gd name="T67" fmla="*/ 132 h 303"/>
                            <a:gd name="T68" fmla="+- 0 10831 1347"/>
                            <a:gd name="T69" fmla="*/ T68 w 9489"/>
                            <a:gd name="T70" fmla="+- 0 132 127"/>
                            <a:gd name="T71" fmla="*/ 132 h 303"/>
                            <a:gd name="T72" fmla="+- 0 10831 1347"/>
                            <a:gd name="T73" fmla="*/ T72 w 9489"/>
                            <a:gd name="T74" fmla="+- 0 127 127"/>
                            <a:gd name="T75" fmla="*/ 127 h 303"/>
                            <a:gd name="T76" fmla="+- 0 10836 1347"/>
                            <a:gd name="T77" fmla="*/ T76 w 9489"/>
                            <a:gd name="T78" fmla="+- 0 127 127"/>
                            <a:gd name="T79" fmla="*/ 127 h 303"/>
                            <a:gd name="T80" fmla="+- 0 10831 1347"/>
                            <a:gd name="T81" fmla="*/ T80 w 9489"/>
                            <a:gd name="T82" fmla="+- 0 127 127"/>
                            <a:gd name="T83" fmla="*/ 127 h 303"/>
                            <a:gd name="T84" fmla="+- 0 10831 1347"/>
                            <a:gd name="T85" fmla="*/ T84 w 9489"/>
                            <a:gd name="T86" fmla="+- 0 132 127"/>
                            <a:gd name="T87" fmla="*/ 132 h 303"/>
                            <a:gd name="T88" fmla="+- 0 10831 1347"/>
                            <a:gd name="T89" fmla="*/ T88 w 9489"/>
                            <a:gd name="T90" fmla="+- 0 425 127"/>
                            <a:gd name="T91" fmla="*/ 425 h 303"/>
                            <a:gd name="T92" fmla="+- 0 10831 1347"/>
                            <a:gd name="T93" fmla="*/ T92 w 9489"/>
                            <a:gd name="T94" fmla="+- 0 430 127"/>
                            <a:gd name="T95" fmla="*/ 430 h 303"/>
                            <a:gd name="T96" fmla="+- 0 10836 1347"/>
                            <a:gd name="T97" fmla="*/ T96 w 9489"/>
                            <a:gd name="T98" fmla="+- 0 430 127"/>
                            <a:gd name="T99" fmla="*/ 430 h 303"/>
                            <a:gd name="T100" fmla="+- 0 10836 1347"/>
                            <a:gd name="T101" fmla="*/ T100 w 9489"/>
                            <a:gd name="T102" fmla="+- 0 425 127"/>
                            <a:gd name="T103" fmla="*/ 425 h 303"/>
                            <a:gd name="T104" fmla="+- 0 10836 1347"/>
                            <a:gd name="T105" fmla="*/ T104 w 9489"/>
                            <a:gd name="T106" fmla="+- 0 132 127"/>
                            <a:gd name="T107" fmla="*/ 132 h 303"/>
                            <a:gd name="T108" fmla="+- 0 10836 1347"/>
                            <a:gd name="T109" fmla="*/ T108 w 9489"/>
                            <a:gd name="T110" fmla="+- 0 127 127"/>
                            <a:gd name="T111" fmla="*/ 127 h 3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489" h="303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98"/>
                              </a:lnTo>
                              <a:lnTo>
                                <a:pt x="0" y="303"/>
                              </a:lnTo>
                              <a:lnTo>
                                <a:pt x="5" y="303"/>
                              </a:lnTo>
                              <a:lnTo>
                                <a:pt x="5" y="298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9484" y="298"/>
                              </a:moveTo>
                              <a:lnTo>
                                <a:pt x="5" y="298"/>
                              </a:lnTo>
                              <a:lnTo>
                                <a:pt x="5" y="303"/>
                              </a:lnTo>
                              <a:lnTo>
                                <a:pt x="9484" y="303"/>
                              </a:lnTo>
                              <a:lnTo>
                                <a:pt x="9484" y="298"/>
                              </a:lnTo>
                              <a:close/>
                              <a:moveTo>
                                <a:pt x="9484" y="0"/>
                              </a:move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9484" y="5"/>
                              </a:lnTo>
                              <a:lnTo>
                                <a:pt x="9484" y="0"/>
                              </a:lnTo>
                              <a:close/>
                              <a:moveTo>
                                <a:pt x="9489" y="0"/>
                              </a:moveTo>
                              <a:lnTo>
                                <a:pt x="9484" y="0"/>
                              </a:lnTo>
                              <a:lnTo>
                                <a:pt x="9484" y="5"/>
                              </a:lnTo>
                              <a:lnTo>
                                <a:pt x="9484" y="298"/>
                              </a:lnTo>
                              <a:lnTo>
                                <a:pt x="9484" y="303"/>
                              </a:lnTo>
                              <a:lnTo>
                                <a:pt x="9489" y="303"/>
                              </a:lnTo>
                              <a:lnTo>
                                <a:pt x="9489" y="298"/>
                              </a:lnTo>
                              <a:lnTo>
                                <a:pt x="9489" y="5"/>
                              </a:lnTo>
                              <a:lnTo>
                                <a:pt x="9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6CD1F" id="AutoShape 89" o:spid="_x0000_s1026" style="position:absolute;margin-left:67.3pt;margin-top:6.35pt;width:474.45pt;height:15.15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9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" path="m5,l,,,5,,298r,5l5,303r,-5l5,5,5,xm9484,298l5,298r,5l9484,303r,-5xm9484,l5,r,5l9484,5r,-5xm9489,r-5,l9484,5r,293l9484,303r5,l9489,298r,-293l9489,xe" fillcolor="#e4e7eb" stroked="f">
                <v:path arrowok="t" o:connecttype="custom" o:connectlocs="3175,80645;0,80645;0,83820;0,269875;0,273050;3175,273050;3175,269875;3175,83820;3175,80645;6022340,269875;3175,269875;3175,273050;6022340,273050;6022340,269875;6022340,80645;3175,80645;3175,83820;6022340,83820;6022340,80645;6025515,80645;6022340,80645;6022340,83820;6022340,269875;6022340,273050;6025515,273050;6025515,269875;6025515,83820;6025515,80645" o:connectangles="0,0,0,0,0,0,0,0,0,0,0,0,0,0,0,0,0,0,0,0,0,0,0,0,0,0,0,0"/>
                <w10:wrap type="topAndBottom" anchorx="page"/>
              </v:shape>
            </w:pict>
          </mc:Fallback>
        </mc:AlternateContent>
      </w:r>
    </w:p>
    <w:p w14:paraId="0C460439" w14:textId="77777777" w:rsidR="007C5932" w:rsidRDefault="007C5932">
      <w:pPr>
        <w:pStyle w:val="BodyText"/>
        <w:rPr>
          <w:b/>
          <w:sz w:val="20"/>
        </w:rPr>
      </w:pPr>
    </w:p>
    <w:p w14:paraId="751CB687" w14:textId="77777777" w:rsidR="007C5932" w:rsidRDefault="007C5932">
      <w:pPr>
        <w:pStyle w:val="BodyText"/>
        <w:spacing w:before="3"/>
        <w:rPr>
          <w:b/>
          <w:sz w:val="22"/>
        </w:rPr>
      </w:pPr>
    </w:p>
    <w:p w14:paraId="69933F3E" w14:textId="76357548" w:rsidR="007C5932" w:rsidRDefault="00652577">
      <w:pPr>
        <w:pStyle w:val="ListParagraph"/>
        <w:numPr>
          <w:ilvl w:val="1"/>
          <w:numId w:val="8"/>
        </w:numPr>
        <w:tabs>
          <w:tab w:val="left" w:pos="801"/>
        </w:tabs>
        <w:ind w:left="800" w:hanging="241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000E5EFF" wp14:editId="1157F3ED">
                <wp:simplePos x="0" y="0"/>
                <wp:positionH relativeFrom="page">
                  <wp:posOffset>1371600</wp:posOffset>
                </wp:positionH>
                <wp:positionV relativeFrom="paragraph">
                  <wp:posOffset>-1349375</wp:posOffset>
                </wp:positionV>
                <wp:extent cx="3345815" cy="184785"/>
                <wp:effectExtent l="0" t="0" r="0" b="0"/>
                <wp:wrapNone/>
                <wp:docPr id="160314146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15" cy="184785"/>
                          <a:chOff x="2160" y="-2126"/>
                          <a:chExt cx="5269" cy="291"/>
                        </a:xfrm>
                      </wpg:grpSpPr>
                      <wps:wsp>
                        <wps:cNvPr id="190637102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165" y="-2121"/>
                            <a:ext cx="5260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601532" name="AutoShape 92"/>
                        <wps:cNvSpPr>
                          <a:spLocks/>
                        </wps:cNvSpPr>
                        <wps:spPr bwMode="auto">
                          <a:xfrm>
                            <a:off x="2160" y="-2126"/>
                            <a:ext cx="5269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269"/>
                              <a:gd name="T2" fmla="+- 0 -2126 -2126"/>
                              <a:gd name="T3" fmla="*/ -2126 h 291"/>
                              <a:gd name="T4" fmla="+- 0 2160 2160"/>
                              <a:gd name="T5" fmla="*/ T4 w 5269"/>
                              <a:gd name="T6" fmla="+- 0 -2126 -2126"/>
                              <a:gd name="T7" fmla="*/ -2126 h 291"/>
                              <a:gd name="T8" fmla="+- 0 2160 2160"/>
                              <a:gd name="T9" fmla="*/ T8 w 5269"/>
                              <a:gd name="T10" fmla="+- 0 -2121 -2126"/>
                              <a:gd name="T11" fmla="*/ -2121 h 291"/>
                              <a:gd name="T12" fmla="+- 0 2160 2160"/>
                              <a:gd name="T13" fmla="*/ T12 w 5269"/>
                              <a:gd name="T14" fmla="+- 0 -1840 -2126"/>
                              <a:gd name="T15" fmla="*/ -1840 h 291"/>
                              <a:gd name="T16" fmla="+- 0 2160 2160"/>
                              <a:gd name="T17" fmla="*/ T16 w 5269"/>
                              <a:gd name="T18" fmla="+- 0 -1835 -2126"/>
                              <a:gd name="T19" fmla="*/ -1835 h 291"/>
                              <a:gd name="T20" fmla="+- 0 2165 2160"/>
                              <a:gd name="T21" fmla="*/ T20 w 5269"/>
                              <a:gd name="T22" fmla="+- 0 -1835 -2126"/>
                              <a:gd name="T23" fmla="*/ -1835 h 291"/>
                              <a:gd name="T24" fmla="+- 0 2165 2160"/>
                              <a:gd name="T25" fmla="*/ T24 w 5269"/>
                              <a:gd name="T26" fmla="+- 0 -1840 -2126"/>
                              <a:gd name="T27" fmla="*/ -1840 h 291"/>
                              <a:gd name="T28" fmla="+- 0 2165 2160"/>
                              <a:gd name="T29" fmla="*/ T28 w 5269"/>
                              <a:gd name="T30" fmla="+- 0 -2121 -2126"/>
                              <a:gd name="T31" fmla="*/ -2121 h 291"/>
                              <a:gd name="T32" fmla="+- 0 2165 2160"/>
                              <a:gd name="T33" fmla="*/ T32 w 5269"/>
                              <a:gd name="T34" fmla="+- 0 -2126 -2126"/>
                              <a:gd name="T35" fmla="*/ -2126 h 291"/>
                              <a:gd name="T36" fmla="+- 0 7429 2160"/>
                              <a:gd name="T37" fmla="*/ T36 w 5269"/>
                              <a:gd name="T38" fmla="+- 0 -2126 -2126"/>
                              <a:gd name="T39" fmla="*/ -2126 h 291"/>
                              <a:gd name="T40" fmla="+- 0 7425 2160"/>
                              <a:gd name="T41" fmla="*/ T40 w 5269"/>
                              <a:gd name="T42" fmla="+- 0 -2126 -2126"/>
                              <a:gd name="T43" fmla="*/ -2126 h 291"/>
                              <a:gd name="T44" fmla="+- 0 2165 2160"/>
                              <a:gd name="T45" fmla="*/ T44 w 5269"/>
                              <a:gd name="T46" fmla="+- 0 -2126 -2126"/>
                              <a:gd name="T47" fmla="*/ -2126 h 291"/>
                              <a:gd name="T48" fmla="+- 0 2165 2160"/>
                              <a:gd name="T49" fmla="*/ T48 w 5269"/>
                              <a:gd name="T50" fmla="+- 0 -2121 -2126"/>
                              <a:gd name="T51" fmla="*/ -2121 h 291"/>
                              <a:gd name="T52" fmla="+- 0 7425 2160"/>
                              <a:gd name="T53" fmla="*/ T52 w 5269"/>
                              <a:gd name="T54" fmla="+- 0 -2121 -2126"/>
                              <a:gd name="T55" fmla="*/ -2121 h 291"/>
                              <a:gd name="T56" fmla="+- 0 7425 2160"/>
                              <a:gd name="T57" fmla="*/ T56 w 5269"/>
                              <a:gd name="T58" fmla="+- 0 -1840 -2126"/>
                              <a:gd name="T59" fmla="*/ -1840 h 291"/>
                              <a:gd name="T60" fmla="+- 0 2165 2160"/>
                              <a:gd name="T61" fmla="*/ T60 w 5269"/>
                              <a:gd name="T62" fmla="+- 0 -1840 -2126"/>
                              <a:gd name="T63" fmla="*/ -1840 h 291"/>
                              <a:gd name="T64" fmla="+- 0 2165 2160"/>
                              <a:gd name="T65" fmla="*/ T64 w 5269"/>
                              <a:gd name="T66" fmla="+- 0 -1835 -2126"/>
                              <a:gd name="T67" fmla="*/ -1835 h 291"/>
                              <a:gd name="T68" fmla="+- 0 7425 2160"/>
                              <a:gd name="T69" fmla="*/ T68 w 5269"/>
                              <a:gd name="T70" fmla="+- 0 -1835 -2126"/>
                              <a:gd name="T71" fmla="*/ -1835 h 291"/>
                              <a:gd name="T72" fmla="+- 0 7429 2160"/>
                              <a:gd name="T73" fmla="*/ T72 w 5269"/>
                              <a:gd name="T74" fmla="+- 0 -1835 -2126"/>
                              <a:gd name="T75" fmla="*/ -1835 h 291"/>
                              <a:gd name="T76" fmla="+- 0 7429 2160"/>
                              <a:gd name="T77" fmla="*/ T76 w 5269"/>
                              <a:gd name="T78" fmla="+- 0 -1840 -2126"/>
                              <a:gd name="T79" fmla="*/ -1840 h 291"/>
                              <a:gd name="T80" fmla="+- 0 7429 2160"/>
                              <a:gd name="T81" fmla="*/ T80 w 5269"/>
                              <a:gd name="T82" fmla="+- 0 -2121 -2126"/>
                              <a:gd name="T83" fmla="*/ -2121 h 291"/>
                              <a:gd name="T84" fmla="+- 0 7429 2160"/>
                              <a:gd name="T85" fmla="*/ T84 w 5269"/>
                              <a:gd name="T86" fmla="+- 0 -2126 -2126"/>
                              <a:gd name="T87" fmla="*/ -212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269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269" y="0"/>
                                </a:moveTo>
                                <a:lnTo>
                                  <a:pt x="526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265" y="5"/>
                                </a:lnTo>
                                <a:lnTo>
                                  <a:pt x="5265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5265" y="291"/>
                                </a:lnTo>
                                <a:lnTo>
                                  <a:pt x="5269" y="291"/>
                                </a:lnTo>
                                <a:lnTo>
                                  <a:pt x="5269" y="286"/>
                                </a:lnTo>
                                <a:lnTo>
                                  <a:pt x="5269" y="5"/>
                                </a:lnTo>
                                <a:lnTo>
                                  <a:pt x="5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40B90" id="Group 90" o:spid="_x0000_s1026" style="position:absolute;margin-left:108pt;margin-top:-106.25pt;width:263.45pt;height:14.55pt;z-index:-251683328;mso-position-horizontal-relative:page" coordorigin="2160,-2126" coordsize="526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">
                <v:rect id="Rectangle 91" o:spid="_x0000_s1027" style="position:absolute;left:2165;top:-2121;width:526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" fillcolor="#fbfbf8" stroked="f"/>
                <v:shape id="AutoShape 92" o:spid="_x0000_s1028" style="position:absolute;left:2160;top:-2126;width:5269;height:291;visibility:visible;mso-wrap-style:square;v-text-anchor:top" coordsize="526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" path="m5,l,,,5,,286r,5l5,291r,-5l5,5,5,xm5269,r-4,l5,r,5l5265,5r,281l5,286r,5l5265,291r4,l5269,286r,-281l5269,xe" fillcolor="#e4e7eb" stroked="f">
                  <v:path arrowok="t" o:connecttype="custom" o:connectlocs="5,-2126;0,-2126;0,-2121;0,-1840;0,-1835;5,-1835;5,-1840;5,-2121;5,-2126;5269,-2126;5265,-2126;5,-2126;5,-2121;5265,-2121;5265,-1840;5,-1840;5,-1835;5265,-1835;5269,-1835;5269,-1840;5269,-2121;5269,-2126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1" locked="0" layoutInCell="1" allowOverlap="1" wp14:anchorId="425F07B8" wp14:editId="779FE5E6">
                <wp:simplePos x="0" y="0"/>
                <wp:positionH relativeFrom="page">
                  <wp:posOffset>1371600</wp:posOffset>
                </wp:positionH>
                <wp:positionV relativeFrom="paragraph">
                  <wp:posOffset>-1073785</wp:posOffset>
                </wp:positionV>
                <wp:extent cx="3401060" cy="184785"/>
                <wp:effectExtent l="0" t="0" r="0" b="0"/>
                <wp:wrapNone/>
                <wp:docPr id="123223703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1060" cy="184785"/>
                          <a:chOff x="2160" y="-1691"/>
                          <a:chExt cx="5356" cy="291"/>
                        </a:xfrm>
                      </wpg:grpSpPr>
                      <wps:wsp>
                        <wps:cNvPr id="84547589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165" y="-1687"/>
                            <a:ext cx="5346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707723" name="AutoShape 95"/>
                        <wps:cNvSpPr>
                          <a:spLocks/>
                        </wps:cNvSpPr>
                        <wps:spPr bwMode="auto">
                          <a:xfrm>
                            <a:off x="2160" y="-1692"/>
                            <a:ext cx="5356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356"/>
                              <a:gd name="T2" fmla="+- 0 -1691 -1691"/>
                              <a:gd name="T3" fmla="*/ -1691 h 291"/>
                              <a:gd name="T4" fmla="+- 0 2160 2160"/>
                              <a:gd name="T5" fmla="*/ T4 w 5356"/>
                              <a:gd name="T6" fmla="+- 0 -1691 -1691"/>
                              <a:gd name="T7" fmla="*/ -1691 h 291"/>
                              <a:gd name="T8" fmla="+- 0 2160 2160"/>
                              <a:gd name="T9" fmla="*/ T8 w 5356"/>
                              <a:gd name="T10" fmla="+- 0 -1686 -1691"/>
                              <a:gd name="T11" fmla="*/ -1686 h 291"/>
                              <a:gd name="T12" fmla="+- 0 2160 2160"/>
                              <a:gd name="T13" fmla="*/ T12 w 5356"/>
                              <a:gd name="T14" fmla="+- 0 -1406 -1691"/>
                              <a:gd name="T15" fmla="*/ -1406 h 291"/>
                              <a:gd name="T16" fmla="+- 0 2160 2160"/>
                              <a:gd name="T17" fmla="*/ T16 w 5356"/>
                              <a:gd name="T18" fmla="+- 0 -1401 -1691"/>
                              <a:gd name="T19" fmla="*/ -1401 h 291"/>
                              <a:gd name="T20" fmla="+- 0 2165 2160"/>
                              <a:gd name="T21" fmla="*/ T20 w 5356"/>
                              <a:gd name="T22" fmla="+- 0 -1401 -1691"/>
                              <a:gd name="T23" fmla="*/ -1401 h 291"/>
                              <a:gd name="T24" fmla="+- 0 2165 2160"/>
                              <a:gd name="T25" fmla="*/ T24 w 5356"/>
                              <a:gd name="T26" fmla="+- 0 -1406 -1691"/>
                              <a:gd name="T27" fmla="*/ -1406 h 291"/>
                              <a:gd name="T28" fmla="+- 0 2165 2160"/>
                              <a:gd name="T29" fmla="*/ T28 w 5356"/>
                              <a:gd name="T30" fmla="+- 0 -1686 -1691"/>
                              <a:gd name="T31" fmla="*/ -1686 h 291"/>
                              <a:gd name="T32" fmla="+- 0 2165 2160"/>
                              <a:gd name="T33" fmla="*/ T32 w 5356"/>
                              <a:gd name="T34" fmla="+- 0 -1691 -1691"/>
                              <a:gd name="T35" fmla="*/ -1691 h 291"/>
                              <a:gd name="T36" fmla="+- 0 7516 2160"/>
                              <a:gd name="T37" fmla="*/ T36 w 5356"/>
                              <a:gd name="T38" fmla="+- 0 -1691 -1691"/>
                              <a:gd name="T39" fmla="*/ -1691 h 291"/>
                              <a:gd name="T40" fmla="+- 0 7511 2160"/>
                              <a:gd name="T41" fmla="*/ T40 w 5356"/>
                              <a:gd name="T42" fmla="+- 0 -1691 -1691"/>
                              <a:gd name="T43" fmla="*/ -1691 h 291"/>
                              <a:gd name="T44" fmla="+- 0 2165 2160"/>
                              <a:gd name="T45" fmla="*/ T44 w 5356"/>
                              <a:gd name="T46" fmla="+- 0 -1691 -1691"/>
                              <a:gd name="T47" fmla="*/ -1691 h 291"/>
                              <a:gd name="T48" fmla="+- 0 2165 2160"/>
                              <a:gd name="T49" fmla="*/ T48 w 5356"/>
                              <a:gd name="T50" fmla="+- 0 -1686 -1691"/>
                              <a:gd name="T51" fmla="*/ -1686 h 291"/>
                              <a:gd name="T52" fmla="+- 0 7511 2160"/>
                              <a:gd name="T53" fmla="*/ T52 w 5356"/>
                              <a:gd name="T54" fmla="+- 0 -1686 -1691"/>
                              <a:gd name="T55" fmla="*/ -1686 h 291"/>
                              <a:gd name="T56" fmla="+- 0 7511 2160"/>
                              <a:gd name="T57" fmla="*/ T56 w 5356"/>
                              <a:gd name="T58" fmla="+- 0 -1406 -1691"/>
                              <a:gd name="T59" fmla="*/ -1406 h 291"/>
                              <a:gd name="T60" fmla="+- 0 2165 2160"/>
                              <a:gd name="T61" fmla="*/ T60 w 5356"/>
                              <a:gd name="T62" fmla="+- 0 -1406 -1691"/>
                              <a:gd name="T63" fmla="*/ -1406 h 291"/>
                              <a:gd name="T64" fmla="+- 0 2165 2160"/>
                              <a:gd name="T65" fmla="*/ T64 w 5356"/>
                              <a:gd name="T66" fmla="+- 0 -1401 -1691"/>
                              <a:gd name="T67" fmla="*/ -1401 h 291"/>
                              <a:gd name="T68" fmla="+- 0 7511 2160"/>
                              <a:gd name="T69" fmla="*/ T68 w 5356"/>
                              <a:gd name="T70" fmla="+- 0 -1401 -1691"/>
                              <a:gd name="T71" fmla="*/ -1401 h 291"/>
                              <a:gd name="T72" fmla="+- 0 7516 2160"/>
                              <a:gd name="T73" fmla="*/ T72 w 5356"/>
                              <a:gd name="T74" fmla="+- 0 -1401 -1691"/>
                              <a:gd name="T75" fmla="*/ -1401 h 291"/>
                              <a:gd name="T76" fmla="+- 0 7516 2160"/>
                              <a:gd name="T77" fmla="*/ T76 w 5356"/>
                              <a:gd name="T78" fmla="+- 0 -1406 -1691"/>
                              <a:gd name="T79" fmla="*/ -1406 h 291"/>
                              <a:gd name="T80" fmla="+- 0 7516 2160"/>
                              <a:gd name="T81" fmla="*/ T80 w 5356"/>
                              <a:gd name="T82" fmla="+- 0 -1686 -1691"/>
                              <a:gd name="T83" fmla="*/ -1686 h 291"/>
                              <a:gd name="T84" fmla="+- 0 7516 2160"/>
                              <a:gd name="T85" fmla="*/ T84 w 5356"/>
                              <a:gd name="T86" fmla="+- 0 -1691 -1691"/>
                              <a:gd name="T87" fmla="*/ -169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356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356" y="0"/>
                                </a:moveTo>
                                <a:lnTo>
                                  <a:pt x="5351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351" y="5"/>
                                </a:lnTo>
                                <a:lnTo>
                                  <a:pt x="5351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5351" y="290"/>
                                </a:lnTo>
                                <a:lnTo>
                                  <a:pt x="5356" y="290"/>
                                </a:lnTo>
                                <a:lnTo>
                                  <a:pt x="5356" y="285"/>
                                </a:lnTo>
                                <a:lnTo>
                                  <a:pt x="5356" y="5"/>
                                </a:lnTo>
                                <a:lnTo>
                                  <a:pt x="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412FC" id="Group 93" o:spid="_x0000_s1026" style="position:absolute;margin-left:108pt;margin-top:-84.55pt;width:267.8pt;height:14.55pt;z-index:-251682304;mso-position-horizontal-relative:page" coordorigin="2160,-1691" coordsize="5356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">
                <v:rect id="Rectangle 94" o:spid="_x0000_s1027" style="position:absolute;left:2165;top:-1687;width:534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" fillcolor="#fbfbf8" stroked="f"/>
                <v:shape id="AutoShape 95" o:spid="_x0000_s1028" style="position:absolute;left:2160;top:-1692;width:5356;height:291;visibility:visible;mso-wrap-style:square;v-text-anchor:top" coordsize="535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" path="m5,l,,,5,,285r,5l5,290r,-5l5,5,5,xm5356,r-5,l5,r,5l5351,5r,280l5,285r,5l5351,290r5,l5356,285r,-280l5356,xe" fillcolor="#e4e7eb" stroked="f">
                  <v:path arrowok="t" o:connecttype="custom" o:connectlocs="5,-1691;0,-1691;0,-1686;0,-1406;0,-1401;5,-1401;5,-1406;5,-1686;5,-1691;5356,-1691;5351,-1691;5,-1691;5,-1686;5351,-1686;5351,-1406;5,-1406;5,-1401;5351,-1401;5356,-1401;5356,-1406;5356,-1686;5356,-1691" o:connectangles="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Server-Side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(Backend)</w:t>
      </w:r>
    </w:p>
    <w:p w14:paraId="50EE246F" w14:textId="77777777" w:rsidR="007C5932" w:rsidRDefault="007C5932">
      <w:pPr>
        <w:pStyle w:val="BodyText"/>
        <w:rPr>
          <w:b/>
          <w:sz w:val="26"/>
        </w:rPr>
      </w:pPr>
    </w:p>
    <w:p w14:paraId="5AF89A47" w14:textId="77777777" w:rsidR="007C5932" w:rsidRDefault="007C5932">
      <w:pPr>
        <w:pStyle w:val="BodyText"/>
        <w:rPr>
          <w:b/>
          <w:sz w:val="22"/>
        </w:rPr>
      </w:pPr>
    </w:p>
    <w:p w14:paraId="0E437B79" w14:textId="2014C957" w:rsidR="007C5932" w:rsidRDefault="00652577">
      <w:pPr>
        <w:pStyle w:val="Heading3"/>
        <w:ind w:left="5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52B808B1" wp14:editId="5045C7F4">
                <wp:simplePos x="0" y="0"/>
                <wp:positionH relativeFrom="page">
                  <wp:posOffset>1181100</wp:posOffset>
                </wp:positionH>
                <wp:positionV relativeFrom="paragraph">
                  <wp:posOffset>608330</wp:posOffset>
                </wp:positionV>
                <wp:extent cx="3524250" cy="184785"/>
                <wp:effectExtent l="0" t="0" r="0" b="0"/>
                <wp:wrapNone/>
                <wp:docPr id="111312109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250" cy="184785"/>
                          <a:chOff x="1860" y="958"/>
                          <a:chExt cx="5550" cy="291"/>
                        </a:xfrm>
                      </wpg:grpSpPr>
                      <wps:wsp>
                        <wps:cNvPr id="159807211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65" y="963"/>
                            <a:ext cx="554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29990" name="AutoShape 98"/>
                        <wps:cNvSpPr>
                          <a:spLocks/>
                        </wps:cNvSpPr>
                        <wps:spPr bwMode="auto">
                          <a:xfrm>
                            <a:off x="1860" y="958"/>
                            <a:ext cx="5550" cy="291"/>
                          </a:xfrm>
                          <a:custGeom>
                            <a:avLst/>
                            <a:gdLst>
                              <a:gd name="T0" fmla="+- 0 7410 1860"/>
                              <a:gd name="T1" fmla="*/ T0 w 5550"/>
                              <a:gd name="T2" fmla="+- 0 1244 958"/>
                              <a:gd name="T3" fmla="*/ 1244 h 291"/>
                              <a:gd name="T4" fmla="+- 0 7405 1860"/>
                              <a:gd name="T5" fmla="*/ T4 w 5550"/>
                              <a:gd name="T6" fmla="+- 0 1244 958"/>
                              <a:gd name="T7" fmla="*/ 1244 h 291"/>
                              <a:gd name="T8" fmla="+- 0 7405 1860"/>
                              <a:gd name="T9" fmla="*/ T8 w 5550"/>
                              <a:gd name="T10" fmla="+- 0 1244 958"/>
                              <a:gd name="T11" fmla="*/ 1244 h 291"/>
                              <a:gd name="T12" fmla="+- 0 1865 1860"/>
                              <a:gd name="T13" fmla="*/ T12 w 5550"/>
                              <a:gd name="T14" fmla="+- 0 1244 958"/>
                              <a:gd name="T15" fmla="*/ 1244 h 291"/>
                              <a:gd name="T16" fmla="+- 0 1860 1860"/>
                              <a:gd name="T17" fmla="*/ T16 w 5550"/>
                              <a:gd name="T18" fmla="+- 0 1244 958"/>
                              <a:gd name="T19" fmla="*/ 1244 h 291"/>
                              <a:gd name="T20" fmla="+- 0 1860 1860"/>
                              <a:gd name="T21" fmla="*/ T20 w 5550"/>
                              <a:gd name="T22" fmla="+- 0 1249 958"/>
                              <a:gd name="T23" fmla="*/ 1249 h 291"/>
                              <a:gd name="T24" fmla="+- 0 1865 1860"/>
                              <a:gd name="T25" fmla="*/ T24 w 5550"/>
                              <a:gd name="T26" fmla="+- 0 1249 958"/>
                              <a:gd name="T27" fmla="*/ 1249 h 291"/>
                              <a:gd name="T28" fmla="+- 0 7405 1860"/>
                              <a:gd name="T29" fmla="*/ T28 w 5550"/>
                              <a:gd name="T30" fmla="+- 0 1249 958"/>
                              <a:gd name="T31" fmla="*/ 1249 h 291"/>
                              <a:gd name="T32" fmla="+- 0 7405 1860"/>
                              <a:gd name="T33" fmla="*/ T32 w 5550"/>
                              <a:gd name="T34" fmla="+- 0 1249 958"/>
                              <a:gd name="T35" fmla="*/ 1249 h 291"/>
                              <a:gd name="T36" fmla="+- 0 7410 1860"/>
                              <a:gd name="T37" fmla="*/ T36 w 5550"/>
                              <a:gd name="T38" fmla="+- 0 1249 958"/>
                              <a:gd name="T39" fmla="*/ 1249 h 291"/>
                              <a:gd name="T40" fmla="+- 0 7410 1860"/>
                              <a:gd name="T41" fmla="*/ T40 w 5550"/>
                              <a:gd name="T42" fmla="+- 0 1244 958"/>
                              <a:gd name="T43" fmla="*/ 1244 h 291"/>
                              <a:gd name="T44" fmla="+- 0 7410 1860"/>
                              <a:gd name="T45" fmla="*/ T44 w 5550"/>
                              <a:gd name="T46" fmla="+- 0 958 958"/>
                              <a:gd name="T47" fmla="*/ 958 h 291"/>
                              <a:gd name="T48" fmla="+- 0 7405 1860"/>
                              <a:gd name="T49" fmla="*/ T48 w 5550"/>
                              <a:gd name="T50" fmla="+- 0 958 958"/>
                              <a:gd name="T51" fmla="*/ 958 h 291"/>
                              <a:gd name="T52" fmla="+- 0 7405 1860"/>
                              <a:gd name="T53" fmla="*/ T52 w 5550"/>
                              <a:gd name="T54" fmla="+- 0 958 958"/>
                              <a:gd name="T55" fmla="*/ 958 h 291"/>
                              <a:gd name="T56" fmla="+- 0 1865 1860"/>
                              <a:gd name="T57" fmla="*/ T56 w 5550"/>
                              <a:gd name="T58" fmla="+- 0 958 958"/>
                              <a:gd name="T59" fmla="*/ 958 h 291"/>
                              <a:gd name="T60" fmla="+- 0 1860 1860"/>
                              <a:gd name="T61" fmla="*/ T60 w 5550"/>
                              <a:gd name="T62" fmla="+- 0 958 958"/>
                              <a:gd name="T63" fmla="*/ 958 h 291"/>
                              <a:gd name="T64" fmla="+- 0 1860 1860"/>
                              <a:gd name="T65" fmla="*/ T64 w 5550"/>
                              <a:gd name="T66" fmla="+- 0 963 958"/>
                              <a:gd name="T67" fmla="*/ 963 h 291"/>
                              <a:gd name="T68" fmla="+- 0 1860 1860"/>
                              <a:gd name="T69" fmla="*/ T68 w 5550"/>
                              <a:gd name="T70" fmla="+- 0 1244 958"/>
                              <a:gd name="T71" fmla="*/ 1244 h 291"/>
                              <a:gd name="T72" fmla="+- 0 1865 1860"/>
                              <a:gd name="T73" fmla="*/ T72 w 5550"/>
                              <a:gd name="T74" fmla="+- 0 1244 958"/>
                              <a:gd name="T75" fmla="*/ 1244 h 291"/>
                              <a:gd name="T76" fmla="+- 0 1865 1860"/>
                              <a:gd name="T77" fmla="*/ T76 w 5550"/>
                              <a:gd name="T78" fmla="+- 0 963 958"/>
                              <a:gd name="T79" fmla="*/ 963 h 291"/>
                              <a:gd name="T80" fmla="+- 0 7405 1860"/>
                              <a:gd name="T81" fmla="*/ T80 w 5550"/>
                              <a:gd name="T82" fmla="+- 0 963 958"/>
                              <a:gd name="T83" fmla="*/ 963 h 291"/>
                              <a:gd name="T84" fmla="+- 0 7405 1860"/>
                              <a:gd name="T85" fmla="*/ T84 w 5550"/>
                              <a:gd name="T86" fmla="+- 0 1244 958"/>
                              <a:gd name="T87" fmla="*/ 1244 h 291"/>
                              <a:gd name="T88" fmla="+- 0 7410 1860"/>
                              <a:gd name="T89" fmla="*/ T88 w 5550"/>
                              <a:gd name="T90" fmla="+- 0 1244 958"/>
                              <a:gd name="T91" fmla="*/ 1244 h 291"/>
                              <a:gd name="T92" fmla="+- 0 7410 1860"/>
                              <a:gd name="T93" fmla="*/ T92 w 5550"/>
                              <a:gd name="T94" fmla="+- 0 963 958"/>
                              <a:gd name="T95" fmla="*/ 963 h 291"/>
                              <a:gd name="T96" fmla="+- 0 7410 1860"/>
                              <a:gd name="T97" fmla="*/ T96 w 5550"/>
                              <a:gd name="T98" fmla="+- 0 958 958"/>
                              <a:gd name="T99" fmla="*/ 95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50" h="291">
                                <a:moveTo>
                                  <a:pt x="5550" y="286"/>
                                </a:moveTo>
                                <a:lnTo>
                                  <a:pt x="5545" y="286"/>
                                </a:ln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545" y="291"/>
                                </a:lnTo>
                                <a:lnTo>
                                  <a:pt x="5550" y="291"/>
                                </a:lnTo>
                                <a:lnTo>
                                  <a:pt x="5550" y="286"/>
                                </a:lnTo>
                                <a:close/>
                                <a:moveTo>
                                  <a:pt x="5550" y="0"/>
                                </a:moveTo>
                                <a:lnTo>
                                  <a:pt x="554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545" y="5"/>
                                </a:lnTo>
                                <a:lnTo>
                                  <a:pt x="5545" y="286"/>
                                </a:lnTo>
                                <a:lnTo>
                                  <a:pt x="5550" y="286"/>
                                </a:lnTo>
                                <a:lnTo>
                                  <a:pt x="5550" y="5"/>
                                </a:lnTo>
                                <a:lnTo>
                                  <a:pt x="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C1BC1" id="Group 96" o:spid="_x0000_s1026" style="position:absolute;margin-left:93pt;margin-top:47.9pt;width:277.5pt;height:14.55pt;z-index:-251681280;mso-position-horizontal-relative:page" coordorigin="1860,958" coordsize="555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">
                <v:rect id="Rectangle 97" o:spid="_x0000_s1027" style="position:absolute;left:1865;top:963;width:554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" fillcolor="#fbfbf8" stroked="f"/>
                <v:shape id="AutoShape 98" o:spid="_x0000_s1028" style="position:absolute;left:1860;top:958;width:5550;height:291;visibility:visible;mso-wrap-style:square;v-text-anchor:top" coordsize="555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" path="m5550,286r-5,l5,286r-5,l,291r5,l5545,291r5,l5550,286xm5550,r-5,l5,,,,,5,,286r5,l5,5r5540,l5545,286r5,l5550,5r,-5xe" fillcolor="#e4e7eb" stroked="f">
                  <v:path arrowok="t" o:connecttype="custom" o:connectlocs="5550,1244;5545,1244;5545,1244;5,1244;0,1244;0,1249;5,1249;5545,1249;5545,1249;5550,1249;5550,1244;5550,958;5545,958;5545,958;5,958;0,958;0,963;0,1244;5,1244;5,963;5545,963;5545,1244;5550,1244;5550,963;5550,958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79325686" wp14:editId="3623172C">
                <wp:simplePos x="0" y="0"/>
                <wp:positionH relativeFrom="page">
                  <wp:posOffset>1181100</wp:posOffset>
                </wp:positionH>
                <wp:positionV relativeFrom="paragraph">
                  <wp:posOffset>883920</wp:posOffset>
                </wp:positionV>
                <wp:extent cx="3498215" cy="184785"/>
                <wp:effectExtent l="0" t="0" r="0" b="0"/>
                <wp:wrapNone/>
                <wp:docPr id="1522979077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8215" cy="184785"/>
                          <a:chOff x="1860" y="1393"/>
                          <a:chExt cx="5509" cy="291"/>
                        </a:xfrm>
                      </wpg:grpSpPr>
                      <wps:wsp>
                        <wps:cNvPr id="153818203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65" y="1397"/>
                            <a:ext cx="5500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703607" name="AutoShape 101"/>
                        <wps:cNvSpPr>
                          <a:spLocks/>
                        </wps:cNvSpPr>
                        <wps:spPr bwMode="auto">
                          <a:xfrm>
                            <a:off x="1860" y="1392"/>
                            <a:ext cx="5509" cy="291"/>
                          </a:xfrm>
                          <a:custGeom>
                            <a:avLst/>
                            <a:gdLst>
                              <a:gd name="T0" fmla="+- 0 7369 1860"/>
                              <a:gd name="T1" fmla="*/ T0 w 5509"/>
                              <a:gd name="T2" fmla="+- 0 1678 1393"/>
                              <a:gd name="T3" fmla="*/ 1678 h 291"/>
                              <a:gd name="T4" fmla="+- 0 7365 1860"/>
                              <a:gd name="T5" fmla="*/ T4 w 5509"/>
                              <a:gd name="T6" fmla="+- 0 1678 1393"/>
                              <a:gd name="T7" fmla="*/ 1678 h 291"/>
                              <a:gd name="T8" fmla="+- 0 7365 1860"/>
                              <a:gd name="T9" fmla="*/ T8 w 5509"/>
                              <a:gd name="T10" fmla="+- 0 1678 1393"/>
                              <a:gd name="T11" fmla="*/ 1678 h 291"/>
                              <a:gd name="T12" fmla="+- 0 1865 1860"/>
                              <a:gd name="T13" fmla="*/ T12 w 5509"/>
                              <a:gd name="T14" fmla="+- 0 1678 1393"/>
                              <a:gd name="T15" fmla="*/ 1678 h 291"/>
                              <a:gd name="T16" fmla="+- 0 1860 1860"/>
                              <a:gd name="T17" fmla="*/ T16 w 5509"/>
                              <a:gd name="T18" fmla="+- 0 1678 1393"/>
                              <a:gd name="T19" fmla="*/ 1678 h 291"/>
                              <a:gd name="T20" fmla="+- 0 1860 1860"/>
                              <a:gd name="T21" fmla="*/ T20 w 5509"/>
                              <a:gd name="T22" fmla="+- 0 1683 1393"/>
                              <a:gd name="T23" fmla="*/ 1683 h 291"/>
                              <a:gd name="T24" fmla="+- 0 1865 1860"/>
                              <a:gd name="T25" fmla="*/ T24 w 5509"/>
                              <a:gd name="T26" fmla="+- 0 1683 1393"/>
                              <a:gd name="T27" fmla="*/ 1683 h 291"/>
                              <a:gd name="T28" fmla="+- 0 7365 1860"/>
                              <a:gd name="T29" fmla="*/ T28 w 5509"/>
                              <a:gd name="T30" fmla="+- 0 1683 1393"/>
                              <a:gd name="T31" fmla="*/ 1683 h 291"/>
                              <a:gd name="T32" fmla="+- 0 7365 1860"/>
                              <a:gd name="T33" fmla="*/ T32 w 5509"/>
                              <a:gd name="T34" fmla="+- 0 1683 1393"/>
                              <a:gd name="T35" fmla="*/ 1683 h 291"/>
                              <a:gd name="T36" fmla="+- 0 7369 1860"/>
                              <a:gd name="T37" fmla="*/ T36 w 5509"/>
                              <a:gd name="T38" fmla="+- 0 1683 1393"/>
                              <a:gd name="T39" fmla="*/ 1683 h 291"/>
                              <a:gd name="T40" fmla="+- 0 7369 1860"/>
                              <a:gd name="T41" fmla="*/ T40 w 5509"/>
                              <a:gd name="T42" fmla="+- 0 1678 1393"/>
                              <a:gd name="T43" fmla="*/ 1678 h 291"/>
                              <a:gd name="T44" fmla="+- 0 7369 1860"/>
                              <a:gd name="T45" fmla="*/ T44 w 5509"/>
                              <a:gd name="T46" fmla="+- 0 1393 1393"/>
                              <a:gd name="T47" fmla="*/ 1393 h 291"/>
                              <a:gd name="T48" fmla="+- 0 7365 1860"/>
                              <a:gd name="T49" fmla="*/ T48 w 5509"/>
                              <a:gd name="T50" fmla="+- 0 1393 1393"/>
                              <a:gd name="T51" fmla="*/ 1393 h 291"/>
                              <a:gd name="T52" fmla="+- 0 7365 1860"/>
                              <a:gd name="T53" fmla="*/ T52 w 5509"/>
                              <a:gd name="T54" fmla="+- 0 1393 1393"/>
                              <a:gd name="T55" fmla="*/ 1393 h 291"/>
                              <a:gd name="T56" fmla="+- 0 1865 1860"/>
                              <a:gd name="T57" fmla="*/ T56 w 5509"/>
                              <a:gd name="T58" fmla="+- 0 1393 1393"/>
                              <a:gd name="T59" fmla="*/ 1393 h 291"/>
                              <a:gd name="T60" fmla="+- 0 1860 1860"/>
                              <a:gd name="T61" fmla="*/ T60 w 5509"/>
                              <a:gd name="T62" fmla="+- 0 1393 1393"/>
                              <a:gd name="T63" fmla="*/ 1393 h 291"/>
                              <a:gd name="T64" fmla="+- 0 1860 1860"/>
                              <a:gd name="T65" fmla="*/ T64 w 5509"/>
                              <a:gd name="T66" fmla="+- 0 1398 1393"/>
                              <a:gd name="T67" fmla="*/ 1398 h 291"/>
                              <a:gd name="T68" fmla="+- 0 1860 1860"/>
                              <a:gd name="T69" fmla="*/ T68 w 5509"/>
                              <a:gd name="T70" fmla="+- 0 1678 1393"/>
                              <a:gd name="T71" fmla="*/ 1678 h 291"/>
                              <a:gd name="T72" fmla="+- 0 1865 1860"/>
                              <a:gd name="T73" fmla="*/ T72 w 5509"/>
                              <a:gd name="T74" fmla="+- 0 1678 1393"/>
                              <a:gd name="T75" fmla="*/ 1678 h 291"/>
                              <a:gd name="T76" fmla="+- 0 1865 1860"/>
                              <a:gd name="T77" fmla="*/ T76 w 5509"/>
                              <a:gd name="T78" fmla="+- 0 1398 1393"/>
                              <a:gd name="T79" fmla="*/ 1398 h 291"/>
                              <a:gd name="T80" fmla="+- 0 7365 1860"/>
                              <a:gd name="T81" fmla="*/ T80 w 5509"/>
                              <a:gd name="T82" fmla="+- 0 1398 1393"/>
                              <a:gd name="T83" fmla="*/ 1398 h 291"/>
                              <a:gd name="T84" fmla="+- 0 7365 1860"/>
                              <a:gd name="T85" fmla="*/ T84 w 5509"/>
                              <a:gd name="T86" fmla="+- 0 1678 1393"/>
                              <a:gd name="T87" fmla="*/ 1678 h 291"/>
                              <a:gd name="T88" fmla="+- 0 7369 1860"/>
                              <a:gd name="T89" fmla="*/ T88 w 5509"/>
                              <a:gd name="T90" fmla="+- 0 1678 1393"/>
                              <a:gd name="T91" fmla="*/ 1678 h 291"/>
                              <a:gd name="T92" fmla="+- 0 7369 1860"/>
                              <a:gd name="T93" fmla="*/ T92 w 5509"/>
                              <a:gd name="T94" fmla="+- 0 1398 1393"/>
                              <a:gd name="T95" fmla="*/ 1398 h 291"/>
                              <a:gd name="T96" fmla="+- 0 7369 1860"/>
                              <a:gd name="T97" fmla="*/ T96 w 5509"/>
                              <a:gd name="T98" fmla="+- 0 1393 1393"/>
                              <a:gd name="T99" fmla="*/ 139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09" h="291">
                                <a:moveTo>
                                  <a:pt x="5509" y="285"/>
                                </a:moveTo>
                                <a:lnTo>
                                  <a:pt x="5505" y="285"/>
                                </a:ln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505" y="290"/>
                                </a:lnTo>
                                <a:lnTo>
                                  <a:pt x="5509" y="290"/>
                                </a:lnTo>
                                <a:lnTo>
                                  <a:pt x="5509" y="285"/>
                                </a:lnTo>
                                <a:close/>
                                <a:moveTo>
                                  <a:pt x="5509" y="0"/>
                                </a:moveTo>
                                <a:lnTo>
                                  <a:pt x="550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505" y="5"/>
                                </a:lnTo>
                                <a:lnTo>
                                  <a:pt x="5505" y="285"/>
                                </a:lnTo>
                                <a:lnTo>
                                  <a:pt x="5509" y="285"/>
                                </a:lnTo>
                                <a:lnTo>
                                  <a:pt x="5509" y="5"/>
                                </a:lnTo>
                                <a:lnTo>
                                  <a:pt x="5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E23BF" id="Group 99" o:spid="_x0000_s1026" style="position:absolute;margin-left:93pt;margin-top:69.6pt;width:275.45pt;height:14.55pt;z-index:-251680256;mso-position-horizontal-relative:page" coordorigin="1860,1393" coordsize="550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">
                <v:rect id="Rectangle 100" o:spid="_x0000_s1027" style="position:absolute;left:1865;top:1397;width:550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" fillcolor="#fbfbf8" stroked="f"/>
                <v:shape id="AutoShape 101" o:spid="_x0000_s1028" style="position:absolute;left:1860;top:1392;width:5509;height:291;visibility:visible;mso-wrap-style:square;v-text-anchor:top" coordsize="550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" path="m5509,285r-4,l5,285r-5,l,290r5,l5505,290r4,l5509,285xm5509,r-4,l5,,,,,5,,285r5,l5,5r5500,l5505,285r4,l5509,5r,-5xe" fillcolor="#e4e7eb" stroked="f">
                  <v:path arrowok="t" o:connecttype="custom" o:connectlocs="5509,1678;5505,1678;5505,1678;5,1678;0,1678;0,1683;5,1683;5505,1683;5505,1683;5509,1683;5509,1678;5509,1393;5505,1393;5505,1393;5,1393;0,1393;0,1398;0,1678;5,1678;5,1398;5505,1398;5505,1678;5509,1678;5509,1398;5509,1393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1B2E45EC" wp14:editId="027038DC">
                <wp:simplePos x="0" y="0"/>
                <wp:positionH relativeFrom="page">
                  <wp:posOffset>1181100</wp:posOffset>
                </wp:positionH>
                <wp:positionV relativeFrom="paragraph">
                  <wp:posOffset>1160145</wp:posOffset>
                </wp:positionV>
                <wp:extent cx="4147820" cy="184785"/>
                <wp:effectExtent l="0" t="0" r="0" b="0"/>
                <wp:wrapNone/>
                <wp:docPr id="1062439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7820" cy="184785"/>
                          <a:chOff x="1860" y="1827"/>
                          <a:chExt cx="6532" cy="291"/>
                        </a:xfrm>
                      </wpg:grpSpPr>
                      <wps:wsp>
                        <wps:cNvPr id="49858744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65" y="1832"/>
                            <a:ext cx="6522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235553" name="AutoShape 104"/>
                        <wps:cNvSpPr>
                          <a:spLocks/>
                        </wps:cNvSpPr>
                        <wps:spPr bwMode="auto">
                          <a:xfrm>
                            <a:off x="1860" y="1827"/>
                            <a:ext cx="6532" cy="291"/>
                          </a:xfrm>
                          <a:custGeom>
                            <a:avLst/>
                            <a:gdLst>
                              <a:gd name="T0" fmla="+- 0 8392 1860"/>
                              <a:gd name="T1" fmla="*/ T0 w 6532"/>
                              <a:gd name="T2" fmla="+- 0 2113 1827"/>
                              <a:gd name="T3" fmla="*/ 2113 h 291"/>
                              <a:gd name="T4" fmla="+- 0 8387 1860"/>
                              <a:gd name="T5" fmla="*/ T4 w 6532"/>
                              <a:gd name="T6" fmla="+- 0 2113 1827"/>
                              <a:gd name="T7" fmla="*/ 2113 h 291"/>
                              <a:gd name="T8" fmla="+- 0 8387 1860"/>
                              <a:gd name="T9" fmla="*/ T8 w 6532"/>
                              <a:gd name="T10" fmla="+- 0 2113 1827"/>
                              <a:gd name="T11" fmla="*/ 2113 h 291"/>
                              <a:gd name="T12" fmla="+- 0 1865 1860"/>
                              <a:gd name="T13" fmla="*/ T12 w 6532"/>
                              <a:gd name="T14" fmla="+- 0 2113 1827"/>
                              <a:gd name="T15" fmla="*/ 2113 h 291"/>
                              <a:gd name="T16" fmla="+- 0 1860 1860"/>
                              <a:gd name="T17" fmla="*/ T16 w 6532"/>
                              <a:gd name="T18" fmla="+- 0 2113 1827"/>
                              <a:gd name="T19" fmla="*/ 2113 h 291"/>
                              <a:gd name="T20" fmla="+- 0 1860 1860"/>
                              <a:gd name="T21" fmla="*/ T20 w 6532"/>
                              <a:gd name="T22" fmla="+- 0 2118 1827"/>
                              <a:gd name="T23" fmla="*/ 2118 h 291"/>
                              <a:gd name="T24" fmla="+- 0 1865 1860"/>
                              <a:gd name="T25" fmla="*/ T24 w 6532"/>
                              <a:gd name="T26" fmla="+- 0 2118 1827"/>
                              <a:gd name="T27" fmla="*/ 2118 h 291"/>
                              <a:gd name="T28" fmla="+- 0 8387 1860"/>
                              <a:gd name="T29" fmla="*/ T28 w 6532"/>
                              <a:gd name="T30" fmla="+- 0 2118 1827"/>
                              <a:gd name="T31" fmla="*/ 2118 h 291"/>
                              <a:gd name="T32" fmla="+- 0 8387 1860"/>
                              <a:gd name="T33" fmla="*/ T32 w 6532"/>
                              <a:gd name="T34" fmla="+- 0 2118 1827"/>
                              <a:gd name="T35" fmla="*/ 2118 h 291"/>
                              <a:gd name="T36" fmla="+- 0 8392 1860"/>
                              <a:gd name="T37" fmla="*/ T36 w 6532"/>
                              <a:gd name="T38" fmla="+- 0 2118 1827"/>
                              <a:gd name="T39" fmla="*/ 2118 h 291"/>
                              <a:gd name="T40" fmla="+- 0 8392 1860"/>
                              <a:gd name="T41" fmla="*/ T40 w 6532"/>
                              <a:gd name="T42" fmla="+- 0 2113 1827"/>
                              <a:gd name="T43" fmla="*/ 2113 h 291"/>
                              <a:gd name="T44" fmla="+- 0 8392 1860"/>
                              <a:gd name="T45" fmla="*/ T44 w 6532"/>
                              <a:gd name="T46" fmla="+- 0 1827 1827"/>
                              <a:gd name="T47" fmla="*/ 1827 h 291"/>
                              <a:gd name="T48" fmla="+- 0 8387 1860"/>
                              <a:gd name="T49" fmla="*/ T48 w 6532"/>
                              <a:gd name="T50" fmla="+- 0 1827 1827"/>
                              <a:gd name="T51" fmla="*/ 1827 h 291"/>
                              <a:gd name="T52" fmla="+- 0 8387 1860"/>
                              <a:gd name="T53" fmla="*/ T52 w 6532"/>
                              <a:gd name="T54" fmla="+- 0 1827 1827"/>
                              <a:gd name="T55" fmla="*/ 1827 h 291"/>
                              <a:gd name="T56" fmla="+- 0 1865 1860"/>
                              <a:gd name="T57" fmla="*/ T56 w 6532"/>
                              <a:gd name="T58" fmla="+- 0 1827 1827"/>
                              <a:gd name="T59" fmla="*/ 1827 h 291"/>
                              <a:gd name="T60" fmla="+- 0 1860 1860"/>
                              <a:gd name="T61" fmla="*/ T60 w 6532"/>
                              <a:gd name="T62" fmla="+- 0 1827 1827"/>
                              <a:gd name="T63" fmla="*/ 1827 h 291"/>
                              <a:gd name="T64" fmla="+- 0 1860 1860"/>
                              <a:gd name="T65" fmla="*/ T64 w 6532"/>
                              <a:gd name="T66" fmla="+- 0 1832 1827"/>
                              <a:gd name="T67" fmla="*/ 1832 h 291"/>
                              <a:gd name="T68" fmla="+- 0 1860 1860"/>
                              <a:gd name="T69" fmla="*/ T68 w 6532"/>
                              <a:gd name="T70" fmla="+- 0 2113 1827"/>
                              <a:gd name="T71" fmla="*/ 2113 h 291"/>
                              <a:gd name="T72" fmla="+- 0 1865 1860"/>
                              <a:gd name="T73" fmla="*/ T72 w 6532"/>
                              <a:gd name="T74" fmla="+- 0 2113 1827"/>
                              <a:gd name="T75" fmla="*/ 2113 h 291"/>
                              <a:gd name="T76" fmla="+- 0 1865 1860"/>
                              <a:gd name="T77" fmla="*/ T76 w 6532"/>
                              <a:gd name="T78" fmla="+- 0 1832 1827"/>
                              <a:gd name="T79" fmla="*/ 1832 h 291"/>
                              <a:gd name="T80" fmla="+- 0 8387 1860"/>
                              <a:gd name="T81" fmla="*/ T80 w 6532"/>
                              <a:gd name="T82" fmla="+- 0 1832 1827"/>
                              <a:gd name="T83" fmla="*/ 1832 h 291"/>
                              <a:gd name="T84" fmla="+- 0 8387 1860"/>
                              <a:gd name="T85" fmla="*/ T84 w 6532"/>
                              <a:gd name="T86" fmla="+- 0 2113 1827"/>
                              <a:gd name="T87" fmla="*/ 2113 h 291"/>
                              <a:gd name="T88" fmla="+- 0 8392 1860"/>
                              <a:gd name="T89" fmla="*/ T88 w 6532"/>
                              <a:gd name="T90" fmla="+- 0 2113 1827"/>
                              <a:gd name="T91" fmla="*/ 2113 h 291"/>
                              <a:gd name="T92" fmla="+- 0 8392 1860"/>
                              <a:gd name="T93" fmla="*/ T92 w 6532"/>
                              <a:gd name="T94" fmla="+- 0 1832 1827"/>
                              <a:gd name="T95" fmla="*/ 1832 h 291"/>
                              <a:gd name="T96" fmla="+- 0 8392 1860"/>
                              <a:gd name="T97" fmla="*/ T96 w 6532"/>
                              <a:gd name="T98" fmla="+- 0 1827 1827"/>
                              <a:gd name="T99" fmla="*/ 182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532" h="291">
                                <a:moveTo>
                                  <a:pt x="6532" y="286"/>
                                </a:moveTo>
                                <a:lnTo>
                                  <a:pt x="6527" y="286"/>
                                </a:ln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6527" y="291"/>
                                </a:lnTo>
                                <a:lnTo>
                                  <a:pt x="6532" y="291"/>
                                </a:lnTo>
                                <a:lnTo>
                                  <a:pt x="6532" y="286"/>
                                </a:lnTo>
                                <a:close/>
                                <a:moveTo>
                                  <a:pt x="6532" y="0"/>
                                </a:moveTo>
                                <a:lnTo>
                                  <a:pt x="652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6527" y="5"/>
                                </a:lnTo>
                                <a:lnTo>
                                  <a:pt x="6527" y="286"/>
                                </a:lnTo>
                                <a:lnTo>
                                  <a:pt x="6532" y="286"/>
                                </a:lnTo>
                                <a:lnTo>
                                  <a:pt x="6532" y="5"/>
                                </a:lnTo>
                                <a:lnTo>
                                  <a:pt x="6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5C1B9" id="Group 102" o:spid="_x0000_s1026" style="position:absolute;margin-left:93pt;margin-top:91.35pt;width:326.6pt;height:14.55pt;z-index:-251679232;mso-position-horizontal-relative:page" coordorigin="1860,1827" coordsize="6532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">
                <v:rect id="Rectangle 103" o:spid="_x0000_s1027" style="position:absolute;left:1865;top:1832;width:652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" fillcolor="#fbfbf8" stroked="f"/>
                <v:shape id="AutoShape 104" o:spid="_x0000_s1028" style="position:absolute;left:1860;top:1827;width:6532;height:291;visibility:visible;mso-wrap-style:square;v-text-anchor:top" coordsize="653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" path="m6532,286r-5,l5,286r-5,l,291r5,l6527,291r5,l6532,286xm6532,r-5,l5,,,,,5,,286r5,l5,5r6522,l6527,286r5,l6532,5r,-5xe" fillcolor="#e4e7eb" stroked="f">
                  <v:path arrowok="t" o:connecttype="custom" o:connectlocs="6532,2113;6527,2113;6527,2113;5,2113;0,2113;0,2118;5,2118;6527,2118;6527,2118;6532,2118;6532,2113;6532,1827;6527,1827;6527,1827;5,1827;0,1827;0,1832;0,2113;5,2113;5,1832;6527,1832;6527,2113;6532,2113;6532,1832;6532,1827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API</w:t>
      </w:r>
      <w:r w:rsidR="00000000">
        <w:rPr>
          <w:spacing w:val="-2"/>
        </w:rPr>
        <w:t xml:space="preserve"> </w:t>
      </w:r>
      <w:r w:rsidR="00000000">
        <w:t>Endpoints:</w:t>
      </w:r>
    </w:p>
    <w:p w14:paraId="4DE49717" w14:textId="77777777" w:rsidR="007C5932" w:rsidRDefault="007C5932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3951"/>
        <w:gridCol w:w="2168"/>
        <w:gridCol w:w="2852"/>
      </w:tblGrid>
      <w:tr w:rsidR="007C5932" w14:paraId="48FE9146" w14:textId="77777777">
        <w:trPr>
          <w:trHeight w:val="284"/>
        </w:trPr>
        <w:tc>
          <w:tcPr>
            <w:tcW w:w="514" w:type="dxa"/>
            <w:tcBorders>
              <w:bottom w:val="nil"/>
            </w:tcBorders>
          </w:tcPr>
          <w:p w14:paraId="558527CB" w14:textId="77777777" w:rsidR="007C5932" w:rsidRDefault="00000000">
            <w:pPr>
              <w:pStyle w:val="TableParagraph"/>
              <w:spacing w:before="29" w:line="235" w:lineRule="exact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6119" w:type="dxa"/>
            <w:gridSpan w:val="2"/>
            <w:tcBorders>
              <w:top w:val="single" w:sz="4" w:space="0" w:color="E4E7EB"/>
            </w:tcBorders>
            <w:shd w:val="clear" w:color="auto" w:fill="FBFBF8"/>
          </w:tcPr>
          <w:p w14:paraId="705479CC" w14:textId="77777777" w:rsidR="007C5932" w:rsidRDefault="00000000">
            <w:pPr>
              <w:pStyle w:val="TableParagraph"/>
              <w:spacing w:before="2" w:line="262" w:lineRule="exact"/>
              <w:ind w:left="1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GET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/forecast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Retrieve weather forecasts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given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location.</w:t>
            </w:r>
          </w:p>
        </w:tc>
        <w:tc>
          <w:tcPr>
            <w:tcW w:w="2852" w:type="dxa"/>
            <w:tcBorders>
              <w:bottom w:val="nil"/>
            </w:tcBorders>
          </w:tcPr>
          <w:p w14:paraId="73D18C41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502AE387" w14:textId="77777777">
        <w:trPr>
          <w:trHeight w:val="1876"/>
        </w:trPr>
        <w:tc>
          <w:tcPr>
            <w:tcW w:w="9485" w:type="dxa"/>
            <w:gridSpan w:val="4"/>
            <w:tcBorders>
              <w:top w:val="nil"/>
              <w:bottom w:val="nil"/>
            </w:tcBorders>
          </w:tcPr>
          <w:p w14:paraId="6918076A" w14:textId="77777777" w:rsidR="007C593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15"/>
                <w:tab w:val="left" w:pos="516"/>
              </w:tabs>
              <w:spacing w:before="145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GET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/alerts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 alerts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given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location.</w:t>
            </w:r>
          </w:p>
          <w:p w14:paraId="59E1574E" w14:textId="77777777" w:rsidR="007C593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GET</w:t>
            </w:r>
            <w:r>
              <w:rPr>
                <w:b/>
                <w:color w:val="12343A"/>
                <w:spacing w:val="-1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/maps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maps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given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location.</w:t>
            </w:r>
          </w:p>
          <w:p w14:paraId="34DF3775" w14:textId="77777777" w:rsidR="007C593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GET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/history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Retrieve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historical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 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given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location.</w:t>
            </w:r>
          </w:p>
          <w:p w14:paraId="725F6176" w14:textId="77777777" w:rsidR="007C593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POST</w:t>
            </w:r>
            <w:r>
              <w:rPr>
                <w:b/>
                <w:color w:val="12343A"/>
                <w:spacing w:val="-1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/login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Authenticate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create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session.</w:t>
            </w:r>
          </w:p>
        </w:tc>
      </w:tr>
      <w:tr w:rsidR="007C5932" w14:paraId="2346AF88" w14:textId="77777777">
        <w:trPr>
          <w:trHeight w:val="318"/>
        </w:trPr>
        <w:tc>
          <w:tcPr>
            <w:tcW w:w="514" w:type="dxa"/>
            <w:tcBorders>
              <w:top w:val="nil"/>
            </w:tcBorders>
          </w:tcPr>
          <w:p w14:paraId="18678F08" w14:textId="77777777" w:rsidR="007C5932" w:rsidRDefault="00000000">
            <w:pPr>
              <w:pStyle w:val="TableParagraph"/>
              <w:spacing w:before="7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3951" w:type="dxa"/>
            <w:tcBorders>
              <w:bottom w:val="double" w:sz="0" w:space="0" w:color="E4E7EB"/>
            </w:tcBorders>
            <w:shd w:val="clear" w:color="auto" w:fill="FBFBF8"/>
          </w:tcPr>
          <w:p w14:paraId="57E6E957" w14:textId="77777777" w:rsidR="007C5932" w:rsidRDefault="00000000">
            <w:pPr>
              <w:pStyle w:val="TableParagraph"/>
              <w:spacing w:line="275" w:lineRule="exact"/>
              <w:ind w:left="1" w:right="-15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POST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/logout</w:t>
            </w:r>
            <w:r>
              <w:rPr>
                <w:color w:val="12343A"/>
                <w:sz w:val="24"/>
              </w:rPr>
              <w:t>: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Terminate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session.</w:t>
            </w:r>
          </w:p>
        </w:tc>
        <w:tc>
          <w:tcPr>
            <w:tcW w:w="5020" w:type="dxa"/>
            <w:gridSpan w:val="2"/>
            <w:tcBorders>
              <w:top w:val="nil"/>
            </w:tcBorders>
          </w:tcPr>
          <w:p w14:paraId="50929ABA" w14:textId="77777777" w:rsidR="007C5932" w:rsidRDefault="007C5932">
            <w:pPr>
              <w:pStyle w:val="TableParagraph"/>
            </w:pPr>
          </w:p>
        </w:tc>
      </w:tr>
    </w:tbl>
    <w:p w14:paraId="69C8C5B4" w14:textId="77777777" w:rsidR="007C5932" w:rsidRDefault="007C5932">
      <w:pPr>
        <w:pStyle w:val="BodyText"/>
        <w:rPr>
          <w:b/>
          <w:sz w:val="26"/>
        </w:rPr>
      </w:pPr>
    </w:p>
    <w:p w14:paraId="5655674D" w14:textId="01673CEE" w:rsidR="007C5932" w:rsidRDefault="00652577">
      <w:pPr>
        <w:spacing w:before="221"/>
        <w:ind w:left="56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593D304C" wp14:editId="40D9DFB0">
                <wp:simplePos x="0" y="0"/>
                <wp:positionH relativeFrom="page">
                  <wp:posOffset>1181100</wp:posOffset>
                </wp:positionH>
                <wp:positionV relativeFrom="paragraph">
                  <wp:posOffset>-676275</wp:posOffset>
                </wp:positionV>
                <wp:extent cx="3347720" cy="184785"/>
                <wp:effectExtent l="0" t="0" r="0" b="0"/>
                <wp:wrapNone/>
                <wp:docPr id="227686753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7720" cy="184785"/>
                          <a:chOff x="1860" y="-1065"/>
                          <a:chExt cx="5272" cy="291"/>
                        </a:xfrm>
                      </wpg:grpSpPr>
                      <wps:wsp>
                        <wps:cNvPr id="155612857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865" y="-1061"/>
                            <a:ext cx="5262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51053" name="AutoShape 107"/>
                        <wps:cNvSpPr>
                          <a:spLocks/>
                        </wps:cNvSpPr>
                        <wps:spPr bwMode="auto">
                          <a:xfrm>
                            <a:off x="1860" y="-1066"/>
                            <a:ext cx="5272" cy="291"/>
                          </a:xfrm>
                          <a:custGeom>
                            <a:avLst/>
                            <a:gdLst>
                              <a:gd name="T0" fmla="+- 0 7132 1860"/>
                              <a:gd name="T1" fmla="*/ T0 w 5272"/>
                              <a:gd name="T2" fmla="+- 0 -780 -1065"/>
                              <a:gd name="T3" fmla="*/ -780 h 291"/>
                              <a:gd name="T4" fmla="+- 0 7127 1860"/>
                              <a:gd name="T5" fmla="*/ T4 w 5272"/>
                              <a:gd name="T6" fmla="+- 0 -780 -1065"/>
                              <a:gd name="T7" fmla="*/ -780 h 291"/>
                              <a:gd name="T8" fmla="+- 0 7127 1860"/>
                              <a:gd name="T9" fmla="*/ T8 w 5272"/>
                              <a:gd name="T10" fmla="+- 0 -780 -1065"/>
                              <a:gd name="T11" fmla="*/ -780 h 291"/>
                              <a:gd name="T12" fmla="+- 0 1865 1860"/>
                              <a:gd name="T13" fmla="*/ T12 w 5272"/>
                              <a:gd name="T14" fmla="+- 0 -780 -1065"/>
                              <a:gd name="T15" fmla="*/ -780 h 291"/>
                              <a:gd name="T16" fmla="+- 0 1860 1860"/>
                              <a:gd name="T17" fmla="*/ T16 w 5272"/>
                              <a:gd name="T18" fmla="+- 0 -780 -1065"/>
                              <a:gd name="T19" fmla="*/ -780 h 291"/>
                              <a:gd name="T20" fmla="+- 0 1860 1860"/>
                              <a:gd name="T21" fmla="*/ T20 w 5272"/>
                              <a:gd name="T22" fmla="+- 0 -775 -1065"/>
                              <a:gd name="T23" fmla="*/ -775 h 291"/>
                              <a:gd name="T24" fmla="+- 0 1865 1860"/>
                              <a:gd name="T25" fmla="*/ T24 w 5272"/>
                              <a:gd name="T26" fmla="+- 0 -775 -1065"/>
                              <a:gd name="T27" fmla="*/ -775 h 291"/>
                              <a:gd name="T28" fmla="+- 0 7127 1860"/>
                              <a:gd name="T29" fmla="*/ T28 w 5272"/>
                              <a:gd name="T30" fmla="+- 0 -775 -1065"/>
                              <a:gd name="T31" fmla="*/ -775 h 291"/>
                              <a:gd name="T32" fmla="+- 0 7127 1860"/>
                              <a:gd name="T33" fmla="*/ T32 w 5272"/>
                              <a:gd name="T34" fmla="+- 0 -775 -1065"/>
                              <a:gd name="T35" fmla="*/ -775 h 291"/>
                              <a:gd name="T36" fmla="+- 0 7132 1860"/>
                              <a:gd name="T37" fmla="*/ T36 w 5272"/>
                              <a:gd name="T38" fmla="+- 0 -775 -1065"/>
                              <a:gd name="T39" fmla="*/ -775 h 291"/>
                              <a:gd name="T40" fmla="+- 0 7132 1860"/>
                              <a:gd name="T41" fmla="*/ T40 w 5272"/>
                              <a:gd name="T42" fmla="+- 0 -780 -1065"/>
                              <a:gd name="T43" fmla="*/ -780 h 291"/>
                              <a:gd name="T44" fmla="+- 0 7132 1860"/>
                              <a:gd name="T45" fmla="*/ T44 w 5272"/>
                              <a:gd name="T46" fmla="+- 0 -1065 -1065"/>
                              <a:gd name="T47" fmla="*/ -1065 h 291"/>
                              <a:gd name="T48" fmla="+- 0 7127 1860"/>
                              <a:gd name="T49" fmla="*/ T48 w 5272"/>
                              <a:gd name="T50" fmla="+- 0 -1065 -1065"/>
                              <a:gd name="T51" fmla="*/ -1065 h 291"/>
                              <a:gd name="T52" fmla="+- 0 7127 1860"/>
                              <a:gd name="T53" fmla="*/ T52 w 5272"/>
                              <a:gd name="T54" fmla="+- 0 -1065 -1065"/>
                              <a:gd name="T55" fmla="*/ -1065 h 291"/>
                              <a:gd name="T56" fmla="+- 0 1865 1860"/>
                              <a:gd name="T57" fmla="*/ T56 w 5272"/>
                              <a:gd name="T58" fmla="+- 0 -1065 -1065"/>
                              <a:gd name="T59" fmla="*/ -1065 h 291"/>
                              <a:gd name="T60" fmla="+- 0 1860 1860"/>
                              <a:gd name="T61" fmla="*/ T60 w 5272"/>
                              <a:gd name="T62" fmla="+- 0 -1065 -1065"/>
                              <a:gd name="T63" fmla="*/ -1065 h 291"/>
                              <a:gd name="T64" fmla="+- 0 1860 1860"/>
                              <a:gd name="T65" fmla="*/ T64 w 5272"/>
                              <a:gd name="T66" fmla="+- 0 -1060 -1065"/>
                              <a:gd name="T67" fmla="*/ -1060 h 291"/>
                              <a:gd name="T68" fmla="+- 0 1860 1860"/>
                              <a:gd name="T69" fmla="*/ T68 w 5272"/>
                              <a:gd name="T70" fmla="+- 0 -780 -1065"/>
                              <a:gd name="T71" fmla="*/ -780 h 291"/>
                              <a:gd name="T72" fmla="+- 0 1865 1860"/>
                              <a:gd name="T73" fmla="*/ T72 w 5272"/>
                              <a:gd name="T74" fmla="+- 0 -780 -1065"/>
                              <a:gd name="T75" fmla="*/ -780 h 291"/>
                              <a:gd name="T76" fmla="+- 0 1865 1860"/>
                              <a:gd name="T77" fmla="*/ T76 w 5272"/>
                              <a:gd name="T78" fmla="+- 0 -1060 -1065"/>
                              <a:gd name="T79" fmla="*/ -1060 h 291"/>
                              <a:gd name="T80" fmla="+- 0 7127 1860"/>
                              <a:gd name="T81" fmla="*/ T80 w 5272"/>
                              <a:gd name="T82" fmla="+- 0 -1060 -1065"/>
                              <a:gd name="T83" fmla="*/ -1060 h 291"/>
                              <a:gd name="T84" fmla="+- 0 7127 1860"/>
                              <a:gd name="T85" fmla="*/ T84 w 5272"/>
                              <a:gd name="T86" fmla="+- 0 -780 -1065"/>
                              <a:gd name="T87" fmla="*/ -780 h 291"/>
                              <a:gd name="T88" fmla="+- 0 7132 1860"/>
                              <a:gd name="T89" fmla="*/ T88 w 5272"/>
                              <a:gd name="T90" fmla="+- 0 -780 -1065"/>
                              <a:gd name="T91" fmla="*/ -780 h 291"/>
                              <a:gd name="T92" fmla="+- 0 7132 1860"/>
                              <a:gd name="T93" fmla="*/ T92 w 5272"/>
                              <a:gd name="T94" fmla="+- 0 -1060 -1065"/>
                              <a:gd name="T95" fmla="*/ -1060 h 291"/>
                              <a:gd name="T96" fmla="+- 0 7132 1860"/>
                              <a:gd name="T97" fmla="*/ T96 w 5272"/>
                              <a:gd name="T98" fmla="+- 0 -1065 -1065"/>
                              <a:gd name="T99" fmla="*/ -106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72" h="291">
                                <a:moveTo>
                                  <a:pt x="5272" y="285"/>
                                </a:moveTo>
                                <a:lnTo>
                                  <a:pt x="5267" y="285"/>
                                </a:ln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267" y="290"/>
                                </a:lnTo>
                                <a:lnTo>
                                  <a:pt x="5272" y="290"/>
                                </a:lnTo>
                                <a:lnTo>
                                  <a:pt x="5272" y="285"/>
                                </a:lnTo>
                                <a:close/>
                                <a:moveTo>
                                  <a:pt x="5272" y="0"/>
                                </a:moveTo>
                                <a:lnTo>
                                  <a:pt x="526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267" y="5"/>
                                </a:lnTo>
                                <a:lnTo>
                                  <a:pt x="5267" y="285"/>
                                </a:lnTo>
                                <a:lnTo>
                                  <a:pt x="5272" y="285"/>
                                </a:lnTo>
                                <a:lnTo>
                                  <a:pt x="5272" y="5"/>
                                </a:lnTo>
                                <a:lnTo>
                                  <a:pt x="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34A59" id="Group 105" o:spid="_x0000_s1026" style="position:absolute;margin-left:93pt;margin-top:-53.25pt;width:263.6pt;height:14.55pt;z-index:-251678208;mso-position-horizontal-relative:page" coordorigin="1860,-1065" coordsize="5272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">
                <v:rect id="Rectangle 106" o:spid="_x0000_s1027" style="position:absolute;left:1865;top:-1061;width:526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" fillcolor="#fbfbf8" stroked="f"/>
                <v:shape id="AutoShape 107" o:spid="_x0000_s1028" style="position:absolute;left:1860;top:-1066;width:5272;height:291;visibility:visible;mso-wrap-style:square;v-text-anchor:top" coordsize="527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" path="m5272,285r-5,l5,285r-5,l,290r5,l5267,290r5,l5272,285xm5272,r-5,l5,,,,,5,,285r5,l5,5r5262,l5267,285r5,l5272,5r,-5xe" fillcolor="#e4e7eb" stroked="f">
                  <v:path arrowok="t" o:connecttype="custom" o:connectlocs="5272,-780;5267,-780;5267,-780;5,-780;0,-780;0,-775;5,-775;5267,-775;5267,-775;5272,-775;5272,-780;5272,-1065;5267,-1065;5267,-1065;5,-1065;0,-1065;0,-1060;0,-780;5,-780;5,-1060;5267,-1060;5267,-780;5272,-780;5272,-1060;5272,-1065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Middleware:</w:t>
      </w:r>
    </w:p>
    <w:p w14:paraId="2568D7CE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Authentication: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authorization.</w:t>
      </w:r>
    </w:p>
    <w:p w14:paraId="422BC3B7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 w:line="360" w:lineRule="auto"/>
        <w:ind w:right="605"/>
        <w:rPr>
          <w:sz w:val="24"/>
        </w:rPr>
      </w:pPr>
      <w:r>
        <w:rPr>
          <w:sz w:val="24"/>
        </w:rPr>
        <w:t>Validation:</w:t>
      </w:r>
      <w:r>
        <w:rPr>
          <w:spacing w:val="-2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-1"/>
          <w:sz w:val="24"/>
        </w:rPr>
        <w:t xml:space="preserve"> </w:t>
      </w:r>
      <w:r>
        <w:rPr>
          <w:sz w:val="24"/>
        </w:rPr>
        <w:t>incoming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meets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57"/>
          <w:sz w:val="24"/>
        </w:rPr>
        <w:t xml:space="preserve"> </w:t>
      </w:r>
      <w:r>
        <w:rPr>
          <w:sz w:val="24"/>
        </w:rPr>
        <w:t>criteria.</w:t>
      </w:r>
    </w:p>
    <w:p w14:paraId="24002111" w14:textId="77777777" w:rsidR="007C5932" w:rsidRDefault="007C5932">
      <w:pPr>
        <w:spacing w:line="360" w:lineRule="auto"/>
        <w:rPr>
          <w:sz w:val="24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4015DFF" w14:textId="55E2F61E" w:rsidR="007C5932" w:rsidRDefault="00652577">
      <w:pPr>
        <w:pStyle w:val="Heading3"/>
        <w:spacing w:before="79"/>
        <w:ind w:left="5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1B72AAFA" wp14:editId="4828877F">
                <wp:simplePos x="0" y="0"/>
                <wp:positionH relativeFrom="page">
                  <wp:posOffset>915670</wp:posOffset>
                </wp:positionH>
                <wp:positionV relativeFrom="paragraph">
                  <wp:posOffset>314325</wp:posOffset>
                </wp:positionV>
                <wp:extent cx="3434715" cy="181610"/>
                <wp:effectExtent l="0" t="0" r="0" b="0"/>
                <wp:wrapTopAndBottom/>
                <wp:docPr id="1688876549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18161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7592E" w14:textId="77777777" w:rsidR="007C5932" w:rsidRDefault="00000000">
                            <w:pPr>
                              <w:pStyle w:val="BodyText"/>
                              <w:spacing w:line="275" w:lineRule="exact"/>
                            </w:pPr>
                            <w:r>
                              <w:rPr>
                                <w:color w:val="12343A"/>
                              </w:rPr>
                              <w:t>The</w:t>
                            </w:r>
                            <w:r>
                              <w:rPr>
                                <w:color w:val="12343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Weather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Forecasting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website's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data</w:t>
                            </w:r>
                            <w:r>
                              <w:rPr>
                                <w:color w:val="12343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model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includes: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2AAFA" id="Text Box 108" o:spid="_x0000_s1037" type="#_x0000_t202" style="position:absolute;left:0;text-align:left;margin-left:72.1pt;margin-top:24.75pt;width:270.45pt;height:14.3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" fillcolor="#fbfbf8" strokecolor="#e4e7eb" strokeweight=".24pt">
                <v:textbox inset="0,0,0,0">
                  <w:txbxContent>
                    <w:p w14:paraId="4C67592E" w14:textId="77777777" w:rsidR="007C5932" w:rsidRDefault="00000000">
                      <w:pPr>
                        <w:pStyle w:val="BodyText"/>
                        <w:spacing w:line="275" w:lineRule="exact"/>
                      </w:pPr>
                      <w:r>
                        <w:rPr>
                          <w:color w:val="12343A"/>
                        </w:rPr>
                        <w:t>The</w:t>
                      </w:r>
                      <w:r>
                        <w:rPr>
                          <w:color w:val="12343A"/>
                          <w:spacing w:val="-5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Weather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Forecasting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website's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data</w:t>
                      </w:r>
                      <w:r>
                        <w:rPr>
                          <w:color w:val="12343A"/>
                          <w:spacing w:val="-4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model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includes: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9160AB8" wp14:editId="33F1B0C3">
                <wp:simplePos x="0" y="0"/>
                <wp:positionH relativeFrom="page">
                  <wp:posOffset>1181100</wp:posOffset>
                </wp:positionH>
                <wp:positionV relativeFrom="paragraph">
                  <wp:posOffset>928370</wp:posOffset>
                </wp:positionV>
                <wp:extent cx="2157095" cy="184785"/>
                <wp:effectExtent l="0" t="0" r="0" b="0"/>
                <wp:wrapNone/>
                <wp:docPr id="192028216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7095" cy="184785"/>
                        </a:xfrm>
                        <a:custGeom>
                          <a:avLst/>
                          <a:gdLst>
                            <a:gd name="T0" fmla="+- 0 2343 1860"/>
                            <a:gd name="T1" fmla="*/ T0 w 3397"/>
                            <a:gd name="T2" fmla="+- 0 1743 1462"/>
                            <a:gd name="T3" fmla="*/ 1743 h 291"/>
                            <a:gd name="T4" fmla="+- 0 1865 1860"/>
                            <a:gd name="T5" fmla="*/ T4 w 3397"/>
                            <a:gd name="T6" fmla="+- 0 1743 1462"/>
                            <a:gd name="T7" fmla="*/ 1743 h 291"/>
                            <a:gd name="T8" fmla="+- 0 1860 1860"/>
                            <a:gd name="T9" fmla="*/ T8 w 3397"/>
                            <a:gd name="T10" fmla="+- 0 1748 1462"/>
                            <a:gd name="T11" fmla="*/ 1748 h 291"/>
                            <a:gd name="T12" fmla="+- 0 2343 1860"/>
                            <a:gd name="T13" fmla="*/ T12 w 3397"/>
                            <a:gd name="T14" fmla="+- 0 1748 1462"/>
                            <a:gd name="T15" fmla="*/ 1748 h 291"/>
                            <a:gd name="T16" fmla="+- 0 2348 1860"/>
                            <a:gd name="T17" fmla="*/ T16 w 3397"/>
                            <a:gd name="T18" fmla="+- 0 1748 1462"/>
                            <a:gd name="T19" fmla="*/ 1748 h 291"/>
                            <a:gd name="T20" fmla="+- 0 2348 1860"/>
                            <a:gd name="T21" fmla="*/ T20 w 3397"/>
                            <a:gd name="T22" fmla="+- 0 1462 1462"/>
                            <a:gd name="T23" fmla="*/ 1462 h 291"/>
                            <a:gd name="T24" fmla="+- 0 2343 1860"/>
                            <a:gd name="T25" fmla="*/ T24 w 3397"/>
                            <a:gd name="T26" fmla="+- 0 1462 1462"/>
                            <a:gd name="T27" fmla="*/ 1462 h 291"/>
                            <a:gd name="T28" fmla="+- 0 1860 1860"/>
                            <a:gd name="T29" fmla="*/ T28 w 3397"/>
                            <a:gd name="T30" fmla="+- 0 1462 1462"/>
                            <a:gd name="T31" fmla="*/ 1462 h 291"/>
                            <a:gd name="T32" fmla="+- 0 1860 1860"/>
                            <a:gd name="T33" fmla="*/ T32 w 3397"/>
                            <a:gd name="T34" fmla="+- 0 1743 1462"/>
                            <a:gd name="T35" fmla="*/ 1743 h 291"/>
                            <a:gd name="T36" fmla="+- 0 1865 1860"/>
                            <a:gd name="T37" fmla="*/ T36 w 3397"/>
                            <a:gd name="T38" fmla="+- 0 1467 1462"/>
                            <a:gd name="T39" fmla="*/ 1467 h 291"/>
                            <a:gd name="T40" fmla="+- 0 2343 1860"/>
                            <a:gd name="T41" fmla="*/ T40 w 3397"/>
                            <a:gd name="T42" fmla="+- 0 1743 1462"/>
                            <a:gd name="T43" fmla="*/ 1743 h 291"/>
                            <a:gd name="T44" fmla="+- 0 2348 1860"/>
                            <a:gd name="T45" fmla="*/ T44 w 3397"/>
                            <a:gd name="T46" fmla="+- 0 1467 1462"/>
                            <a:gd name="T47" fmla="*/ 1467 h 291"/>
                            <a:gd name="T48" fmla="+- 0 2412 1860"/>
                            <a:gd name="T49" fmla="*/ T48 w 3397"/>
                            <a:gd name="T50" fmla="+- 0 1462 1462"/>
                            <a:gd name="T51" fmla="*/ 1462 h 291"/>
                            <a:gd name="T52" fmla="+- 0 2408 1860"/>
                            <a:gd name="T53" fmla="*/ T52 w 3397"/>
                            <a:gd name="T54" fmla="+- 0 1467 1462"/>
                            <a:gd name="T55" fmla="*/ 1467 h 291"/>
                            <a:gd name="T56" fmla="+- 0 2408 1860"/>
                            <a:gd name="T57" fmla="*/ T56 w 3397"/>
                            <a:gd name="T58" fmla="+- 0 1753 1462"/>
                            <a:gd name="T59" fmla="*/ 1753 h 291"/>
                            <a:gd name="T60" fmla="+- 0 2412 1860"/>
                            <a:gd name="T61" fmla="*/ T60 w 3397"/>
                            <a:gd name="T62" fmla="+- 0 1748 1462"/>
                            <a:gd name="T63" fmla="*/ 1748 h 291"/>
                            <a:gd name="T64" fmla="+- 0 2412 1860"/>
                            <a:gd name="T65" fmla="*/ T64 w 3397"/>
                            <a:gd name="T66" fmla="+- 0 1462 1462"/>
                            <a:gd name="T67" fmla="*/ 1462 h 291"/>
                            <a:gd name="T68" fmla="+- 0 2412 1860"/>
                            <a:gd name="T69" fmla="*/ T68 w 3397"/>
                            <a:gd name="T70" fmla="+- 0 1748 1462"/>
                            <a:gd name="T71" fmla="*/ 1748 h 291"/>
                            <a:gd name="T72" fmla="+- 0 4119 1860"/>
                            <a:gd name="T73" fmla="*/ T72 w 3397"/>
                            <a:gd name="T74" fmla="+- 0 1753 1462"/>
                            <a:gd name="T75" fmla="*/ 1753 h 291"/>
                            <a:gd name="T76" fmla="+- 0 4119 1860"/>
                            <a:gd name="T77" fmla="*/ T76 w 3397"/>
                            <a:gd name="T78" fmla="+- 0 1462 1462"/>
                            <a:gd name="T79" fmla="*/ 1462 h 291"/>
                            <a:gd name="T80" fmla="+- 0 2412 1860"/>
                            <a:gd name="T81" fmla="*/ T80 w 3397"/>
                            <a:gd name="T82" fmla="+- 0 1467 1462"/>
                            <a:gd name="T83" fmla="*/ 1467 h 291"/>
                            <a:gd name="T84" fmla="+- 0 4119 1860"/>
                            <a:gd name="T85" fmla="*/ T84 w 3397"/>
                            <a:gd name="T86" fmla="+- 0 1462 1462"/>
                            <a:gd name="T87" fmla="*/ 1462 h 291"/>
                            <a:gd name="T88" fmla="+- 0 4119 1860"/>
                            <a:gd name="T89" fmla="*/ T88 w 3397"/>
                            <a:gd name="T90" fmla="+- 0 1462 1462"/>
                            <a:gd name="T91" fmla="*/ 1462 h 291"/>
                            <a:gd name="T92" fmla="+- 0 4119 1860"/>
                            <a:gd name="T93" fmla="*/ T92 w 3397"/>
                            <a:gd name="T94" fmla="+- 0 1748 1462"/>
                            <a:gd name="T95" fmla="*/ 1748 h 291"/>
                            <a:gd name="T96" fmla="+- 0 4124 1860"/>
                            <a:gd name="T97" fmla="*/ T96 w 3397"/>
                            <a:gd name="T98" fmla="+- 0 1753 1462"/>
                            <a:gd name="T99" fmla="*/ 1753 h 291"/>
                            <a:gd name="T100" fmla="+- 0 4124 1860"/>
                            <a:gd name="T101" fmla="*/ T100 w 3397"/>
                            <a:gd name="T102" fmla="+- 0 1467 1462"/>
                            <a:gd name="T103" fmla="*/ 1467 h 291"/>
                            <a:gd name="T104" fmla="+- 0 5257 1860"/>
                            <a:gd name="T105" fmla="*/ T104 w 3397"/>
                            <a:gd name="T106" fmla="+- 0 1462 1462"/>
                            <a:gd name="T107" fmla="*/ 1462 h 291"/>
                            <a:gd name="T108" fmla="+- 0 5252 1860"/>
                            <a:gd name="T109" fmla="*/ T108 w 3397"/>
                            <a:gd name="T110" fmla="+- 0 1467 1462"/>
                            <a:gd name="T111" fmla="*/ 1467 h 291"/>
                            <a:gd name="T112" fmla="+- 0 4191 1860"/>
                            <a:gd name="T113" fmla="*/ T112 w 3397"/>
                            <a:gd name="T114" fmla="+- 0 1748 1462"/>
                            <a:gd name="T115" fmla="*/ 1748 h 291"/>
                            <a:gd name="T116" fmla="+- 0 5252 1860"/>
                            <a:gd name="T117" fmla="*/ T116 w 3397"/>
                            <a:gd name="T118" fmla="+- 0 1467 1462"/>
                            <a:gd name="T119" fmla="*/ 1467 h 291"/>
                            <a:gd name="T120" fmla="+- 0 4191 1860"/>
                            <a:gd name="T121" fmla="*/ T120 w 3397"/>
                            <a:gd name="T122" fmla="+- 0 1462 1462"/>
                            <a:gd name="T123" fmla="*/ 1462 h 291"/>
                            <a:gd name="T124" fmla="+- 0 4187 1860"/>
                            <a:gd name="T125" fmla="*/ T124 w 3397"/>
                            <a:gd name="T126" fmla="+- 0 1467 1462"/>
                            <a:gd name="T127" fmla="*/ 1467 h 291"/>
                            <a:gd name="T128" fmla="+- 0 4187 1860"/>
                            <a:gd name="T129" fmla="*/ T128 w 3397"/>
                            <a:gd name="T130" fmla="+- 0 1753 1462"/>
                            <a:gd name="T131" fmla="*/ 1753 h 291"/>
                            <a:gd name="T132" fmla="+- 0 5252 1860"/>
                            <a:gd name="T133" fmla="*/ T132 w 3397"/>
                            <a:gd name="T134" fmla="+- 0 1753 1462"/>
                            <a:gd name="T135" fmla="*/ 1753 h 291"/>
                            <a:gd name="T136" fmla="+- 0 5257 1860"/>
                            <a:gd name="T137" fmla="*/ T136 w 3397"/>
                            <a:gd name="T138" fmla="+- 0 1748 1462"/>
                            <a:gd name="T139" fmla="*/ 1748 h 291"/>
                            <a:gd name="T140" fmla="+- 0 5257 1860"/>
                            <a:gd name="T141" fmla="*/ T140 w 3397"/>
                            <a:gd name="T142" fmla="+- 0 1462 1462"/>
                            <a:gd name="T143" fmla="*/ 1462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3397" h="291">
                              <a:moveTo>
                                <a:pt x="488" y="281"/>
                              </a:moveTo>
                              <a:lnTo>
                                <a:pt x="483" y="281"/>
                              </a:lnTo>
                              <a:lnTo>
                                <a:pt x="5" y="281"/>
                              </a:lnTo>
                              <a:lnTo>
                                <a:pt x="0" y="281"/>
                              </a:lnTo>
                              <a:lnTo>
                                <a:pt x="0" y="286"/>
                              </a:lnTo>
                              <a:lnTo>
                                <a:pt x="5" y="286"/>
                              </a:lnTo>
                              <a:lnTo>
                                <a:pt x="483" y="286"/>
                              </a:lnTo>
                              <a:lnTo>
                                <a:pt x="488" y="286"/>
                              </a:lnTo>
                              <a:lnTo>
                                <a:pt x="488" y="281"/>
                              </a:lnTo>
                              <a:close/>
                              <a:moveTo>
                                <a:pt x="488" y="0"/>
                              </a:moveTo>
                              <a:lnTo>
                                <a:pt x="483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81"/>
                              </a:lnTo>
                              <a:lnTo>
                                <a:pt x="5" y="281"/>
                              </a:lnTo>
                              <a:lnTo>
                                <a:pt x="5" y="5"/>
                              </a:lnTo>
                              <a:lnTo>
                                <a:pt x="483" y="5"/>
                              </a:lnTo>
                              <a:lnTo>
                                <a:pt x="483" y="281"/>
                              </a:lnTo>
                              <a:lnTo>
                                <a:pt x="488" y="281"/>
                              </a:lnTo>
                              <a:lnTo>
                                <a:pt x="488" y="5"/>
                              </a:lnTo>
                              <a:lnTo>
                                <a:pt x="488" y="0"/>
                              </a:lnTo>
                              <a:close/>
                              <a:moveTo>
                                <a:pt x="552" y="0"/>
                              </a:moveTo>
                              <a:lnTo>
                                <a:pt x="548" y="0"/>
                              </a:lnTo>
                              <a:lnTo>
                                <a:pt x="548" y="5"/>
                              </a:lnTo>
                              <a:lnTo>
                                <a:pt x="548" y="286"/>
                              </a:lnTo>
                              <a:lnTo>
                                <a:pt x="548" y="291"/>
                              </a:lnTo>
                              <a:lnTo>
                                <a:pt x="552" y="291"/>
                              </a:lnTo>
                              <a:lnTo>
                                <a:pt x="552" y="286"/>
                              </a:lnTo>
                              <a:lnTo>
                                <a:pt x="552" y="5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2259" y="286"/>
                              </a:moveTo>
                              <a:lnTo>
                                <a:pt x="552" y="286"/>
                              </a:lnTo>
                              <a:lnTo>
                                <a:pt x="552" y="291"/>
                              </a:lnTo>
                              <a:lnTo>
                                <a:pt x="2259" y="291"/>
                              </a:lnTo>
                              <a:lnTo>
                                <a:pt x="2259" y="286"/>
                              </a:lnTo>
                              <a:close/>
                              <a:moveTo>
                                <a:pt x="2259" y="0"/>
                              </a:moveTo>
                              <a:lnTo>
                                <a:pt x="552" y="0"/>
                              </a:lnTo>
                              <a:lnTo>
                                <a:pt x="552" y="5"/>
                              </a:lnTo>
                              <a:lnTo>
                                <a:pt x="2259" y="5"/>
                              </a:lnTo>
                              <a:lnTo>
                                <a:pt x="2259" y="0"/>
                              </a:lnTo>
                              <a:close/>
                              <a:moveTo>
                                <a:pt x="2264" y="0"/>
                              </a:moveTo>
                              <a:lnTo>
                                <a:pt x="2259" y="0"/>
                              </a:lnTo>
                              <a:lnTo>
                                <a:pt x="2259" y="5"/>
                              </a:lnTo>
                              <a:lnTo>
                                <a:pt x="2259" y="286"/>
                              </a:lnTo>
                              <a:lnTo>
                                <a:pt x="2259" y="291"/>
                              </a:lnTo>
                              <a:lnTo>
                                <a:pt x="2264" y="291"/>
                              </a:lnTo>
                              <a:lnTo>
                                <a:pt x="2264" y="286"/>
                              </a:lnTo>
                              <a:lnTo>
                                <a:pt x="2264" y="5"/>
                              </a:lnTo>
                              <a:lnTo>
                                <a:pt x="2264" y="0"/>
                              </a:lnTo>
                              <a:close/>
                              <a:moveTo>
                                <a:pt x="3397" y="0"/>
                              </a:moveTo>
                              <a:lnTo>
                                <a:pt x="3392" y="0"/>
                              </a:lnTo>
                              <a:lnTo>
                                <a:pt x="3392" y="5"/>
                              </a:lnTo>
                              <a:lnTo>
                                <a:pt x="3392" y="286"/>
                              </a:lnTo>
                              <a:lnTo>
                                <a:pt x="2331" y="286"/>
                              </a:lnTo>
                              <a:lnTo>
                                <a:pt x="2331" y="5"/>
                              </a:lnTo>
                              <a:lnTo>
                                <a:pt x="3392" y="5"/>
                              </a:lnTo>
                              <a:lnTo>
                                <a:pt x="3392" y="0"/>
                              </a:lnTo>
                              <a:lnTo>
                                <a:pt x="2331" y="0"/>
                              </a:lnTo>
                              <a:lnTo>
                                <a:pt x="2327" y="0"/>
                              </a:lnTo>
                              <a:lnTo>
                                <a:pt x="2327" y="5"/>
                              </a:lnTo>
                              <a:lnTo>
                                <a:pt x="2327" y="286"/>
                              </a:lnTo>
                              <a:lnTo>
                                <a:pt x="2327" y="291"/>
                              </a:lnTo>
                              <a:lnTo>
                                <a:pt x="2331" y="291"/>
                              </a:lnTo>
                              <a:lnTo>
                                <a:pt x="3392" y="291"/>
                              </a:lnTo>
                              <a:lnTo>
                                <a:pt x="3397" y="291"/>
                              </a:lnTo>
                              <a:lnTo>
                                <a:pt x="3397" y="286"/>
                              </a:lnTo>
                              <a:lnTo>
                                <a:pt x="3397" y="5"/>
                              </a:lnTo>
                              <a:lnTo>
                                <a:pt x="3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00650" id="AutoShape 109" o:spid="_x0000_s1026" style="position:absolute;margin-left:93pt;margin-top:73.1pt;width:169.85pt;height:14.5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9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" path="m488,281r-5,l5,281r-5,l,286r5,l483,286r5,l488,281xm488,r-5,l5,,,,,5,,281r5,l5,5r478,l483,281r5,l488,5r,-5xm552,r-4,l548,5r,281l548,291r4,l552,286,552,5r,-5xm2259,286r-1707,l552,291r1707,l2259,286xm2259,l552,r,5l2259,5r,-5xm2264,r-5,l2259,5r,281l2259,291r5,l2264,286r,-281l2264,xm3397,r-5,l3392,5r,281l2331,286r,-281l3392,5r,-5l2331,r-4,l2327,5r,281l2327,291r4,l3392,291r5,l3397,286r,-281l3397,xe" fillcolor="#e4e7eb" stroked="f">
                <v:path arrowok="t" o:connecttype="custom" o:connectlocs="306705,1106805;3175,1106805;0,1109980;306705,1109980;309880,1109980;309880,928370;306705,928370;0,928370;0,1106805;3175,931545;306705,1106805;309880,931545;350520,928370;347980,931545;347980,1113155;350520,1109980;350520,928370;350520,1109980;1434465,1113155;1434465,928370;350520,931545;1434465,928370;1434465,928370;1434465,1109980;1437640,1113155;1437640,931545;2157095,928370;2153920,931545;1480185,1109980;2153920,931545;1480185,928370;1477645,931545;1477645,1113155;2153920,1113155;2157095,1109980;2157095,928370" o:connectangles="0,0,0,0,0,0,0,0,0,0,0,0,0,0,0,0,0,0,0,0,0,0,0,0,0,0,0,0,0,0,0,0,0,0,0,0"/>
                <w10:wrap anchorx="page"/>
              </v:shape>
            </w:pict>
          </mc:Fallback>
        </mc:AlternateConten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Models:</w:t>
      </w:r>
    </w:p>
    <w:p w14:paraId="337FCACA" w14:textId="77777777" w:rsidR="007C5932" w:rsidRDefault="007C5932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575"/>
        <w:gridCol w:w="1037"/>
        <w:gridCol w:w="1011"/>
        <w:gridCol w:w="534"/>
        <w:gridCol w:w="534"/>
        <w:gridCol w:w="843"/>
        <w:gridCol w:w="794"/>
        <w:gridCol w:w="2329"/>
        <w:gridCol w:w="1316"/>
      </w:tblGrid>
      <w:tr w:rsidR="007C5932" w14:paraId="66216810" w14:textId="77777777">
        <w:trPr>
          <w:trHeight w:val="282"/>
        </w:trPr>
        <w:tc>
          <w:tcPr>
            <w:tcW w:w="514" w:type="dxa"/>
            <w:tcBorders>
              <w:bottom w:val="nil"/>
            </w:tcBorders>
          </w:tcPr>
          <w:p w14:paraId="48938857" w14:textId="77777777" w:rsidR="007C5932" w:rsidRDefault="00000000">
            <w:pPr>
              <w:pStyle w:val="TableParagraph"/>
              <w:spacing w:before="27" w:line="235" w:lineRule="exact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575" w:type="dxa"/>
            <w:tcBorders>
              <w:right w:val="double" w:sz="0" w:space="0" w:color="E4E7EB"/>
            </w:tcBorders>
            <w:shd w:val="clear" w:color="auto" w:fill="FBFBF8"/>
          </w:tcPr>
          <w:p w14:paraId="5EE24D17" w14:textId="77777777" w:rsidR="007C5932" w:rsidRDefault="00000000">
            <w:pPr>
              <w:pStyle w:val="TableParagraph"/>
              <w:spacing w:before="1" w:line="262" w:lineRule="exact"/>
              <w:ind w:left="1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User</w:t>
            </w:r>
            <w:r>
              <w:rPr>
                <w:color w:val="12343A"/>
                <w:sz w:val="24"/>
              </w:rPr>
              <w:t>,</w:t>
            </w:r>
          </w:p>
        </w:tc>
        <w:tc>
          <w:tcPr>
            <w:tcW w:w="1037" w:type="dxa"/>
            <w:tcBorders>
              <w:left w:val="double" w:sz="0" w:space="0" w:color="E4E7EB"/>
              <w:right w:val="double" w:sz="0" w:space="0" w:color="E4E7EB"/>
            </w:tcBorders>
            <w:shd w:val="clear" w:color="auto" w:fill="FBFBF8"/>
          </w:tcPr>
          <w:p w14:paraId="2AB4633E" w14:textId="77777777" w:rsidR="007C5932" w:rsidRDefault="00000000">
            <w:pPr>
              <w:pStyle w:val="TableParagraph"/>
              <w:spacing w:before="1" w:line="262" w:lineRule="exact"/>
              <w:ind w:left="29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Location</w:t>
            </w:r>
            <w:r>
              <w:rPr>
                <w:color w:val="12343A"/>
                <w:sz w:val="24"/>
              </w:rPr>
              <w:t>,</w:t>
            </w:r>
          </w:p>
        </w:tc>
        <w:tc>
          <w:tcPr>
            <w:tcW w:w="1011" w:type="dxa"/>
            <w:tcBorders>
              <w:left w:val="double" w:sz="0" w:space="0" w:color="E4E7EB"/>
              <w:right w:val="double" w:sz="0" w:space="0" w:color="E4E7EB"/>
            </w:tcBorders>
            <w:shd w:val="clear" w:color="auto" w:fill="FBFBF8"/>
          </w:tcPr>
          <w:p w14:paraId="65500CF9" w14:textId="77777777" w:rsidR="007C5932" w:rsidRDefault="00000000">
            <w:pPr>
              <w:pStyle w:val="TableParagraph"/>
              <w:spacing w:before="1" w:line="262" w:lineRule="exact"/>
              <w:ind w:left="2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Forecast</w:t>
            </w:r>
            <w:r>
              <w:rPr>
                <w:color w:val="12343A"/>
                <w:sz w:val="24"/>
              </w:rPr>
              <w:t>,</w:t>
            </w:r>
          </w:p>
        </w:tc>
        <w:tc>
          <w:tcPr>
            <w:tcW w:w="1068" w:type="dxa"/>
            <w:gridSpan w:val="2"/>
            <w:tcBorders>
              <w:left w:val="double" w:sz="0" w:space="0" w:color="E4E7EB"/>
              <w:right w:val="double" w:sz="0" w:space="0" w:color="E4E7EB"/>
            </w:tcBorders>
            <w:shd w:val="clear" w:color="auto" w:fill="FBFBF8"/>
          </w:tcPr>
          <w:p w14:paraId="4B0EA94A" w14:textId="77777777" w:rsidR="007C5932" w:rsidRDefault="00000000">
            <w:pPr>
              <w:pStyle w:val="TableParagraph"/>
              <w:spacing w:before="1" w:line="262" w:lineRule="exact"/>
              <w:ind w:left="2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Alert</w:t>
            </w:r>
            <w:r>
              <w:rPr>
                <w:color w:val="12343A"/>
                <w:sz w:val="24"/>
              </w:rPr>
              <w:t>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</w:p>
        </w:tc>
        <w:tc>
          <w:tcPr>
            <w:tcW w:w="843" w:type="dxa"/>
            <w:tcBorders>
              <w:left w:val="double" w:sz="0" w:space="0" w:color="E4E7EB"/>
              <w:right w:val="double" w:sz="0" w:space="0" w:color="E4E7EB"/>
            </w:tcBorders>
            <w:shd w:val="clear" w:color="auto" w:fill="FBFBF8"/>
          </w:tcPr>
          <w:p w14:paraId="0C8146E4" w14:textId="77777777" w:rsidR="007C5932" w:rsidRDefault="00000000">
            <w:pPr>
              <w:pStyle w:val="TableParagraph"/>
              <w:spacing w:before="1" w:line="262" w:lineRule="exact"/>
              <w:ind w:left="28"/>
              <w:rPr>
                <w:b/>
                <w:sz w:val="24"/>
              </w:rPr>
            </w:pPr>
            <w:r>
              <w:rPr>
                <w:b/>
                <w:color w:val="12343A"/>
                <w:sz w:val="24"/>
              </w:rPr>
              <w:t>History</w:t>
            </w:r>
          </w:p>
        </w:tc>
        <w:tc>
          <w:tcPr>
            <w:tcW w:w="794" w:type="dxa"/>
            <w:tcBorders>
              <w:top w:val="single" w:sz="4" w:space="0" w:color="E4E7EB"/>
              <w:left w:val="double" w:sz="0" w:space="0" w:color="E4E7EB"/>
            </w:tcBorders>
            <w:shd w:val="clear" w:color="auto" w:fill="FBFBF8"/>
          </w:tcPr>
          <w:p w14:paraId="5689457C" w14:textId="77777777" w:rsidR="007C5932" w:rsidRDefault="00000000">
            <w:pPr>
              <w:pStyle w:val="TableParagraph"/>
              <w:spacing w:before="1" w:line="262" w:lineRule="exact"/>
              <w:ind w:left="28"/>
              <w:rPr>
                <w:sz w:val="24"/>
              </w:rPr>
            </w:pPr>
            <w:r>
              <w:rPr>
                <w:color w:val="12343A"/>
                <w:sz w:val="24"/>
              </w:rPr>
              <w:t>entities.</w:t>
            </w:r>
          </w:p>
        </w:tc>
        <w:tc>
          <w:tcPr>
            <w:tcW w:w="3645" w:type="dxa"/>
            <w:gridSpan w:val="2"/>
            <w:tcBorders>
              <w:bottom w:val="nil"/>
            </w:tcBorders>
          </w:tcPr>
          <w:p w14:paraId="6B3B89C6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19B7EC83" w14:textId="77777777">
        <w:trPr>
          <w:trHeight w:val="1010"/>
        </w:trPr>
        <w:tc>
          <w:tcPr>
            <w:tcW w:w="9487" w:type="dxa"/>
            <w:gridSpan w:val="10"/>
            <w:tcBorders>
              <w:top w:val="nil"/>
              <w:bottom w:val="nil"/>
            </w:tcBorders>
          </w:tcPr>
          <w:p w14:paraId="2AA226D3" w14:textId="77777777" w:rsidR="007C593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b/>
                <w:color w:val="12343A"/>
                <w:sz w:val="24"/>
                <w:shd w:val="clear" w:color="auto" w:fill="FBFBF8"/>
              </w:rPr>
              <w:t>User</w:t>
            </w:r>
            <w:r>
              <w:rPr>
                <w:b/>
                <w:color w:val="12343A"/>
                <w:spacing w:val="7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can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have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multiple</w:t>
            </w:r>
            <w:r>
              <w:rPr>
                <w:color w:val="12343A"/>
                <w:spacing w:val="11"/>
                <w:sz w:val="24"/>
                <w:shd w:val="clear" w:color="auto" w:fill="FBFBF8"/>
              </w:rPr>
              <w:t xml:space="preserve"> </w:t>
            </w:r>
            <w:r>
              <w:rPr>
                <w:b/>
                <w:color w:val="12343A"/>
                <w:sz w:val="24"/>
                <w:shd w:val="clear" w:color="auto" w:fill="FBFBF8"/>
              </w:rPr>
              <w:t>Locations</w:t>
            </w:r>
            <w:r>
              <w:rPr>
                <w:color w:val="12343A"/>
                <w:sz w:val="24"/>
                <w:shd w:val="clear" w:color="auto" w:fill="FBFBF8"/>
              </w:rPr>
              <w:t>.</w:t>
            </w:r>
          </w:p>
          <w:p w14:paraId="29B82D8B" w14:textId="77777777" w:rsidR="007C593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515"/>
                <w:tab w:val="left" w:pos="516"/>
              </w:tabs>
              <w:spacing w:before="156"/>
              <w:rPr>
                <w:sz w:val="24"/>
              </w:rPr>
            </w:pPr>
            <w:r>
              <w:rPr>
                <w:b/>
                <w:color w:val="12343A"/>
                <w:sz w:val="24"/>
                <w:shd w:val="clear" w:color="auto" w:fill="FBFBF8"/>
              </w:rPr>
              <w:t>Location</w:t>
            </w:r>
            <w:r>
              <w:rPr>
                <w:b/>
                <w:color w:val="12343A"/>
                <w:spacing w:val="9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can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have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multiple</w:t>
            </w:r>
            <w:r>
              <w:rPr>
                <w:color w:val="12343A"/>
                <w:spacing w:val="9"/>
                <w:sz w:val="24"/>
                <w:shd w:val="clear" w:color="auto" w:fill="FBFBF8"/>
              </w:rPr>
              <w:t xml:space="preserve"> </w:t>
            </w:r>
            <w:r>
              <w:rPr>
                <w:b/>
                <w:color w:val="12343A"/>
                <w:sz w:val="24"/>
                <w:shd w:val="clear" w:color="auto" w:fill="FBFBF8"/>
              </w:rPr>
              <w:t>Forecasts</w:t>
            </w:r>
            <w:r>
              <w:rPr>
                <w:color w:val="12343A"/>
                <w:sz w:val="24"/>
                <w:shd w:val="clear" w:color="auto" w:fill="FBFBF8"/>
              </w:rPr>
              <w:t>,</w:t>
            </w:r>
            <w:r>
              <w:rPr>
                <w:color w:val="12343A"/>
                <w:spacing w:val="9"/>
                <w:sz w:val="24"/>
                <w:shd w:val="clear" w:color="auto" w:fill="FBFBF8"/>
              </w:rPr>
              <w:t xml:space="preserve"> </w:t>
            </w:r>
            <w:r>
              <w:rPr>
                <w:b/>
                <w:color w:val="12343A"/>
                <w:sz w:val="24"/>
                <w:shd w:val="clear" w:color="auto" w:fill="FBFBF8"/>
              </w:rPr>
              <w:t>Alerts</w:t>
            </w:r>
            <w:r>
              <w:rPr>
                <w:color w:val="12343A"/>
                <w:sz w:val="24"/>
                <w:shd w:val="clear" w:color="auto" w:fill="FBFBF8"/>
              </w:rPr>
              <w:t>,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and</w:t>
            </w:r>
            <w:r>
              <w:rPr>
                <w:color w:val="12343A"/>
                <w:spacing w:val="8"/>
                <w:sz w:val="24"/>
                <w:shd w:val="clear" w:color="auto" w:fill="FBFBF8"/>
              </w:rPr>
              <w:t xml:space="preserve"> </w:t>
            </w:r>
            <w:r>
              <w:rPr>
                <w:b/>
                <w:color w:val="12343A"/>
                <w:sz w:val="24"/>
                <w:shd w:val="clear" w:color="auto" w:fill="FBFBF8"/>
              </w:rPr>
              <w:t>History</w:t>
            </w:r>
            <w:r>
              <w:rPr>
                <w:b/>
                <w:color w:val="12343A"/>
                <w:spacing w:val="8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records.</w:t>
            </w:r>
          </w:p>
        </w:tc>
      </w:tr>
      <w:tr w:rsidR="007C5932" w14:paraId="0B58B7D0" w14:textId="77777777">
        <w:trPr>
          <w:trHeight w:val="275"/>
        </w:trPr>
        <w:tc>
          <w:tcPr>
            <w:tcW w:w="514" w:type="dxa"/>
            <w:vMerge w:val="restart"/>
            <w:tcBorders>
              <w:top w:val="nil"/>
            </w:tcBorders>
          </w:tcPr>
          <w:p w14:paraId="3FF92E37" w14:textId="77777777" w:rsidR="007C5932" w:rsidRDefault="00000000">
            <w:pPr>
              <w:pStyle w:val="TableParagraph"/>
              <w:spacing w:before="25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7657" w:type="dxa"/>
            <w:gridSpan w:val="8"/>
            <w:tcBorders>
              <w:bottom w:val="double" w:sz="0" w:space="0" w:color="E4E7EB"/>
            </w:tcBorders>
            <w:shd w:val="clear" w:color="auto" w:fill="FBFBF8"/>
          </w:tcPr>
          <w:p w14:paraId="556EB88A" w14:textId="77777777" w:rsidR="007C5932" w:rsidRDefault="00000000">
            <w:pPr>
              <w:pStyle w:val="TableParagraph"/>
              <w:spacing w:line="256" w:lineRule="exact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model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supports</w:t>
            </w:r>
            <w:r>
              <w:rPr>
                <w:color w:val="12343A"/>
                <w:spacing w:val="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efficient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storage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retrieval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13AA67B1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45F4960A" w14:textId="77777777">
        <w:trPr>
          <w:trHeight w:val="357"/>
        </w:trPr>
        <w:tc>
          <w:tcPr>
            <w:tcW w:w="514" w:type="dxa"/>
            <w:vMerge/>
            <w:tcBorders>
              <w:top w:val="nil"/>
            </w:tcBorders>
          </w:tcPr>
          <w:p w14:paraId="6590571D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  <w:gridSpan w:val="4"/>
            <w:tcBorders>
              <w:top w:val="double" w:sz="0" w:space="0" w:color="E4E7EB"/>
              <w:bottom w:val="double" w:sz="0" w:space="0" w:color="E4E7EB"/>
            </w:tcBorders>
            <w:shd w:val="clear" w:color="auto" w:fill="FBFBF8"/>
          </w:tcPr>
          <w:p w14:paraId="6D6AE859" w14:textId="77777777" w:rsidR="007C5932" w:rsidRDefault="00000000">
            <w:pPr>
              <w:pStyle w:val="TableParagraph"/>
              <w:spacing w:before="37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authentication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authorization.</w:t>
            </w:r>
          </w:p>
        </w:tc>
        <w:tc>
          <w:tcPr>
            <w:tcW w:w="5816" w:type="dxa"/>
            <w:gridSpan w:val="5"/>
            <w:tcBorders>
              <w:top w:val="nil"/>
            </w:tcBorders>
          </w:tcPr>
          <w:p w14:paraId="39607EFE" w14:textId="77777777" w:rsidR="007C5932" w:rsidRDefault="007C5932">
            <w:pPr>
              <w:pStyle w:val="TableParagraph"/>
            </w:pPr>
          </w:p>
        </w:tc>
      </w:tr>
    </w:tbl>
    <w:p w14:paraId="532CC736" w14:textId="77777777" w:rsidR="007C5932" w:rsidRDefault="007C5932">
      <w:pPr>
        <w:pStyle w:val="BodyText"/>
        <w:rPr>
          <w:b/>
          <w:sz w:val="20"/>
        </w:rPr>
      </w:pPr>
    </w:p>
    <w:p w14:paraId="77E34AB1" w14:textId="77777777" w:rsidR="007C5932" w:rsidRDefault="007C5932">
      <w:pPr>
        <w:pStyle w:val="BodyText"/>
        <w:spacing w:before="5"/>
        <w:rPr>
          <w:b/>
          <w:sz w:val="17"/>
        </w:rPr>
      </w:pPr>
    </w:p>
    <w:p w14:paraId="65B54D9A" w14:textId="0F01BE6D" w:rsidR="007C5932" w:rsidRDefault="00652577">
      <w:pPr>
        <w:pStyle w:val="ListParagraph"/>
        <w:numPr>
          <w:ilvl w:val="1"/>
          <w:numId w:val="8"/>
        </w:numPr>
        <w:tabs>
          <w:tab w:val="left" w:pos="801"/>
        </w:tabs>
        <w:spacing w:before="90"/>
        <w:ind w:left="800" w:hanging="241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7DA5FCC5" wp14:editId="1A1ABE43">
                <wp:simplePos x="0" y="0"/>
                <wp:positionH relativeFrom="page">
                  <wp:posOffset>1181100</wp:posOffset>
                </wp:positionH>
                <wp:positionV relativeFrom="paragraph">
                  <wp:posOffset>-969645</wp:posOffset>
                </wp:positionV>
                <wp:extent cx="4216400" cy="184785"/>
                <wp:effectExtent l="0" t="0" r="0" b="0"/>
                <wp:wrapNone/>
                <wp:docPr id="1305890618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6400" cy="184785"/>
                          <a:chOff x="1860" y="-1527"/>
                          <a:chExt cx="6640" cy="291"/>
                        </a:xfrm>
                      </wpg:grpSpPr>
                      <wps:wsp>
                        <wps:cNvPr id="1000716936" name="AutoShape 111"/>
                        <wps:cNvSpPr>
                          <a:spLocks/>
                        </wps:cNvSpPr>
                        <wps:spPr bwMode="auto">
                          <a:xfrm>
                            <a:off x="1860" y="-1528"/>
                            <a:ext cx="6640" cy="291"/>
                          </a:xfrm>
                          <a:custGeom>
                            <a:avLst/>
                            <a:gdLst>
                              <a:gd name="T0" fmla="+- 0 2772 1860"/>
                              <a:gd name="T1" fmla="*/ T0 w 6640"/>
                              <a:gd name="T2" fmla="+- 0 -1527 -1527"/>
                              <a:gd name="T3" fmla="*/ -1527 h 291"/>
                              <a:gd name="T4" fmla="+- 0 1865 1860"/>
                              <a:gd name="T5" fmla="*/ T4 w 6640"/>
                              <a:gd name="T6" fmla="+- 0 -1247 -1527"/>
                              <a:gd name="T7" fmla="*/ -1247 h 291"/>
                              <a:gd name="T8" fmla="+- 0 2772 1860"/>
                              <a:gd name="T9" fmla="*/ T8 w 6640"/>
                              <a:gd name="T10" fmla="+- 0 -1527 -1527"/>
                              <a:gd name="T11" fmla="*/ -1527 h 291"/>
                              <a:gd name="T12" fmla="+- 0 1860 1860"/>
                              <a:gd name="T13" fmla="*/ T12 w 6640"/>
                              <a:gd name="T14" fmla="+- 0 -1523 -1527"/>
                              <a:gd name="T15" fmla="*/ -1523 h 291"/>
                              <a:gd name="T16" fmla="+- 0 1865 1860"/>
                              <a:gd name="T17" fmla="*/ T16 w 6640"/>
                              <a:gd name="T18" fmla="+- 0 -1242 -1527"/>
                              <a:gd name="T19" fmla="*/ -1242 h 291"/>
                              <a:gd name="T20" fmla="+- 0 2777 1860"/>
                              <a:gd name="T21" fmla="*/ T20 w 6640"/>
                              <a:gd name="T22" fmla="+- 0 -1242 -1527"/>
                              <a:gd name="T23" fmla="*/ -1242 h 291"/>
                              <a:gd name="T24" fmla="+- 0 2777 1860"/>
                              <a:gd name="T25" fmla="*/ T24 w 6640"/>
                              <a:gd name="T26" fmla="+- 0 -1527 -1527"/>
                              <a:gd name="T27" fmla="*/ -1527 h 291"/>
                              <a:gd name="T28" fmla="+- 0 2837 1860"/>
                              <a:gd name="T29" fmla="*/ T28 w 6640"/>
                              <a:gd name="T30" fmla="+- 0 -1527 -1527"/>
                              <a:gd name="T31" fmla="*/ -1527 h 291"/>
                              <a:gd name="T32" fmla="+- 0 2837 1860"/>
                              <a:gd name="T33" fmla="*/ T32 w 6640"/>
                              <a:gd name="T34" fmla="+- 0 -1237 -1527"/>
                              <a:gd name="T35" fmla="*/ -1237 h 291"/>
                              <a:gd name="T36" fmla="+- 0 4549 1860"/>
                              <a:gd name="T37" fmla="*/ T36 w 6640"/>
                              <a:gd name="T38" fmla="+- 0 -1242 -1527"/>
                              <a:gd name="T39" fmla="*/ -1242 h 291"/>
                              <a:gd name="T40" fmla="+- 0 4549 1860"/>
                              <a:gd name="T41" fmla="*/ T40 w 6640"/>
                              <a:gd name="T42" fmla="+- 0 -1523 -1527"/>
                              <a:gd name="T43" fmla="*/ -1523 h 291"/>
                              <a:gd name="T44" fmla="+- 0 4549 1860"/>
                              <a:gd name="T45" fmla="*/ T44 w 6640"/>
                              <a:gd name="T46" fmla="+- 0 -1527 -1527"/>
                              <a:gd name="T47" fmla="*/ -1527 h 291"/>
                              <a:gd name="T48" fmla="+- 0 4549 1860"/>
                              <a:gd name="T49" fmla="*/ T48 w 6640"/>
                              <a:gd name="T50" fmla="+- 0 -1237 -1527"/>
                              <a:gd name="T51" fmla="*/ -1237 h 291"/>
                              <a:gd name="T52" fmla="+- 0 4554 1860"/>
                              <a:gd name="T53" fmla="*/ T52 w 6640"/>
                              <a:gd name="T54" fmla="+- 0 -1523 -1527"/>
                              <a:gd name="T55" fmla="*/ -1523 h 291"/>
                              <a:gd name="T56" fmla="+- 0 5651 1860"/>
                              <a:gd name="T57" fmla="*/ T56 w 6640"/>
                              <a:gd name="T58" fmla="+- 0 -1527 -1527"/>
                              <a:gd name="T59" fmla="*/ -1527 h 291"/>
                              <a:gd name="T60" fmla="+- 0 4619 1860"/>
                              <a:gd name="T61" fmla="*/ T60 w 6640"/>
                              <a:gd name="T62" fmla="+- 0 -1242 -1527"/>
                              <a:gd name="T63" fmla="*/ -1242 h 291"/>
                              <a:gd name="T64" fmla="+- 0 5651 1860"/>
                              <a:gd name="T65" fmla="*/ T64 w 6640"/>
                              <a:gd name="T66" fmla="+- 0 -1527 -1527"/>
                              <a:gd name="T67" fmla="*/ -1527 h 291"/>
                              <a:gd name="T68" fmla="+- 0 4614 1860"/>
                              <a:gd name="T69" fmla="*/ T68 w 6640"/>
                              <a:gd name="T70" fmla="+- 0 -1523 -1527"/>
                              <a:gd name="T71" fmla="*/ -1523 h 291"/>
                              <a:gd name="T72" fmla="+- 0 4619 1860"/>
                              <a:gd name="T73" fmla="*/ T72 w 6640"/>
                              <a:gd name="T74" fmla="+- 0 -1237 -1527"/>
                              <a:gd name="T75" fmla="*/ -1237 h 291"/>
                              <a:gd name="T76" fmla="+- 0 5655 1860"/>
                              <a:gd name="T77" fmla="*/ T76 w 6640"/>
                              <a:gd name="T78" fmla="+- 0 -1242 -1527"/>
                              <a:gd name="T79" fmla="*/ -1242 h 291"/>
                              <a:gd name="T80" fmla="+- 0 5720 1860"/>
                              <a:gd name="T81" fmla="*/ T80 w 6640"/>
                              <a:gd name="T82" fmla="+- 0 -1527 -1527"/>
                              <a:gd name="T83" fmla="*/ -1527 h 291"/>
                              <a:gd name="T84" fmla="+- 0 5715 1860"/>
                              <a:gd name="T85" fmla="*/ T84 w 6640"/>
                              <a:gd name="T86" fmla="+- 0 -1242 -1527"/>
                              <a:gd name="T87" fmla="*/ -1242 h 291"/>
                              <a:gd name="T88" fmla="+- 0 5720 1860"/>
                              <a:gd name="T89" fmla="*/ T88 w 6640"/>
                              <a:gd name="T90" fmla="+- 0 -1242 -1527"/>
                              <a:gd name="T91" fmla="*/ -1242 h 291"/>
                              <a:gd name="T92" fmla="+- 0 6820 1860"/>
                              <a:gd name="T93" fmla="*/ T92 w 6640"/>
                              <a:gd name="T94" fmla="+- 0 -1527 -1527"/>
                              <a:gd name="T95" fmla="*/ -1527 h 291"/>
                              <a:gd name="T96" fmla="+- 0 5720 1860"/>
                              <a:gd name="T97" fmla="*/ T96 w 6640"/>
                              <a:gd name="T98" fmla="+- 0 -1527 -1527"/>
                              <a:gd name="T99" fmla="*/ -1527 h 291"/>
                              <a:gd name="T100" fmla="+- 0 6815 1860"/>
                              <a:gd name="T101" fmla="*/ T100 w 6640"/>
                              <a:gd name="T102" fmla="+- 0 -1242 -1527"/>
                              <a:gd name="T103" fmla="*/ -1242 h 291"/>
                              <a:gd name="T104" fmla="+- 0 6815 1860"/>
                              <a:gd name="T105" fmla="*/ T104 w 6640"/>
                              <a:gd name="T106" fmla="+- 0 -1237 -1527"/>
                              <a:gd name="T107" fmla="*/ -1237 h 291"/>
                              <a:gd name="T108" fmla="+- 0 6820 1860"/>
                              <a:gd name="T109" fmla="*/ T108 w 6640"/>
                              <a:gd name="T110" fmla="+- 0 -1242 -1527"/>
                              <a:gd name="T111" fmla="*/ -1242 h 291"/>
                              <a:gd name="T112" fmla="+- 0 6885 1860"/>
                              <a:gd name="T113" fmla="*/ T112 w 6640"/>
                              <a:gd name="T114" fmla="+- 0 -1527 -1527"/>
                              <a:gd name="T115" fmla="*/ -1527 h 291"/>
                              <a:gd name="T116" fmla="+- 0 6880 1860"/>
                              <a:gd name="T117" fmla="*/ T116 w 6640"/>
                              <a:gd name="T118" fmla="+- 0 -1247 -1527"/>
                              <a:gd name="T119" fmla="*/ -1247 h 291"/>
                              <a:gd name="T120" fmla="+- 0 6885 1860"/>
                              <a:gd name="T121" fmla="*/ T120 w 6640"/>
                              <a:gd name="T122" fmla="+- 0 -1247 -1527"/>
                              <a:gd name="T123" fmla="*/ -1247 h 291"/>
                              <a:gd name="T124" fmla="+- 0 7662 1860"/>
                              <a:gd name="T125" fmla="*/ T124 w 6640"/>
                              <a:gd name="T126" fmla="+- 0 -1527 -1527"/>
                              <a:gd name="T127" fmla="*/ -1527 h 291"/>
                              <a:gd name="T128" fmla="+- 0 6885 1860"/>
                              <a:gd name="T129" fmla="*/ T128 w 6640"/>
                              <a:gd name="T130" fmla="+- 0 -1523 -1527"/>
                              <a:gd name="T131" fmla="*/ -1523 h 291"/>
                              <a:gd name="T132" fmla="+- 0 6885 1860"/>
                              <a:gd name="T133" fmla="*/ T132 w 6640"/>
                              <a:gd name="T134" fmla="+- 0 -1247 -1527"/>
                              <a:gd name="T135" fmla="*/ -1247 h 291"/>
                              <a:gd name="T136" fmla="+- 0 7662 1860"/>
                              <a:gd name="T137" fmla="*/ T136 w 6640"/>
                              <a:gd name="T138" fmla="+- 0 -1242 -1527"/>
                              <a:gd name="T139" fmla="*/ -1242 h 291"/>
                              <a:gd name="T140" fmla="+- 0 7662 1860"/>
                              <a:gd name="T141" fmla="*/ T140 w 6640"/>
                              <a:gd name="T142" fmla="+- 0 -1527 -1527"/>
                              <a:gd name="T143" fmla="*/ -1527 h 291"/>
                              <a:gd name="T144" fmla="+- 0 7722 1860"/>
                              <a:gd name="T145" fmla="*/ T144 w 6640"/>
                              <a:gd name="T146" fmla="+- 0 -1523 -1527"/>
                              <a:gd name="T147" fmla="*/ -1523 h 291"/>
                              <a:gd name="T148" fmla="+- 0 7727 1860"/>
                              <a:gd name="T149" fmla="*/ T148 w 6640"/>
                              <a:gd name="T150" fmla="+- 0 -1237 -1527"/>
                              <a:gd name="T151" fmla="*/ -1237 h 291"/>
                              <a:gd name="T152" fmla="+- 0 7727 1860"/>
                              <a:gd name="T153" fmla="*/ T152 w 6640"/>
                              <a:gd name="T154" fmla="+- 0 -1527 -1527"/>
                              <a:gd name="T155" fmla="*/ -1527 h 291"/>
                              <a:gd name="T156" fmla="+- 0 7727 1860"/>
                              <a:gd name="T157" fmla="*/ T156 w 6640"/>
                              <a:gd name="T158" fmla="+- 0 -1527 -1527"/>
                              <a:gd name="T159" fmla="*/ -1527 h 291"/>
                              <a:gd name="T160" fmla="+- 0 8495 1860"/>
                              <a:gd name="T161" fmla="*/ T160 w 6640"/>
                              <a:gd name="T162" fmla="+- 0 -1242 -1527"/>
                              <a:gd name="T163" fmla="*/ -1242 h 291"/>
                              <a:gd name="T164" fmla="+- 0 8495 1860"/>
                              <a:gd name="T165" fmla="*/ T164 w 6640"/>
                              <a:gd name="T166" fmla="+- 0 -1237 -1527"/>
                              <a:gd name="T167" fmla="*/ -1237 h 291"/>
                              <a:gd name="T168" fmla="+- 0 8500 1860"/>
                              <a:gd name="T169" fmla="*/ T168 w 6640"/>
                              <a:gd name="T170" fmla="+- 0 -1523 -1527"/>
                              <a:gd name="T171" fmla="*/ -152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640" h="291">
                                <a:moveTo>
                                  <a:pt x="917" y="0"/>
                                </a:moveTo>
                                <a:lnTo>
                                  <a:pt x="912" y="0"/>
                                </a:lnTo>
                                <a:lnTo>
                                  <a:pt x="912" y="4"/>
                                </a:lnTo>
                                <a:lnTo>
                                  <a:pt x="912" y="280"/>
                                </a:lnTo>
                                <a:lnTo>
                                  <a:pt x="5" y="280"/>
                                </a:lnTo>
                                <a:lnTo>
                                  <a:pt x="5" y="4"/>
                                </a:lnTo>
                                <a:lnTo>
                                  <a:pt x="912" y="4"/>
                                </a:lnTo>
                                <a:lnTo>
                                  <a:pt x="912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0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912" y="285"/>
                                </a:lnTo>
                                <a:lnTo>
                                  <a:pt x="917" y="285"/>
                                </a:lnTo>
                                <a:lnTo>
                                  <a:pt x="917" y="280"/>
                                </a:lnTo>
                                <a:lnTo>
                                  <a:pt x="917" y="4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689" y="0"/>
                                </a:moveTo>
                                <a:lnTo>
                                  <a:pt x="982" y="0"/>
                                </a:lnTo>
                                <a:lnTo>
                                  <a:pt x="977" y="0"/>
                                </a:lnTo>
                                <a:lnTo>
                                  <a:pt x="977" y="4"/>
                                </a:lnTo>
                                <a:lnTo>
                                  <a:pt x="977" y="285"/>
                                </a:lnTo>
                                <a:lnTo>
                                  <a:pt x="977" y="290"/>
                                </a:lnTo>
                                <a:lnTo>
                                  <a:pt x="982" y="290"/>
                                </a:lnTo>
                                <a:lnTo>
                                  <a:pt x="2689" y="290"/>
                                </a:lnTo>
                                <a:lnTo>
                                  <a:pt x="2689" y="285"/>
                                </a:lnTo>
                                <a:lnTo>
                                  <a:pt x="982" y="285"/>
                                </a:lnTo>
                                <a:lnTo>
                                  <a:pt x="982" y="4"/>
                                </a:lnTo>
                                <a:lnTo>
                                  <a:pt x="2689" y="4"/>
                                </a:lnTo>
                                <a:lnTo>
                                  <a:pt x="2689" y="0"/>
                                </a:lnTo>
                                <a:close/>
                                <a:moveTo>
                                  <a:pt x="2694" y="0"/>
                                </a:moveTo>
                                <a:lnTo>
                                  <a:pt x="2689" y="0"/>
                                </a:lnTo>
                                <a:lnTo>
                                  <a:pt x="2689" y="4"/>
                                </a:lnTo>
                                <a:lnTo>
                                  <a:pt x="2689" y="285"/>
                                </a:lnTo>
                                <a:lnTo>
                                  <a:pt x="2689" y="290"/>
                                </a:lnTo>
                                <a:lnTo>
                                  <a:pt x="2694" y="290"/>
                                </a:lnTo>
                                <a:lnTo>
                                  <a:pt x="2694" y="285"/>
                                </a:lnTo>
                                <a:lnTo>
                                  <a:pt x="2694" y="4"/>
                                </a:lnTo>
                                <a:lnTo>
                                  <a:pt x="2694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91" y="0"/>
                                </a:lnTo>
                                <a:lnTo>
                                  <a:pt x="3791" y="4"/>
                                </a:lnTo>
                                <a:lnTo>
                                  <a:pt x="3791" y="285"/>
                                </a:lnTo>
                                <a:lnTo>
                                  <a:pt x="2759" y="285"/>
                                </a:lnTo>
                                <a:lnTo>
                                  <a:pt x="2759" y="4"/>
                                </a:lnTo>
                                <a:lnTo>
                                  <a:pt x="3791" y="4"/>
                                </a:lnTo>
                                <a:lnTo>
                                  <a:pt x="3791" y="0"/>
                                </a:lnTo>
                                <a:lnTo>
                                  <a:pt x="2759" y="0"/>
                                </a:lnTo>
                                <a:lnTo>
                                  <a:pt x="2754" y="0"/>
                                </a:lnTo>
                                <a:lnTo>
                                  <a:pt x="2754" y="4"/>
                                </a:lnTo>
                                <a:lnTo>
                                  <a:pt x="2754" y="285"/>
                                </a:lnTo>
                                <a:lnTo>
                                  <a:pt x="2754" y="290"/>
                                </a:lnTo>
                                <a:lnTo>
                                  <a:pt x="2759" y="290"/>
                                </a:lnTo>
                                <a:lnTo>
                                  <a:pt x="3791" y="290"/>
                                </a:lnTo>
                                <a:lnTo>
                                  <a:pt x="3795" y="290"/>
                                </a:lnTo>
                                <a:lnTo>
                                  <a:pt x="3795" y="285"/>
                                </a:lnTo>
                                <a:lnTo>
                                  <a:pt x="3795" y="4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60" y="0"/>
                                </a:moveTo>
                                <a:lnTo>
                                  <a:pt x="3855" y="0"/>
                                </a:lnTo>
                                <a:lnTo>
                                  <a:pt x="3855" y="4"/>
                                </a:lnTo>
                                <a:lnTo>
                                  <a:pt x="3855" y="285"/>
                                </a:lnTo>
                                <a:lnTo>
                                  <a:pt x="3855" y="290"/>
                                </a:lnTo>
                                <a:lnTo>
                                  <a:pt x="3860" y="290"/>
                                </a:lnTo>
                                <a:lnTo>
                                  <a:pt x="3860" y="285"/>
                                </a:lnTo>
                                <a:lnTo>
                                  <a:pt x="3860" y="4"/>
                                </a:lnTo>
                                <a:lnTo>
                                  <a:pt x="3860" y="0"/>
                                </a:lnTo>
                                <a:close/>
                                <a:moveTo>
                                  <a:pt x="4960" y="0"/>
                                </a:moveTo>
                                <a:lnTo>
                                  <a:pt x="4955" y="0"/>
                                </a:lnTo>
                                <a:lnTo>
                                  <a:pt x="3860" y="0"/>
                                </a:lnTo>
                                <a:lnTo>
                                  <a:pt x="3860" y="4"/>
                                </a:lnTo>
                                <a:lnTo>
                                  <a:pt x="4955" y="4"/>
                                </a:lnTo>
                                <a:lnTo>
                                  <a:pt x="4955" y="285"/>
                                </a:lnTo>
                                <a:lnTo>
                                  <a:pt x="3860" y="285"/>
                                </a:lnTo>
                                <a:lnTo>
                                  <a:pt x="3860" y="290"/>
                                </a:lnTo>
                                <a:lnTo>
                                  <a:pt x="4955" y="290"/>
                                </a:lnTo>
                                <a:lnTo>
                                  <a:pt x="4960" y="290"/>
                                </a:lnTo>
                                <a:lnTo>
                                  <a:pt x="4960" y="285"/>
                                </a:lnTo>
                                <a:lnTo>
                                  <a:pt x="4960" y="4"/>
                                </a:lnTo>
                                <a:lnTo>
                                  <a:pt x="4960" y="0"/>
                                </a:lnTo>
                                <a:close/>
                                <a:moveTo>
                                  <a:pt x="5025" y="0"/>
                                </a:moveTo>
                                <a:lnTo>
                                  <a:pt x="5020" y="0"/>
                                </a:lnTo>
                                <a:lnTo>
                                  <a:pt x="5020" y="4"/>
                                </a:lnTo>
                                <a:lnTo>
                                  <a:pt x="5020" y="280"/>
                                </a:lnTo>
                                <a:lnTo>
                                  <a:pt x="5020" y="285"/>
                                </a:lnTo>
                                <a:lnTo>
                                  <a:pt x="5025" y="285"/>
                                </a:lnTo>
                                <a:lnTo>
                                  <a:pt x="5025" y="280"/>
                                </a:lnTo>
                                <a:lnTo>
                                  <a:pt x="5025" y="4"/>
                                </a:lnTo>
                                <a:lnTo>
                                  <a:pt x="5025" y="0"/>
                                </a:lnTo>
                                <a:close/>
                                <a:moveTo>
                                  <a:pt x="5802" y="0"/>
                                </a:moveTo>
                                <a:lnTo>
                                  <a:pt x="5797" y="0"/>
                                </a:lnTo>
                                <a:lnTo>
                                  <a:pt x="5025" y="0"/>
                                </a:lnTo>
                                <a:lnTo>
                                  <a:pt x="5025" y="4"/>
                                </a:lnTo>
                                <a:lnTo>
                                  <a:pt x="5797" y="4"/>
                                </a:lnTo>
                                <a:lnTo>
                                  <a:pt x="5797" y="280"/>
                                </a:lnTo>
                                <a:lnTo>
                                  <a:pt x="5025" y="280"/>
                                </a:lnTo>
                                <a:lnTo>
                                  <a:pt x="5025" y="285"/>
                                </a:lnTo>
                                <a:lnTo>
                                  <a:pt x="5797" y="285"/>
                                </a:lnTo>
                                <a:lnTo>
                                  <a:pt x="5802" y="285"/>
                                </a:lnTo>
                                <a:lnTo>
                                  <a:pt x="5802" y="280"/>
                                </a:lnTo>
                                <a:lnTo>
                                  <a:pt x="5802" y="4"/>
                                </a:lnTo>
                                <a:lnTo>
                                  <a:pt x="5802" y="0"/>
                                </a:lnTo>
                                <a:close/>
                                <a:moveTo>
                                  <a:pt x="5867" y="0"/>
                                </a:moveTo>
                                <a:lnTo>
                                  <a:pt x="5862" y="0"/>
                                </a:lnTo>
                                <a:lnTo>
                                  <a:pt x="5862" y="4"/>
                                </a:lnTo>
                                <a:lnTo>
                                  <a:pt x="5862" y="285"/>
                                </a:lnTo>
                                <a:lnTo>
                                  <a:pt x="5862" y="290"/>
                                </a:lnTo>
                                <a:lnTo>
                                  <a:pt x="5867" y="290"/>
                                </a:lnTo>
                                <a:lnTo>
                                  <a:pt x="5867" y="285"/>
                                </a:lnTo>
                                <a:lnTo>
                                  <a:pt x="5867" y="4"/>
                                </a:lnTo>
                                <a:lnTo>
                                  <a:pt x="5867" y="0"/>
                                </a:lnTo>
                                <a:close/>
                                <a:moveTo>
                                  <a:pt x="6640" y="0"/>
                                </a:moveTo>
                                <a:lnTo>
                                  <a:pt x="6635" y="0"/>
                                </a:lnTo>
                                <a:lnTo>
                                  <a:pt x="5867" y="0"/>
                                </a:lnTo>
                                <a:lnTo>
                                  <a:pt x="5867" y="4"/>
                                </a:lnTo>
                                <a:lnTo>
                                  <a:pt x="6635" y="4"/>
                                </a:lnTo>
                                <a:lnTo>
                                  <a:pt x="6635" y="285"/>
                                </a:lnTo>
                                <a:lnTo>
                                  <a:pt x="5867" y="285"/>
                                </a:lnTo>
                                <a:lnTo>
                                  <a:pt x="5867" y="290"/>
                                </a:lnTo>
                                <a:lnTo>
                                  <a:pt x="6635" y="290"/>
                                </a:lnTo>
                                <a:lnTo>
                                  <a:pt x="6640" y="290"/>
                                </a:lnTo>
                                <a:lnTo>
                                  <a:pt x="6640" y="285"/>
                                </a:lnTo>
                                <a:lnTo>
                                  <a:pt x="6640" y="4"/>
                                </a:lnTo>
                                <a:lnTo>
                                  <a:pt x="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10410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495" y="-12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8E1C2" id="Group 110" o:spid="_x0000_s1026" style="position:absolute;margin-left:93pt;margin-top:-76.35pt;width:332pt;height:14.55pt;z-index:-251676160;mso-position-horizontal-relative:page" coordorigin="1860,-1527" coordsize="664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">
                <v:shape id="AutoShape 111" o:spid="_x0000_s1027" style="position:absolute;left:1860;top:-1528;width:6640;height:291;visibility:visible;mso-wrap-style:square;v-text-anchor:top" coordsize="664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" path="m917,r-5,l912,4r,276l5,280,5,4r907,l912,,5,,,,,4,,280r,5l5,285r907,l917,285r,-5l917,4r,-4xm2689,l982,r-5,l977,4r,281l977,290r5,l2689,290r,-5l982,285,982,4r1707,l2689,xm2694,r-5,l2689,4r,281l2689,290r5,l2694,285r,-281l2694,xm3795,r-4,l3791,4r,281l2759,285r,-281l3791,4r,-4l2759,r-5,l2754,4r,281l2754,290r5,l3791,290r4,l3795,285r,-281l3795,xm3860,r-5,l3855,4r,281l3855,290r5,l3860,285r,-281l3860,xm4960,r-5,l3860,r,4l4955,4r,281l3860,285r,5l4955,290r5,l4960,285r,-281l4960,xm5025,r-5,l5020,4r,276l5020,285r5,l5025,280r,-276l5025,xm5802,r-5,l5025,r,4l5797,4r,276l5025,280r,5l5797,285r5,l5802,280r,-276l5802,xm5867,r-5,l5862,4r,281l5862,290r5,l5867,285r,-281l5867,xm6640,r-5,l5867,r,4l6635,4r,281l5867,285r,5l6635,290r5,l6640,285r,-281l6640,xe" fillcolor="#e4e7eb" stroked="f">
                  <v:path arrowok="t" o:connecttype="custom" o:connectlocs="912,-1527;5,-1247;912,-1527;0,-1523;5,-1242;917,-1242;917,-1527;977,-1527;977,-1237;2689,-1242;2689,-1523;2689,-1527;2689,-1237;2694,-1523;3791,-1527;2759,-1242;3791,-1527;2754,-1523;2759,-1237;3795,-1242;3860,-1527;3855,-1242;3860,-1242;4960,-1527;3860,-1527;4955,-1242;4955,-1237;4960,-1242;5025,-1527;5020,-1247;5025,-1247;5802,-1527;5025,-1523;5025,-1247;5802,-1242;5802,-1527;5862,-1523;5867,-1237;5867,-1527;5867,-1527;6635,-1242;6635,-1237;6640,-1523" o:connectangles="0,0,0,0,0,0,0,0,0,0,0,0,0,0,0,0,0,0,0,0,0,0,0,0,0,0,0,0,0,0,0,0,0,0,0,0,0,0,0,0,0,0,0"/>
                </v:shape>
                <v:rect id="Rectangle 112" o:spid="_x0000_s1028" style="position:absolute;left:8495;top:-12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" fillcolor="#e4e7eb" stroked="f"/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Database</w:t>
      </w:r>
    </w:p>
    <w:p w14:paraId="776EFCF6" w14:textId="77777777" w:rsidR="007C5932" w:rsidRDefault="007C5932">
      <w:pPr>
        <w:pStyle w:val="BodyText"/>
        <w:rPr>
          <w:b/>
          <w:sz w:val="26"/>
        </w:rPr>
      </w:pPr>
    </w:p>
    <w:p w14:paraId="77EB5868" w14:textId="77777777" w:rsidR="007C5932" w:rsidRDefault="007C5932">
      <w:pPr>
        <w:pStyle w:val="BodyText"/>
        <w:rPr>
          <w:b/>
          <w:sz w:val="22"/>
        </w:rPr>
      </w:pPr>
    </w:p>
    <w:p w14:paraId="1AAB957B" w14:textId="5AADD4CA" w:rsidR="007C5932" w:rsidRDefault="00652577">
      <w:pPr>
        <w:pStyle w:val="Heading3"/>
        <w:ind w:left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63DF2027" wp14:editId="53A777DA">
                <wp:simplePos x="0" y="0"/>
                <wp:positionH relativeFrom="page">
                  <wp:posOffset>915670</wp:posOffset>
                </wp:positionH>
                <wp:positionV relativeFrom="paragraph">
                  <wp:posOffset>264160</wp:posOffset>
                </wp:positionV>
                <wp:extent cx="4007485" cy="181610"/>
                <wp:effectExtent l="0" t="0" r="0" b="0"/>
                <wp:wrapTopAndBottom/>
                <wp:docPr id="82515662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18161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B6E13" w14:textId="77777777" w:rsidR="007C5932" w:rsidRDefault="00000000">
                            <w:pPr>
                              <w:pStyle w:val="BodyText"/>
                              <w:spacing w:line="275" w:lineRule="exact"/>
                            </w:pPr>
                            <w:r>
                              <w:rPr>
                                <w:color w:val="12343A"/>
                              </w:rPr>
                              <w:t>The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schema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design</w:t>
                            </w:r>
                            <w:r>
                              <w:rPr>
                                <w:color w:val="12343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for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the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Weather</w:t>
                            </w:r>
                            <w:r>
                              <w:rPr>
                                <w:color w:val="12343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Forecasting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website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includes: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F2027" id="Text Box 113" o:spid="_x0000_s1038" type="#_x0000_t202" style="position:absolute;left:0;text-align:left;margin-left:72.1pt;margin-top:20.8pt;width:315.55pt;height:14.3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" fillcolor="#fbfbf8" strokecolor="#e4e7eb" strokeweight=".24pt">
                <v:textbox inset="0,0,0,0">
                  <w:txbxContent>
                    <w:p w14:paraId="0E9B6E13" w14:textId="77777777" w:rsidR="007C5932" w:rsidRDefault="00000000">
                      <w:pPr>
                        <w:pStyle w:val="BodyText"/>
                        <w:spacing w:line="275" w:lineRule="exact"/>
                      </w:pPr>
                      <w:r>
                        <w:rPr>
                          <w:color w:val="12343A"/>
                        </w:rPr>
                        <w:t>The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schema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design</w:t>
                      </w:r>
                      <w:r>
                        <w:rPr>
                          <w:color w:val="12343A"/>
                          <w:spacing w:val="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for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the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Weather</w:t>
                      </w:r>
                      <w:r>
                        <w:rPr>
                          <w:color w:val="12343A"/>
                          <w:spacing w:val="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Forecasting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website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includes: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01E16B7D" wp14:editId="425D6DEF">
                <wp:simplePos x="0" y="0"/>
                <wp:positionH relativeFrom="page">
                  <wp:posOffset>1181100</wp:posOffset>
                </wp:positionH>
                <wp:positionV relativeFrom="paragraph">
                  <wp:posOffset>876300</wp:posOffset>
                </wp:positionV>
                <wp:extent cx="3024505" cy="184785"/>
                <wp:effectExtent l="0" t="0" r="0" b="0"/>
                <wp:wrapNone/>
                <wp:docPr id="102453286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4505" cy="184785"/>
                          <a:chOff x="1860" y="1381"/>
                          <a:chExt cx="4763" cy="291"/>
                        </a:xfrm>
                      </wpg:grpSpPr>
                      <wps:wsp>
                        <wps:cNvPr id="17980095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865" y="1385"/>
                            <a:ext cx="475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23565" name="AutoShape 116"/>
                        <wps:cNvSpPr>
                          <a:spLocks/>
                        </wps:cNvSpPr>
                        <wps:spPr bwMode="auto">
                          <a:xfrm>
                            <a:off x="1860" y="1380"/>
                            <a:ext cx="4763" cy="291"/>
                          </a:xfrm>
                          <a:custGeom>
                            <a:avLst/>
                            <a:gdLst>
                              <a:gd name="T0" fmla="+- 0 6623 1860"/>
                              <a:gd name="T1" fmla="*/ T0 w 4763"/>
                              <a:gd name="T2" fmla="+- 0 1666 1381"/>
                              <a:gd name="T3" fmla="*/ 1666 h 291"/>
                              <a:gd name="T4" fmla="+- 0 6618 1860"/>
                              <a:gd name="T5" fmla="*/ T4 w 4763"/>
                              <a:gd name="T6" fmla="+- 0 1666 1381"/>
                              <a:gd name="T7" fmla="*/ 1666 h 291"/>
                              <a:gd name="T8" fmla="+- 0 6618 1860"/>
                              <a:gd name="T9" fmla="*/ T8 w 4763"/>
                              <a:gd name="T10" fmla="+- 0 1666 1381"/>
                              <a:gd name="T11" fmla="*/ 1666 h 291"/>
                              <a:gd name="T12" fmla="+- 0 1865 1860"/>
                              <a:gd name="T13" fmla="*/ T12 w 4763"/>
                              <a:gd name="T14" fmla="+- 0 1666 1381"/>
                              <a:gd name="T15" fmla="*/ 1666 h 291"/>
                              <a:gd name="T16" fmla="+- 0 1860 1860"/>
                              <a:gd name="T17" fmla="*/ T16 w 4763"/>
                              <a:gd name="T18" fmla="+- 0 1666 1381"/>
                              <a:gd name="T19" fmla="*/ 1666 h 291"/>
                              <a:gd name="T20" fmla="+- 0 1860 1860"/>
                              <a:gd name="T21" fmla="*/ T20 w 4763"/>
                              <a:gd name="T22" fmla="+- 0 1671 1381"/>
                              <a:gd name="T23" fmla="*/ 1671 h 291"/>
                              <a:gd name="T24" fmla="+- 0 1865 1860"/>
                              <a:gd name="T25" fmla="*/ T24 w 4763"/>
                              <a:gd name="T26" fmla="+- 0 1671 1381"/>
                              <a:gd name="T27" fmla="*/ 1671 h 291"/>
                              <a:gd name="T28" fmla="+- 0 6618 1860"/>
                              <a:gd name="T29" fmla="*/ T28 w 4763"/>
                              <a:gd name="T30" fmla="+- 0 1671 1381"/>
                              <a:gd name="T31" fmla="*/ 1671 h 291"/>
                              <a:gd name="T32" fmla="+- 0 6618 1860"/>
                              <a:gd name="T33" fmla="*/ T32 w 4763"/>
                              <a:gd name="T34" fmla="+- 0 1671 1381"/>
                              <a:gd name="T35" fmla="*/ 1671 h 291"/>
                              <a:gd name="T36" fmla="+- 0 6623 1860"/>
                              <a:gd name="T37" fmla="*/ T36 w 4763"/>
                              <a:gd name="T38" fmla="+- 0 1671 1381"/>
                              <a:gd name="T39" fmla="*/ 1671 h 291"/>
                              <a:gd name="T40" fmla="+- 0 6623 1860"/>
                              <a:gd name="T41" fmla="*/ T40 w 4763"/>
                              <a:gd name="T42" fmla="+- 0 1666 1381"/>
                              <a:gd name="T43" fmla="*/ 1666 h 291"/>
                              <a:gd name="T44" fmla="+- 0 6623 1860"/>
                              <a:gd name="T45" fmla="*/ T44 w 4763"/>
                              <a:gd name="T46" fmla="+- 0 1381 1381"/>
                              <a:gd name="T47" fmla="*/ 1381 h 291"/>
                              <a:gd name="T48" fmla="+- 0 6618 1860"/>
                              <a:gd name="T49" fmla="*/ T48 w 4763"/>
                              <a:gd name="T50" fmla="+- 0 1381 1381"/>
                              <a:gd name="T51" fmla="*/ 1381 h 291"/>
                              <a:gd name="T52" fmla="+- 0 6618 1860"/>
                              <a:gd name="T53" fmla="*/ T52 w 4763"/>
                              <a:gd name="T54" fmla="+- 0 1381 1381"/>
                              <a:gd name="T55" fmla="*/ 1381 h 291"/>
                              <a:gd name="T56" fmla="+- 0 1865 1860"/>
                              <a:gd name="T57" fmla="*/ T56 w 4763"/>
                              <a:gd name="T58" fmla="+- 0 1381 1381"/>
                              <a:gd name="T59" fmla="*/ 1381 h 291"/>
                              <a:gd name="T60" fmla="+- 0 1860 1860"/>
                              <a:gd name="T61" fmla="*/ T60 w 4763"/>
                              <a:gd name="T62" fmla="+- 0 1381 1381"/>
                              <a:gd name="T63" fmla="*/ 1381 h 291"/>
                              <a:gd name="T64" fmla="+- 0 1860 1860"/>
                              <a:gd name="T65" fmla="*/ T64 w 4763"/>
                              <a:gd name="T66" fmla="+- 0 1386 1381"/>
                              <a:gd name="T67" fmla="*/ 1386 h 291"/>
                              <a:gd name="T68" fmla="+- 0 1860 1860"/>
                              <a:gd name="T69" fmla="*/ T68 w 4763"/>
                              <a:gd name="T70" fmla="+- 0 1666 1381"/>
                              <a:gd name="T71" fmla="*/ 1666 h 291"/>
                              <a:gd name="T72" fmla="+- 0 1865 1860"/>
                              <a:gd name="T73" fmla="*/ T72 w 4763"/>
                              <a:gd name="T74" fmla="+- 0 1666 1381"/>
                              <a:gd name="T75" fmla="*/ 1666 h 291"/>
                              <a:gd name="T76" fmla="+- 0 1865 1860"/>
                              <a:gd name="T77" fmla="*/ T76 w 4763"/>
                              <a:gd name="T78" fmla="+- 0 1386 1381"/>
                              <a:gd name="T79" fmla="*/ 1386 h 291"/>
                              <a:gd name="T80" fmla="+- 0 6618 1860"/>
                              <a:gd name="T81" fmla="*/ T80 w 4763"/>
                              <a:gd name="T82" fmla="+- 0 1386 1381"/>
                              <a:gd name="T83" fmla="*/ 1386 h 291"/>
                              <a:gd name="T84" fmla="+- 0 6618 1860"/>
                              <a:gd name="T85" fmla="*/ T84 w 4763"/>
                              <a:gd name="T86" fmla="+- 0 1666 1381"/>
                              <a:gd name="T87" fmla="*/ 1666 h 291"/>
                              <a:gd name="T88" fmla="+- 0 6623 1860"/>
                              <a:gd name="T89" fmla="*/ T88 w 4763"/>
                              <a:gd name="T90" fmla="+- 0 1666 1381"/>
                              <a:gd name="T91" fmla="*/ 1666 h 291"/>
                              <a:gd name="T92" fmla="+- 0 6623 1860"/>
                              <a:gd name="T93" fmla="*/ T92 w 4763"/>
                              <a:gd name="T94" fmla="+- 0 1386 1381"/>
                              <a:gd name="T95" fmla="*/ 1386 h 291"/>
                              <a:gd name="T96" fmla="+- 0 6623 1860"/>
                              <a:gd name="T97" fmla="*/ T96 w 4763"/>
                              <a:gd name="T98" fmla="+- 0 1381 1381"/>
                              <a:gd name="T99" fmla="*/ 138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63" h="291">
                                <a:moveTo>
                                  <a:pt x="4763" y="285"/>
                                </a:moveTo>
                                <a:lnTo>
                                  <a:pt x="4758" y="285"/>
                                </a:ln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4758" y="290"/>
                                </a:lnTo>
                                <a:lnTo>
                                  <a:pt x="4763" y="290"/>
                                </a:lnTo>
                                <a:lnTo>
                                  <a:pt x="4763" y="285"/>
                                </a:lnTo>
                                <a:close/>
                                <a:moveTo>
                                  <a:pt x="4763" y="0"/>
                                </a:moveTo>
                                <a:lnTo>
                                  <a:pt x="4758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4758" y="5"/>
                                </a:lnTo>
                                <a:lnTo>
                                  <a:pt x="4758" y="285"/>
                                </a:lnTo>
                                <a:lnTo>
                                  <a:pt x="4763" y="285"/>
                                </a:lnTo>
                                <a:lnTo>
                                  <a:pt x="4763" y="5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A9F1C" id="Group 114" o:spid="_x0000_s1026" style="position:absolute;margin-left:93pt;margin-top:69pt;width:238.15pt;height:14.55pt;z-index:-251675136;mso-position-horizontal-relative:page" coordorigin="1860,1381" coordsize="4763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">
                <v:rect id="Rectangle 115" o:spid="_x0000_s1027" style="position:absolute;left:1865;top:1385;width:475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" fillcolor="#fbfbf8" stroked="f"/>
                <v:shape id="AutoShape 116" o:spid="_x0000_s1028" style="position:absolute;left:1860;top:1380;width:4763;height:291;visibility:visible;mso-wrap-style:square;v-text-anchor:top" coordsize="476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" path="m4763,285r-5,l5,285r-5,l,290r5,l4758,290r5,l4763,285xm4763,r-5,l5,,,,,5,,285r5,l5,5r4753,l4758,285r5,l4763,5r,-5xe" fillcolor="#e4e7eb" stroked="f">
                  <v:path arrowok="t" o:connecttype="custom" o:connectlocs="4763,1666;4758,1666;4758,1666;5,1666;0,1666;0,1671;5,1671;4758,1671;4758,1671;4763,1671;4763,1666;4763,1381;4758,1381;4758,1381;5,1381;0,1381;0,1386;0,1666;5,1666;5,1386;4758,1386;4758,1666;4763,1666;4763,1386;4763,1381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3FE53C6E" wp14:editId="02D60B9F">
                <wp:simplePos x="0" y="0"/>
                <wp:positionH relativeFrom="page">
                  <wp:posOffset>1181100</wp:posOffset>
                </wp:positionH>
                <wp:positionV relativeFrom="paragraph">
                  <wp:posOffset>1152525</wp:posOffset>
                </wp:positionV>
                <wp:extent cx="2338705" cy="184785"/>
                <wp:effectExtent l="0" t="0" r="0" b="0"/>
                <wp:wrapNone/>
                <wp:docPr id="111605830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8705" cy="184785"/>
                          <a:chOff x="1860" y="1815"/>
                          <a:chExt cx="3683" cy="291"/>
                        </a:xfrm>
                      </wpg:grpSpPr>
                      <wps:wsp>
                        <wps:cNvPr id="140695845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65" y="1820"/>
                            <a:ext cx="367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543289" name="AutoShape 119"/>
                        <wps:cNvSpPr>
                          <a:spLocks/>
                        </wps:cNvSpPr>
                        <wps:spPr bwMode="auto">
                          <a:xfrm>
                            <a:off x="1860" y="1815"/>
                            <a:ext cx="3683" cy="291"/>
                          </a:xfrm>
                          <a:custGeom>
                            <a:avLst/>
                            <a:gdLst>
                              <a:gd name="T0" fmla="+- 0 5538 1860"/>
                              <a:gd name="T1" fmla="*/ T0 w 3683"/>
                              <a:gd name="T2" fmla="+- 0 2101 1815"/>
                              <a:gd name="T3" fmla="*/ 2101 h 291"/>
                              <a:gd name="T4" fmla="+- 0 1865 1860"/>
                              <a:gd name="T5" fmla="*/ T4 w 3683"/>
                              <a:gd name="T6" fmla="+- 0 2101 1815"/>
                              <a:gd name="T7" fmla="*/ 2101 h 291"/>
                              <a:gd name="T8" fmla="+- 0 1860 1860"/>
                              <a:gd name="T9" fmla="*/ T8 w 3683"/>
                              <a:gd name="T10" fmla="+- 0 2101 1815"/>
                              <a:gd name="T11" fmla="*/ 2101 h 291"/>
                              <a:gd name="T12" fmla="+- 0 1860 1860"/>
                              <a:gd name="T13" fmla="*/ T12 w 3683"/>
                              <a:gd name="T14" fmla="+- 0 2106 1815"/>
                              <a:gd name="T15" fmla="*/ 2106 h 291"/>
                              <a:gd name="T16" fmla="+- 0 1865 1860"/>
                              <a:gd name="T17" fmla="*/ T16 w 3683"/>
                              <a:gd name="T18" fmla="+- 0 2106 1815"/>
                              <a:gd name="T19" fmla="*/ 2106 h 291"/>
                              <a:gd name="T20" fmla="+- 0 5538 1860"/>
                              <a:gd name="T21" fmla="*/ T20 w 3683"/>
                              <a:gd name="T22" fmla="+- 0 2106 1815"/>
                              <a:gd name="T23" fmla="*/ 2106 h 291"/>
                              <a:gd name="T24" fmla="+- 0 5538 1860"/>
                              <a:gd name="T25" fmla="*/ T24 w 3683"/>
                              <a:gd name="T26" fmla="+- 0 2101 1815"/>
                              <a:gd name="T27" fmla="*/ 2101 h 291"/>
                              <a:gd name="T28" fmla="+- 0 5538 1860"/>
                              <a:gd name="T29" fmla="*/ T28 w 3683"/>
                              <a:gd name="T30" fmla="+- 0 1815 1815"/>
                              <a:gd name="T31" fmla="*/ 1815 h 291"/>
                              <a:gd name="T32" fmla="+- 0 1865 1860"/>
                              <a:gd name="T33" fmla="*/ T32 w 3683"/>
                              <a:gd name="T34" fmla="+- 0 1815 1815"/>
                              <a:gd name="T35" fmla="*/ 1815 h 291"/>
                              <a:gd name="T36" fmla="+- 0 1860 1860"/>
                              <a:gd name="T37" fmla="*/ T36 w 3683"/>
                              <a:gd name="T38" fmla="+- 0 1815 1815"/>
                              <a:gd name="T39" fmla="*/ 1815 h 291"/>
                              <a:gd name="T40" fmla="+- 0 1860 1860"/>
                              <a:gd name="T41" fmla="*/ T40 w 3683"/>
                              <a:gd name="T42" fmla="+- 0 1820 1815"/>
                              <a:gd name="T43" fmla="*/ 1820 h 291"/>
                              <a:gd name="T44" fmla="+- 0 1860 1860"/>
                              <a:gd name="T45" fmla="*/ T44 w 3683"/>
                              <a:gd name="T46" fmla="+- 0 2101 1815"/>
                              <a:gd name="T47" fmla="*/ 2101 h 291"/>
                              <a:gd name="T48" fmla="+- 0 1865 1860"/>
                              <a:gd name="T49" fmla="*/ T48 w 3683"/>
                              <a:gd name="T50" fmla="+- 0 2101 1815"/>
                              <a:gd name="T51" fmla="*/ 2101 h 291"/>
                              <a:gd name="T52" fmla="+- 0 1865 1860"/>
                              <a:gd name="T53" fmla="*/ T52 w 3683"/>
                              <a:gd name="T54" fmla="+- 0 1820 1815"/>
                              <a:gd name="T55" fmla="*/ 1820 h 291"/>
                              <a:gd name="T56" fmla="+- 0 5538 1860"/>
                              <a:gd name="T57" fmla="*/ T56 w 3683"/>
                              <a:gd name="T58" fmla="+- 0 1820 1815"/>
                              <a:gd name="T59" fmla="*/ 1820 h 291"/>
                              <a:gd name="T60" fmla="+- 0 5538 1860"/>
                              <a:gd name="T61" fmla="*/ T60 w 3683"/>
                              <a:gd name="T62" fmla="+- 0 1815 1815"/>
                              <a:gd name="T63" fmla="*/ 1815 h 291"/>
                              <a:gd name="T64" fmla="+- 0 5543 1860"/>
                              <a:gd name="T65" fmla="*/ T64 w 3683"/>
                              <a:gd name="T66" fmla="+- 0 2101 1815"/>
                              <a:gd name="T67" fmla="*/ 2101 h 291"/>
                              <a:gd name="T68" fmla="+- 0 5538 1860"/>
                              <a:gd name="T69" fmla="*/ T68 w 3683"/>
                              <a:gd name="T70" fmla="+- 0 2101 1815"/>
                              <a:gd name="T71" fmla="*/ 2101 h 291"/>
                              <a:gd name="T72" fmla="+- 0 5538 1860"/>
                              <a:gd name="T73" fmla="*/ T72 w 3683"/>
                              <a:gd name="T74" fmla="+- 0 2106 1815"/>
                              <a:gd name="T75" fmla="*/ 2106 h 291"/>
                              <a:gd name="T76" fmla="+- 0 5543 1860"/>
                              <a:gd name="T77" fmla="*/ T76 w 3683"/>
                              <a:gd name="T78" fmla="+- 0 2106 1815"/>
                              <a:gd name="T79" fmla="*/ 2106 h 291"/>
                              <a:gd name="T80" fmla="+- 0 5543 1860"/>
                              <a:gd name="T81" fmla="*/ T80 w 3683"/>
                              <a:gd name="T82" fmla="+- 0 2101 1815"/>
                              <a:gd name="T83" fmla="*/ 2101 h 291"/>
                              <a:gd name="T84" fmla="+- 0 5543 1860"/>
                              <a:gd name="T85" fmla="*/ T84 w 3683"/>
                              <a:gd name="T86" fmla="+- 0 1815 1815"/>
                              <a:gd name="T87" fmla="*/ 1815 h 291"/>
                              <a:gd name="T88" fmla="+- 0 5538 1860"/>
                              <a:gd name="T89" fmla="*/ T88 w 3683"/>
                              <a:gd name="T90" fmla="+- 0 1815 1815"/>
                              <a:gd name="T91" fmla="*/ 1815 h 291"/>
                              <a:gd name="T92" fmla="+- 0 5538 1860"/>
                              <a:gd name="T93" fmla="*/ T92 w 3683"/>
                              <a:gd name="T94" fmla="+- 0 1820 1815"/>
                              <a:gd name="T95" fmla="*/ 1820 h 291"/>
                              <a:gd name="T96" fmla="+- 0 5538 1860"/>
                              <a:gd name="T97" fmla="*/ T96 w 3683"/>
                              <a:gd name="T98" fmla="+- 0 2101 1815"/>
                              <a:gd name="T99" fmla="*/ 2101 h 291"/>
                              <a:gd name="T100" fmla="+- 0 5543 1860"/>
                              <a:gd name="T101" fmla="*/ T100 w 3683"/>
                              <a:gd name="T102" fmla="+- 0 2101 1815"/>
                              <a:gd name="T103" fmla="*/ 2101 h 291"/>
                              <a:gd name="T104" fmla="+- 0 5543 1860"/>
                              <a:gd name="T105" fmla="*/ T104 w 3683"/>
                              <a:gd name="T106" fmla="+- 0 1820 1815"/>
                              <a:gd name="T107" fmla="*/ 1820 h 291"/>
                              <a:gd name="T108" fmla="+- 0 5543 1860"/>
                              <a:gd name="T109" fmla="*/ T108 w 3683"/>
                              <a:gd name="T110" fmla="+- 0 1815 1815"/>
                              <a:gd name="T111" fmla="*/ 181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683" h="291">
                                <a:moveTo>
                                  <a:pt x="3678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3678" y="291"/>
                                </a:lnTo>
                                <a:lnTo>
                                  <a:pt x="3678" y="286"/>
                                </a:lnTo>
                                <a:close/>
                                <a:moveTo>
                                  <a:pt x="367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3678" y="5"/>
                                </a:lnTo>
                                <a:lnTo>
                                  <a:pt x="3678" y="0"/>
                                </a:lnTo>
                                <a:close/>
                                <a:moveTo>
                                  <a:pt x="3683" y="286"/>
                                </a:moveTo>
                                <a:lnTo>
                                  <a:pt x="3678" y="286"/>
                                </a:lnTo>
                                <a:lnTo>
                                  <a:pt x="3678" y="291"/>
                                </a:lnTo>
                                <a:lnTo>
                                  <a:pt x="3683" y="291"/>
                                </a:lnTo>
                                <a:lnTo>
                                  <a:pt x="3683" y="286"/>
                                </a:lnTo>
                                <a:close/>
                                <a:moveTo>
                                  <a:pt x="3683" y="0"/>
                                </a:moveTo>
                                <a:lnTo>
                                  <a:pt x="3678" y="0"/>
                                </a:lnTo>
                                <a:lnTo>
                                  <a:pt x="3678" y="5"/>
                                </a:lnTo>
                                <a:lnTo>
                                  <a:pt x="3678" y="286"/>
                                </a:lnTo>
                                <a:lnTo>
                                  <a:pt x="3683" y="286"/>
                                </a:lnTo>
                                <a:lnTo>
                                  <a:pt x="3683" y="5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6B303" id="Group 117" o:spid="_x0000_s1026" style="position:absolute;margin-left:93pt;margin-top:90.75pt;width:184.15pt;height:14.55pt;z-index:-251674112;mso-position-horizontal-relative:page" coordorigin="1860,1815" coordsize="3683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">
                <v:rect id="Rectangle 118" o:spid="_x0000_s1027" style="position:absolute;left:1865;top:1820;width:367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" fillcolor="#fbfbf8" stroked="f"/>
                <v:shape id="AutoShape 119" o:spid="_x0000_s1028" style="position:absolute;left:1860;top:1815;width:3683;height:291;visibility:visible;mso-wrap-style:square;v-text-anchor:top" coordsize="368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" path="m3678,286l5,286r-5,l,291r5,l3678,291r,-5xm3678,l5,,,,,5,,286r5,l5,5r3673,l3678,xm3683,286r-5,l3678,291r5,l3683,286xm3683,r-5,l3678,5r,281l3683,286r,-281l3683,xe" fillcolor="#e4e7eb" stroked="f">
                  <v:path arrowok="t" o:connecttype="custom" o:connectlocs="3678,2101;5,2101;0,2101;0,2106;5,2106;3678,2106;3678,2101;3678,1815;5,1815;0,1815;0,1820;0,2101;5,2101;5,1820;3678,1820;3678,1815;3683,2101;3678,2101;3678,2106;3683,2106;3683,2101;3683,1815;3678,1815;3678,1820;3678,2101;3683,2101;3683,1820;3683,1815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Schema</w:t>
      </w:r>
      <w:r w:rsidR="00000000">
        <w:rPr>
          <w:spacing w:val="-1"/>
        </w:rPr>
        <w:t xml:space="preserve"> </w:t>
      </w:r>
      <w:r w:rsidR="00000000">
        <w:t>Design:</w:t>
      </w:r>
    </w:p>
    <w:p w14:paraId="4392415C" w14:textId="77777777" w:rsidR="007C5932" w:rsidRDefault="007C5932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575"/>
        <w:gridCol w:w="1037"/>
        <w:gridCol w:w="1011"/>
        <w:gridCol w:w="1068"/>
        <w:gridCol w:w="843"/>
        <w:gridCol w:w="879"/>
        <w:gridCol w:w="3559"/>
      </w:tblGrid>
      <w:tr w:rsidR="007C5932" w14:paraId="0A514C4A" w14:textId="77777777">
        <w:trPr>
          <w:trHeight w:val="282"/>
        </w:trPr>
        <w:tc>
          <w:tcPr>
            <w:tcW w:w="514" w:type="dxa"/>
            <w:tcBorders>
              <w:bottom w:val="nil"/>
            </w:tcBorders>
          </w:tcPr>
          <w:p w14:paraId="5CE250AB" w14:textId="77777777" w:rsidR="007C5932" w:rsidRDefault="00000000">
            <w:pPr>
              <w:pStyle w:val="TableParagraph"/>
              <w:spacing w:before="27" w:line="235" w:lineRule="exact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575" w:type="dxa"/>
            <w:tcBorders>
              <w:right w:val="double" w:sz="0" w:space="0" w:color="E4E7EB"/>
            </w:tcBorders>
            <w:shd w:val="clear" w:color="auto" w:fill="FBFBF8"/>
          </w:tcPr>
          <w:p w14:paraId="713D9FB0" w14:textId="77777777" w:rsidR="007C5932" w:rsidRDefault="00000000">
            <w:pPr>
              <w:pStyle w:val="TableParagraph"/>
              <w:spacing w:before="1" w:line="262" w:lineRule="exact"/>
              <w:ind w:left="1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User</w:t>
            </w:r>
            <w:r>
              <w:rPr>
                <w:color w:val="12343A"/>
                <w:sz w:val="24"/>
              </w:rPr>
              <w:t>,</w:t>
            </w:r>
          </w:p>
        </w:tc>
        <w:tc>
          <w:tcPr>
            <w:tcW w:w="1037" w:type="dxa"/>
            <w:tcBorders>
              <w:left w:val="double" w:sz="0" w:space="0" w:color="E4E7EB"/>
              <w:right w:val="double" w:sz="0" w:space="0" w:color="E4E7EB"/>
            </w:tcBorders>
            <w:shd w:val="clear" w:color="auto" w:fill="FBFBF8"/>
          </w:tcPr>
          <w:p w14:paraId="64240E88" w14:textId="77777777" w:rsidR="007C5932" w:rsidRDefault="00000000">
            <w:pPr>
              <w:pStyle w:val="TableParagraph"/>
              <w:spacing w:before="1" w:line="262" w:lineRule="exact"/>
              <w:ind w:left="29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Location</w:t>
            </w:r>
            <w:r>
              <w:rPr>
                <w:color w:val="12343A"/>
                <w:sz w:val="24"/>
              </w:rPr>
              <w:t>,</w:t>
            </w:r>
          </w:p>
        </w:tc>
        <w:tc>
          <w:tcPr>
            <w:tcW w:w="1011" w:type="dxa"/>
            <w:tcBorders>
              <w:left w:val="double" w:sz="0" w:space="0" w:color="E4E7EB"/>
              <w:right w:val="double" w:sz="0" w:space="0" w:color="E4E7EB"/>
            </w:tcBorders>
            <w:shd w:val="clear" w:color="auto" w:fill="FBFBF8"/>
          </w:tcPr>
          <w:p w14:paraId="564E7150" w14:textId="77777777" w:rsidR="007C5932" w:rsidRDefault="00000000">
            <w:pPr>
              <w:pStyle w:val="TableParagraph"/>
              <w:spacing w:before="1" w:line="262" w:lineRule="exact"/>
              <w:ind w:left="2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Forecast</w:t>
            </w:r>
            <w:r>
              <w:rPr>
                <w:color w:val="12343A"/>
                <w:sz w:val="24"/>
              </w:rPr>
              <w:t>,</w:t>
            </w:r>
          </w:p>
        </w:tc>
        <w:tc>
          <w:tcPr>
            <w:tcW w:w="1068" w:type="dxa"/>
            <w:tcBorders>
              <w:left w:val="double" w:sz="0" w:space="0" w:color="E4E7EB"/>
              <w:right w:val="double" w:sz="0" w:space="0" w:color="E4E7EB"/>
            </w:tcBorders>
            <w:shd w:val="clear" w:color="auto" w:fill="FBFBF8"/>
          </w:tcPr>
          <w:p w14:paraId="1A5DF836" w14:textId="77777777" w:rsidR="007C5932" w:rsidRDefault="00000000">
            <w:pPr>
              <w:pStyle w:val="TableParagraph"/>
              <w:spacing w:before="1" w:line="262" w:lineRule="exact"/>
              <w:ind w:left="28"/>
              <w:rPr>
                <w:sz w:val="24"/>
              </w:rPr>
            </w:pPr>
            <w:r>
              <w:rPr>
                <w:b/>
                <w:color w:val="12343A"/>
                <w:sz w:val="24"/>
              </w:rPr>
              <w:t>Alert</w:t>
            </w:r>
            <w:r>
              <w:rPr>
                <w:color w:val="12343A"/>
                <w:sz w:val="24"/>
              </w:rPr>
              <w:t>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</w:p>
        </w:tc>
        <w:tc>
          <w:tcPr>
            <w:tcW w:w="843" w:type="dxa"/>
            <w:tcBorders>
              <w:left w:val="double" w:sz="0" w:space="0" w:color="E4E7EB"/>
              <w:right w:val="double" w:sz="0" w:space="0" w:color="E4E7EB"/>
            </w:tcBorders>
            <w:shd w:val="clear" w:color="auto" w:fill="FBFBF8"/>
          </w:tcPr>
          <w:p w14:paraId="2207E38B" w14:textId="77777777" w:rsidR="007C5932" w:rsidRDefault="00000000">
            <w:pPr>
              <w:pStyle w:val="TableParagraph"/>
              <w:spacing w:before="1" w:line="262" w:lineRule="exact"/>
              <w:ind w:left="28"/>
              <w:rPr>
                <w:b/>
                <w:sz w:val="24"/>
              </w:rPr>
            </w:pPr>
            <w:r>
              <w:rPr>
                <w:b/>
                <w:color w:val="12343A"/>
                <w:sz w:val="24"/>
              </w:rPr>
              <w:t>History</w:t>
            </w:r>
          </w:p>
        </w:tc>
        <w:tc>
          <w:tcPr>
            <w:tcW w:w="879" w:type="dxa"/>
            <w:tcBorders>
              <w:top w:val="single" w:sz="4" w:space="0" w:color="E4E7EB"/>
              <w:left w:val="double" w:sz="0" w:space="0" w:color="E4E7EB"/>
            </w:tcBorders>
            <w:shd w:val="clear" w:color="auto" w:fill="FBFBF8"/>
          </w:tcPr>
          <w:p w14:paraId="23B1209E" w14:textId="77777777" w:rsidR="007C5932" w:rsidRDefault="00000000">
            <w:pPr>
              <w:pStyle w:val="TableParagraph"/>
              <w:spacing w:before="1" w:line="262" w:lineRule="exact"/>
              <w:ind w:left="28" w:right="-44"/>
              <w:rPr>
                <w:sz w:val="24"/>
              </w:rPr>
            </w:pPr>
            <w:r>
              <w:rPr>
                <w:color w:val="12343A"/>
                <w:sz w:val="24"/>
              </w:rPr>
              <w:t>schemas.</w:t>
            </w:r>
          </w:p>
        </w:tc>
        <w:tc>
          <w:tcPr>
            <w:tcW w:w="3559" w:type="dxa"/>
            <w:tcBorders>
              <w:bottom w:val="nil"/>
            </w:tcBorders>
          </w:tcPr>
          <w:p w14:paraId="5D3D0E0F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6A22394E" w14:textId="77777777">
        <w:trPr>
          <w:trHeight w:val="1879"/>
        </w:trPr>
        <w:tc>
          <w:tcPr>
            <w:tcW w:w="9486" w:type="dxa"/>
            <w:gridSpan w:val="8"/>
            <w:tcBorders>
              <w:top w:val="nil"/>
              <w:bottom w:val="nil"/>
            </w:tcBorders>
          </w:tcPr>
          <w:p w14:paraId="6BE86981" w14:textId="77777777" w:rsidR="007C593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Optimized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efficient data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storage 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retrieval.</w:t>
            </w:r>
          </w:p>
          <w:p w14:paraId="4E2463A9" w14:textId="77777777" w:rsidR="007C593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Supports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validation 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integrity.</w:t>
            </w:r>
          </w:p>
          <w:p w14:paraId="65103684" w14:textId="77777777" w:rsidR="007C593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Normalized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scalability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performance.</w:t>
            </w:r>
          </w:p>
          <w:p w14:paraId="3A0843EA" w14:textId="77777777" w:rsidR="007C593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Supports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indexing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fast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retrieval.</w:t>
            </w:r>
          </w:p>
        </w:tc>
      </w:tr>
      <w:tr w:rsidR="007C5932" w14:paraId="1ACA77CC" w14:textId="77777777">
        <w:trPr>
          <w:trHeight w:val="318"/>
        </w:trPr>
        <w:tc>
          <w:tcPr>
            <w:tcW w:w="514" w:type="dxa"/>
            <w:tcBorders>
              <w:top w:val="nil"/>
            </w:tcBorders>
          </w:tcPr>
          <w:p w14:paraId="3DFD423F" w14:textId="77777777" w:rsidR="007C5932" w:rsidRDefault="00000000">
            <w:pPr>
              <w:pStyle w:val="TableParagraph"/>
              <w:spacing w:before="25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5413" w:type="dxa"/>
            <w:gridSpan w:val="6"/>
            <w:tcBorders>
              <w:bottom w:val="double" w:sz="0" w:space="0" w:color="E4E7EB"/>
            </w:tcBorders>
            <w:shd w:val="clear" w:color="auto" w:fill="FBFBF8"/>
          </w:tcPr>
          <w:p w14:paraId="37E34DB8" w14:textId="77777777" w:rsidR="007C5932" w:rsidRDefault="00000000">
            <w:pPr>
              <w:pStyle w:val="TableParagraph"/>
              <w:spacing w:line="275" w:lineRule="exact"/>
              <w:ind w:left="1"/>
              <w:rPr>
                <w:sz w:val="24"/>
              </w:rPr>
            </w:pPr>
            <w:r>
              <w:rPr>
                <w:color w:val="12343A"/>
                <w:sz w:val="24"/>
              </w:rPr>
              <w:t>Flexible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extensible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future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growth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evolution.</w:t>
            </w:r>
          </w:p>
        </w:tc>
        <w:tc>
          <w:tcPr>
            <w:tcW w:w="3559" w:type="dxa"/>
            <w:tcBorders>
              <w:top w:val="nil"/>
            </w:tcBorders>
          </w:tcPr>
          <w:p w14:paraId="262955BA" w14:textId="77777777" w:rsidR="007C5932" w:rsidRDefault="007C5932">
            <w:pPr>
              <w:pStyle w:val="TableParagraph"/>
            </w:pPr>
          </w:p>
        </w:tc>
      </w:tr>
    </w:tbl>
    <w:p w14:paraId="64627B90" w14:textId="77777777" w:rsidR="007C5932" w:rsidRDefault="007C5932">
      <w:pPr>
        <w:pStyle w:val="BodyText"/>
        <w:rPr>
          <w:b/>
          <w:sz w:val="20"/>
        </w:rPr>
      </w:pPr>
    </w:p>
    <w:p w14:paraId="312B34D5" w14:textId="77777777" w:rsidR="007C5932" w:rsidRDefault="007C5932">
      <w:pPr>
        <w:pStyle w:val="BodyText"/>
        <w:spacing w:before="4"/>
        <w:rPr>
          <w:b/>
          <w:sz w:val="17"/>
        </w:rPr>
      </w:pPr>
    </w:p>
    <w:p w14:paraId="619689F9" w14:textId="19393380" w:rsidR="007C5932" w:rsidRDefault="00652577">
      <w:pPr>
        <w:spacing w:before="90"/>
        <w:ind w:left="56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584C0D45" wp14:editId="755D5956">
                <wp:simplePos x="0" y="0"/>
                <wp:positionH relativeFrom="page">
                  <wp:posOffset>1181100</wp:posOffset>
                </wp:positionH>
                <wp:positionV relativeFrom="paragraph">
                  <wp:posOffset>-1035050</wp:posOffset>
                </wp:positionV>
                <wp:extent cx="2712085" cy="184785"/>
                <wp:effectExtent l="0" t="0" r="0" b="0"/>
                <wp:wrapNone/>
                <wp:docPr id="212409017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2085" cy="184785"/>
                          <a:chOff x="1860" y="-1630"/>
                          <a:chExt cx="4271" cy="291"/>
                        </a:xfrm>
                      </wpg:grpSpPr>
                      <wps:wsp>
                        <wps:cNvPr id="65211619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65" y="-1626"/>
                            <a:ext cx="426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223013" name="AutoShape 122"/>
                        <wps:cNvSpPr>
                          <a:spLocks/>
                        </wps:cNvSpPr>
                        <wps:spPr bwMode="auto">
                          <a:xfrm>
                            <a:off x="1860" y="-1631"/>
                            <a:ext cx="4271" cy="291"/>
                          </a:xfrm>
                          <a:custGeom>
                            <a:avLst/>
                            <a:gdLst>
                              <a:gd name="T0" fmla="+- 0 6126 1860"/>
                              <a:gd name="T1" fmla="*/ T0 w 4271"/>
                              <a:gd name="T2" fmla="+- 0 -1345 -1630"/>
                              <a:gd name="T3" fmla="*/ -1345 h 291"/>
                              <a:gd name="T4" fmla="+- 0 1865 1860"/>
                              <a:gd name="T5" fmla="*/ T4 w 4271"/>
                              <a:gd name="T6" fmla="+- 0 -1345 -1630"/>
                              <a:gd name="T7" fmla="*/ -1345 h 291"/>
                              <a:gd name="T8" fmla="+- 0 1860 1860"/>
                              <a:gd name="T9" fmla="*/ T8 w 4271"/>
                              <a:gd name="T10" fmla="+- 0 -1345 -1630"/>
                              <a:gd name="T11" fmla="*/ -1345 h 291"/>
                              <a:gd name="T12" fmla="+- 0 1860 1860"/>
                              <a:gd name="T13" fmla="*/ T12 w 4271"/>
                              <a:gd name="T14" fmla="+- 0 -1340 -1630"/>
                              <a:gd name="T15" fmla="*/ -1340 h 291"/>
                              <a:gd name="T16" fmla="+- 0 1865 1860"/>
                              <a:gd name="T17" fmla="*/ T16 w 4271"/>
                              <a:gd name="T18" fmla="+- 0 -1340 -1630"/>
                              <a:gd name="T19" fmla="*/ -1340 h 291"/>
                              <a:gd name="T20" fmla="+- 0 6126 1860"/>
                              <a:gd name="T21" fmla="*/ T20 w 4271"/>
                              <a:gd name="T22" fmla="+- 0 -1340 -1630"/>
                              <a:gd name="T23" fmla="*/ -1340 h 291"/>
                              <a:gd name="T24" fmla="+- 0 6126 1860"/>
                              <a:gd name="T25" fmla="*/ T24 w 4271"/>
                              <a:gd name="T26" fmla="+- 0 -1345 -1630"/>
                              <a:gd name="T27" fmla="*/ -1345 h 291"/>
                              <a:gd name="T28" fmla="+- 0 6126 1860"/>
                              <a:gd name="T29" fmla="*/ T28 w 4271"/>
                              <a:gd name="T30" fmla="+- 0 -1630 -1630"/>
                              <a:gd name="T31" fmla="*/ -1630 h 291"/>
                              <a:gd name="T32" fmla="+- 0 1865 1860"/>
                              <a:gd name="T33" fmla="*/ T32 w 4271"/>
                              <a:gd name="T34" fmla="+- 0 -1630 -1630"/>
                              <a:gd name="T35" fmla="*/ -1630 h 291"/>
                              <a:gd name="T36" fmla="+- 0 1860 1860"/>
                              <a:gd name="T37" fmla="*/ T36 w 4271"/>
                              <a:gd name="T38" fmla="+- 0 -1630 -1630"/>
                              <a:gd name="T39" fmla="*/ -1630 h 291"/>
                              <a:gd name="T40" fmla="+- 0 1860 1860"/>
                              <a:gd name="T41" fmla="*/ T40 w 4271"/>
                              <a:gd name="T42" fmla="+- 0 -1626 -1630"/>
                              <a:gd name="T43" fmla="*/ -1626 h 291"/>
                              <a:gd name="T44" fmla="+- 0 1860 1860"/>
                              <a:gd name="T45" fmla="*/ T44 w 4271"/>
                              <a:gd name="T46" fmla="+- 0 -1345 -1630"/>
                              <a:gd name="T47" fmla="*/ -1345 h 291"/>
                              <a:gd name="T48" fmla="+- 0 1865 1860"/>
                              <a:gd name="T49" fmla="*/ T48 w 4271"/>
                              <a:gd name="T50" fmla="+- 0 -1345 -1630"/>
                              <a:gd name="T51" fmla="*/ -1345 h 291"/>
                              <a:gd name="T52" fmla="+- 0 1865 1860"/>
                              <a:gd name="T53" fmla="*/ T52 w 4271"/>
                              <a:gd name="T54" fmla="+- 0 -1626 -1630"/>
                              <a:gd name="T55" fmla="*/ -1626 h 291"/>
                              <a:gd name="T56" fmla="+- 0 6126 1860"/>
                              <a:gd name="T57" fmla="*/ T56 w 4271"/>
                              <a:gd name="T58" fmla="+- 0 -1626 -1630"/>
                              <a:gd name="T59" fmla="*/ -1626 h 291"/>
                              <a:gd name="T60" fmla="+- 0 6126 1860"/>
                              <a:gd name="T61" fmla="*/ T60 w 4271"/>
                              <a:gd name="T62" fmla="+- 0 -1630 -1630"/>
                              <a:gd name="T63" fmla="*/ -1630 h 291"/>
                              <a:gd name="T64" fmla="+- 0 6131 1860"/>
                              <a:gd name="T65" fmla="*/ T64 w 4271"/>
                              <a:gd name="T66" fmla="+- 0 -1345 -1630"/>
                              <a:gd name="T67" fmla="*/ -1345 h 291"/>
                              <a:gd name="T68" fmla="+- 0 6126 1860"/>
                              <a:gd name="T69" fmla="*/ T68 w 4271"/>
                              <a:gd name="T70" fmla="+- 0 -1345 -1630"/>
                              <a:gd name="T71" fmla="*/ -1345 h 291"/>
                              <a:gd name="T72" fmla="+- 0 6126 1860"/>
                              <a:gd name="T73" fmla="*/ T72 w 4271"/>
                              <a:gd name="T74" fmla="+- 0 -1340 -1630"/>
                              <a:gd name="T75" fmla="*/ -1340 h 291"/>
                              <a:gd name="T76" fmla="+- 0 6131 1860"/>
                              <a:gd name="T77" fmla="*/ T76 w 4271"/>
                              <a:gd name="T78" fmla="+- 0 -1340 -1630"/>
                              <a:gd name="T79" fmla="*/ -1340 h 291"/>
                              <a:gd name="T80" fmla="+- 0 6131 1860"/>
                              <a:gd name="T81" fmla="*/ T80 w 4271"/>
                              <a:gd name="T82" fmla="+- 0 -1345 -1630"/>
                              <a:gd name="T83" fmla="*/ -1345 h 291"/>
                              <a:gd name="T84" fmla="+- 0 6131 1860"/>
                              <a:gd name="T85" fmla="*/ T84 w 4271"/>
                              <a:gd name="T86" fmla="+- 0 -1630 -1630"/>
                              <a:gd name="T87" fmla="*/ -1630 h 291"/>
                              <a:gd name="T88" fmla="+- 0 6126 1860"/>
                              <a:gd name="T89" fmla="*/ T88 w 4271"/>
                              <a:gd name="T90" fmla="+- 0 -1630 -1630"/>
                              <a:gd name="T91" fmla="*/ -1630 h 291"/>
                              <a:gd name="T92" fmla="+- 0 6126 1860"/>
                              <a:gd name="T93" fmla="*/ T92 w 4271"/>
                              <a:gd name="T94" fmla="+- 0 -1626 -1630"/>
                              <a:gd name="T95" fmla="*/ -1626 h 291"/>
                              <a:gd name="T96" fmla="+- 0 6126 1860"/>
                              <a:gd name="T97" fmla="*/ T96 w 4271"/>
                              <a:gd name="T98" fmla="+- 0 -1345 -1630"/>
                              <a:gd name="T99" fmla="*/ -1345 h 291"/>
                              <a:gd name="T100" fmla="+- 0 6131 1860"/>
                              <a:gd name="T101" fmla="*/ T100 w 4271"/>
                              <a:gd name="T102" fmla="+- 0 -1345 -1630"/>
                              <a:gd name="T103" fmla="*/ -1345 h 291"/>
                              <a:gd name="T104" fmla="+- 0 6131 1860"/>
                              <a:gd name="T105" fmla="*/ T104 w 4271"/>
                              <a:gd name="T106" fmla="+- 0 -1626 -1630"/>
                              <a:gd name="T107" fmla="*/ -1626 h 291"/>
                              <a:gd name="T108" fmla="+- 0 6131 1860"/>
                              <a:gd name="T109" fmla="*/ T108 w 4271"/>
                              <a:gd name="T110" fmla="+- 0 -1630 -1630"/>
                              <a:gd name="T111" fmla="*/ -163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271" h="291">
                                <a:moveTo>
                                  <a:pt x="4266" y="285"/>
                                </a:move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4266" y="290"/>
                                </a:lnTo>
                                <a:lnTo>
                                  <a:pt x="4266" y="285"/>
                                </a:lnTo>
                                <a:close/>
                                <a:moveTo>
                                  <a:pt x="426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4266" y="4"/>
                                </a:lnTo>
                                <a:lnTo>
                                  <a:pt x="4266" y="0"/>
                                </a:lnTo>
                                <a:close/>
                                <a:moveTo>
                                  <a:pt x="4271" y="285"/>
                                </a:moveTo>
                                <a:lnTo>
                                  <a:pt x="4266" y="285"/>
                                </a:lnTo>
                                <a:lnTo>
                                  <a:pt x="4266" y="290"/>
                                </a:lnTo>
                                <a:lnTo>
                                  <a:pt x="4271" y="290"/>
                                </a:lnTo>
                                <a:lnTo>
                                  <a:pt x="4271" y="285"/>
                                </a:lnTo>
                                <a:close/>
                                <a:moveTo>
                                  <a:pt x="4271" y="0"/>
                                </a:moveTo>
                                <a:lnTo>
                                  <a:pt x="4266" y="0"/>
                                </a:lnTo>
                                <a:lnTo>
                                  <a:pt x="4266" y="4"/>
                                </a:lnTo>
                                <a:lnTo>
                                  <a:pt x="4266" y="285"/>
                                </a:lnTo>
                                <a:lnTo>
                                  <a:pt x="4271" y="285"/>
                                </a:lnTo>
                                <a:lnTo>
                                  <a:pt x="4271" y="4"/>
                                </a:lnTo>
                                <a:lnTo>
                                  <a:pt x="4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CF4CD" id="Group 120" o:spid="_x0000_s1026" style="position:absolute;margin-left:93pt;margin-top:-81.5pt;width:213.55pt;height:14.55pt;z-index:-251673088;mso-position-horizontal-relative:page" coordorigin="1860,-1630" coordsize="4271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">
                <v:rect id="Rectangle 121" o:spid="_x0000_s1027" style="position:absolute;left:1865;top:-1626;width:426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" fillcolor="#fbfbf8" stroked="f"/>
                <v:shape id="AutoShape 122" o:spid="_x0000_s1028" style="position:absolute;left:1860;top:-1631;width:4271;height:291;visibility:visible;mso-wrap-style:square;v-text-anchor:top" coordsize="427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" path="m4266,285l5,285r-5,l,290r5,l4266,290r,-5xm4266,l5,,,,,4,,285r5,l5,4r4261,l4266,xm4271,285r-5,l4266,290r5,l4271,285xm4271,r-5,l4266,4r,281l4271,285r,-281l4271,xe" fillcolor="#e4e7eb" stroked="f">
                  <v:path arrowok="t" o:connecttype="custom" o:connectlocs="4266,-1345;5,-1345;0,-1345;0,-1340;5,-1340;4266,-1340;4266,-1345;4266,-1630;5,-1630;0,-1630;0,-1626;0,-1345;5,-1345;5,-1626;4266,-1626;4266,-1630;4271,-1345;4266,-1345;4266,-1340;4271,-1340;4271,-1345;4271,-1630;4266,-1630;4266,-1626;4266,-1345;4271,-1345;4271,-1626;4271,-1630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78A60194" wp14:editId="2B7230A7">
                <wp:simplePos x="0" y="0"/>
                <wp:positionH relativeFrom="page">
                  <wp:posOffset>1181100</wp:posOffset>
                </wp:positionH>
                <wp:positionV relativeFrom="paragraph">
                  <wp:posOffset>-758825</wp:posOffset>
                </wp:positionV>
                <wp:extent cx="2469515" cy="184785"/>
                <wp:effectExtent l="0" t="0" r="0" b="0"/>
                <wp:wrapNone/>
                <wp:docPr id="1381158454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9515" cy="184785"/>
                          <a:chOff x="1860" y="-1196"/>
                          <a:chExt cx="3889" cy="291"/>
                        </a:xfrm>
                      </wpg:grpSpPr>
                      <wps:wsp>
                        <wps:cNvPr id="21560356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865" y="-1191"/>
                            <a:ext cx="3879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171601" name="AutoShape 125"/>
                        <wps:cNvSpPr>
                          <a:spLocks/>
                        </wps:cNvSpPr>
                        <wps:spPr bwMode="auto">
                          <a:xfrm>
                            <a:off x="1860" y="-1196"/>
                            <a:ext cx="3889" cy="291"/>
                          </a:xfrm>
                          <a:custGeom>
                            <a:avLst/>
                            <a:gdLst>
                              <a:gd name="T0" fmla="+- 0 5744 1860"/>
                              <a:gd name="T1" fmla="*/ T0 w 3889"/>
                              <a:gd name="T2" fmla="+- 0 -1196 -1196"/>
                              <a:gd name="T3" fmla="*/ -1196 h 291"/>
                              <a:gd name="T4" fmla="+- 0 1865 1860"/>
                              <a:gd name="T5" fmla="*/ T4 w 3889"/>
                              <a:gd name="T6" fmla="+- 0 -1196 -1196"/>
                              <a:gd name="T7" fmla="*/ -1196 h 291"/>
                              <a:gd name="T8" fmla="+- 0 1860 1860"/>
                              <a:gd name="T9" fmla="*/ T8 w 3889"/>
                              <a:gd name="T10" fmla="+- 0 -1196 -1196"/>
                              <a:gd name="T11" fmla="*/ -1196 h 291"/>
                              <a:gd name="T12" fmla="+- 0 1860 1860"/>
                              <a:gd name="T13" fmla="*/ T12 w 3889"/>
                              <a:gd name="T14" fmla="+- 0 -1191 -1196"/>
                              <a:gd name="T15" fmla="*/ -1191 h 291"/>
                              <a:gd name="T16" fmla="+- 0 1860 1860"/>
                              <a:gd name="T17" fmla="*/ T16 w 3889"/>
                              <a:gd name="T18" fmla="+- 0 -910 -1196"/>
                              <a:gd name="T19" fmla="*/ -910 h 291"/>
                              <a:gd name="T20" fmla="+- 0 1860 1860"/>
                              <a:gd name="T21" fmla="*/ T20 w 3889"/>
                              <a:gd name="T22" fmla="+- 0 -905 -1196"/>
                              <a:gd name="T23" fmla="*/ -905 h 291"/>
                              <a:gd name="T24" fmla="+- 0 1865 1860"/>
                              <a:gd name="T25" fmla="*/ T24 w 3889"/>
                              <a:gd name="T26" fmla="+- 0 -905 -1196"/>
                              <a:gd name="T27" fmla="*/ -905 h 291"/>
                              <a:gd name="T28" fmla="+- 0 5744 1860"/>
                              <a:gd name="T29" fmla="*/ T28 w 3889"/>
                              <a:gd name="T30" fmla="+- 0 -905 -1196"/>
                              <a:gd name="T31" fmla="*/ -905 h 291"/>
                              <a:gd name="T32" fmla="+- 0 5744 1860"/>
                              <a:gd name="T33" fmla="*/ T32 w 3889"/>
                              <a:gd name="T34" fmla="+- 0 -910 -1196"/>
                              <a:gd name="T35" fmla="*/ -910 h 291"/>
                              <a:gd name="T36" fmla="+- 0 1865 1860"/>
                              <a:gd name="T37" fmla="*/ T36 w 3889"/>
                              <a:gd name="T38" fmla="+- 0 -910 -1196"/>
                              <a:gd name="T39" fmla="*/ -910 h 291"/>
                              <a:gd name="T40" fmla="+- 0 1865 1860"/>
                              <a:gd name="T41" fmla="*/ T40 w 3889"/>
                              <a:gd name="T42" fmla="+- 0 -1191 -1196"/>
                              <a:gd name="T43" fmla="*/ -1191 h 291"/>
                              <a:gd name="T44" fmla="+- 0 5744 1860"/>
                              <a:gd name="T45" fmla="*/ T44 w 3889"/>
                              <a:gd name="T46" fmla="+- 0 -1191 -1196"/>
                              <a:gd name="T47" fmla="*/ -1191 h 291"/>
                              <a:gd name="T48" fmla="+- 0 5744 1860"/>
                              <a:gd name="T49" fmla="*/ T48 w 3889"/>
                              <a:gd name="T50" fmla="+- 0 -1196 -1196"/>
                              <a:gd name="T51" fmla="*/ -1196 h 291"/>
                              <a:gd name="T52" fmla="+- 0 5749 1860"/>
                              <a:gd name="T53" fmla="*/ T52 w 3889"/>
                              <a:gd name="T54" fmla="+- 0 -1196 -1196"/>
                              <a:gd name="T55" fmla="*/ -1196 h 291"/>
                              <a:gd name="T56" fmla="+- 0 5744 1860"/>
                              <a:gd name="T57" fmla="*/ T56 w 3889"/>
                              <a:gd name="T58" fmla="+- 0 -1196 -1196"/>
                              <a:gd name="T59" fmla="*/ -1196 h 291"/>
                              <a:gd name="T60" fmla="+- 0 5744 1860"/>
                              <a:gd name="T61" fmla="*/ T60 w 3889"/>
                              <a:gd name="T62" fmla="+- 0 -1191 -1196"/>
                              <a:gd name="T63" fmla="*/ -1191 h 291"/>
                              <a:gd name="T64" fmla="+- 0 5744 1860"/>
                              <a:gd name="T65" fmla="*/ T64 w 3889"/>
                              <a:gd name="T66" fmla="+- 0 -910 -1196"/>
                              <a:gd name="T67" fmla="*/ -910 h 291"/>
                              <a:gd name="T68" fmla="+- 0 5744 1860"/>
                              <a:gd name="T69" fmla="*/ T68 w 3889"/>
                              <a:gd name="T70" fmla="+- 0 -905 -1196"/>
                              <a:gd name="T71" fmla="*/ -905 h 291"/>
                              <a:gd name="T72" fmla="+- 0 5749 1860"/>
                              <a:gd name="T73" fmla="*/ T72 w 3889"/>
                              <a:gd name="T74" fmla="+- 0 -905 -1196"/>
                              <a:gd name="T75" fmla="*/ -905 h 291"/>
                              <a:gd name="T76" fmla="+- 0 5749 1860"/>
                              <a:gd name="T77" fmla="*/ T76 w 3889"/>
                              <a:gd name="T78" fmla="+- 0 -910 -1196"/>
                              <a:gd name="T79" fmla="*/ -910 h 291"/>
                              <a:gd name="T80" fmla="+- 0 5749 1860"/>
                              <a:gd name="T81" fmla="*/ T80 w 3889"/>
                              <a:gd name="T82" fmla="+- 0 -1191 -1196"/>
                              <a:gd name="T83" fmla="*/ -1191 h 291"/>
                              <a:gd name="T84" fmla="+- 0 5749 1860"/>
                              <a:gd name="T85" fmla="*/ T84 w 3889"/>
                              <a:gd name="T86" fmla="+- 0 -1196 -1196"/>
                              <a:gd name="T87" fmla="*/ -119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889" h="291">
                                <a:moveTo>
                                  <a:pt x="388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3884" y="291"/>
                                </a:lnTo>
                                <a:lnTo>
                                  <a:pt x="3884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3884" y="5"/>
                                </a:lnTo>
                                <a:lnTo>
                                  <a:pt x="3884" y="0"/>
                                </a:lnTo>
                                <a:close/>
                                <a:moveTo>
                                  <a:pt x="3889" y="0"/>
                                </a:moveTo>
                                <a:lnTo>
                                  <a:pt x="3884" y="0"/>
                                </a:lnTo>
                                <a:lnTo>
                                  <a:pt x="3884" y="5"/>
                                </a:lnTo>
                                <a:lnTo>
                                  <a:pt x="3884" y="286"/>
                                </a:lnTo>
                                <a:lnTo>
                                  <a:pt x="3884" y="291"/>
                                </a:lnTo>
                                <a:lnTo>
                                  <a:pt x="3889" y="291"/>
                                </a:lnTo>
                                <a:lnTo>
                                  <a:pt x="3889" y="286"/>
                                </a:lnTo>
                                <a:lnTo>
                                  <a:pt x="3889" y="5"/>
                                </a:lnTo>
                                <a:lnTo>
                                  <a:pt x="3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E84BE" id="Group 123" o:spid="_x0000_s1026" style="position:absolute;margin-left:93pt;margin-top:-59.75pt;width:194.45pt;height:14.55pt;z-index:-251672064;mso-position-horizontal-relative:page" coordorigin="1860,-1196" coordsize="388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">
                <v:rect id="Rectangle 124" o:spid="_x0000_s1027" style="position:absolute;left:1865;top:-1191;width:387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" fillcolor="#fbfbf8" stroked="f"/>
                <v:shape id="AutoShape 125" o:spid="_x0000_s1028" style="position:absolute;left:1860;top:-1196;width:3889;height:291;visibility:visible;mso-wrap-style:square;v-text-anchor:top" coordsize="388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" path="m3884,l5,,,,,5,,286r,5l5,291r3879,l3884,286,5,286,5,5r3879,l3884,xm3889,r-5,l3884,5r,281l3884,291r5,l3889,286r,-281l3889,xe" fillcolor="#e4e7eb" stroked="f">
                  <v:path arrowok="t" o:connecttype="custom" o:connectlocs="3884,-1196;5,-1196;0,-1196;0,-1191;0,-910;0,-905;5,-905;3884,-905;3884,-910;5,-910;5,-1191;3884,-1191;3884,-1196;3889,-1196;3884,-1196;3884,-1191;3884,-910;3884,-905;3889,-905;3889,-910;3889,-1191;3889,-1196" o:connectangles="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Indexing:</w:t>
      </w:r>
    </w:p>
    <w:p w14:paraId="6737F0F1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985"/>
        <w:rPr>
          <w:sz w:val="24"/>
        </w:rPr>
      </w:pP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indexes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commonly</w:t>
      </w:r>
      <w:r>
        <w:rPr>
          <w:spacing w:val="-1"/>
          <w:sz w:val="24"/>
        </w:rPr>
        <w:t xml:space="preserve"> </w:t>
      </w:r>
      <w:r>
        <w:rPr>
          <w:sz w:val="24"/>
        </w:rPr>
        <w:t>searched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or user email.</w:t>
      </w:r>
    </w:p>
    <w:p w14:paraId="6823456F" w14:textId="77777777" w:rsidR="007C5932" w:rsidRDefault="007C5932">
      <w:pPr>
        <w:pStyle w:val="BodyText"/>
        <w:spacing w:before="1"/>
        <w:rPr>
          <w:sz w:val="36"/>
        </w:rPr>
      </w:pPr>
    </w:p>
    <w:p w14:paraId="2C2BA524" w14:textId="77777777" w:rsidR="007C5932" w:rsidRDefault="00000000">
      <w:pPr>
        <w:pStyle w:val="Heading3"/>
        <w:numPr>
          <w:ilvl w:val="1"/>
          <w:numId w:val="8"/>
        </w:numPr>
        <w:tabs>
          <w:tab w:val="left" w:pos="801"/>
        </w:tabs>
        <w:ind w:left="800" w:hanging="241"/>
      </w:pPr>
      <w:r>
        <w:t>Other</w:t>
      </w:r>
      <w:r>
        <w:rPr>
          <w:spacing w:val="-3"/>
        </w:rPr>
        <w:t xml:space="preserve"> </w:t>
      </w:r>
      <w:r>
        <w:t>Components</w:t>
      </w:r>
    </w:p>
    <w:p w14:paraId="216B2C8C" w14:textId="77777777" w:rsidR="007C5932" w:rsidRDefault="007C5932">
      <w:pPr>
        <w:pStyle w:val="BodyText"/>
        <w:rPr>
          <w:b/>
          <w:sz w:val="26"/>
        </w:rPr>
      </w:pPr>
    </w:p>
    <w:p w14:paraId="2798C1DD" w14:textId="77777777" w:rsidR="007C5932" w:rsidRDefault="007C5932">
      <w:pPr>
        <w:pStyle w:val="BodyText"/>
        <w:spacing w:before="1"/>
        <w:rPr>
          <w:b/>
          <w:sz w:val="22"/>
        </w:rPr>
      </w:pPr>
    </w:p>
    <w:p w14:paraId="2A520E4F" w14:textId="77777777" w:rsidR="007C5932" w:rsidRDefault="00000000">
      <w:pPr>
        <w:ind w:left="560"/>
        <w:rPr>
          <w:b/>
          <w:sz w:val="24"/>
        </w:rPr>
      </w:pPr>
      <w:r>
        <w:rPr>
          <w:b/>
          <w:sz w:val="24"/>
        </w:rPr>
        <w:t>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Handling:</w:t>
      </w:r>
    </w:p>
    <w:p w14:paraId="28FBAA11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Frontend: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errors gracefully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provide feedback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fail.</w:t>
      </w:r>
    </w:p>
    <w:p w14:paraId="59B81EF2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 w:line="360" w:lineRule="auto"/>
        <w:ind w:right="716"/>
        <w:rPr>
          <w:sz w:val="24"/>
        </w:rPr>
      </w:pPr>
      <w:r>
        <w:rPr>
          <w:sz w:val="24"/>
        </w:rPr>
        <w:t>Backend: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responses.</w:t>
      </w:r>
    </w:p>
    <w:p w14:paraId="078822C7" w14:textId="77777777" w:rsidR="007C5932" w:rsidRDefault="007C5932">
      <w:pPr>
        <w:spacing w:line="360" w:lineRule="auto"/>
        <w:rPr>
          <w:sz w:val="24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CAADF3F" w14:textId="77777777" w:rsidR="007C5932" w:rsidRDefault="00000000">
      <w:pPr>
        <w:pStyle w:val="Heading3"/>
        <w:spacing w:before="79"/>
        <w:ind w:left="560"/>
      </w:pPr>
      <w:r>
        <w:lastRenderedPageBreak/>
        <w:t>Security:</w:t>
      </w:r>
    </w:p>
    <w:p w14:paraId="12433B26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401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limiting,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HTTPS to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 prevent attacks.</w:t>
      </w:r>
    </w:p>
    <w:p w14:paraId="3840CA51" w14:textId="77777777" w:rsidR="007C5932" w:rsidRDefault="007C5932">
      <w:pPr>
        <w:pStyle w:val="BodyText"/>
        <w:spacing w:before="1"/>
        <w:rPr>
          <w:sz w:val="36"/>
        </w:rPr>
      </w:pPr>
    </w:p>
    <w:p w14:paraId="289E5108" w14:textId="77777777" w:rsidR="007C5932" w:rsidRDefault="00000000">
      <w:pPr>
        <w:pStyle w:val="Heading3"/>
        <w:numPr>
          <w:ilvl w:val="0"/>
          <w:numId w:val="8"/>
        </w:numPr>
        <w:tabs>
          <w:tab w:val="left" w:pos="815"/>
        </w:tabs>
        <w:ind w:left="814" w:hanging="255"/>
      </w:pPr>
      <w:r>
        <w:t>Flowchart</w:t>
      </w:r>
      <w:r>
        <w:rPr>
          <w:spacing w:val="-2"/>
        </w:rPr>
        <w:t xml:space="preserve"> </w:t>
      </w:r>
      <w:r>
        <w:t>:</w:t>
      </w:r>
    </w:p>
    <w:p w14:paraId="5C975DF2" w14:textId="77777777" w:rsidR="007C5932" w:rsidRDefault="007C5932">
      <w:pPr>
        <w:pStyle w:val="BodyText"/>
        <w:rPr>
          <w:b/>
          <w:sz w:val="20"/>
        </w:rPr>
      </w:pPr>
    </w:p>
    <w:p w14:paraId="35FBF60A" w14:textId="77777777" w:rsidR="007C5932" w:rsidRDefault="007C5932">
      <w:pPr>
        <w:pStyle w:val="BodyText"/>
        <w:rPr>
          <w:b/>
          <w:sz w:val="20"/>
        </w:rPr>
      </w:pPr>
    </w:p>
    <w:p w14:paraId="1E1AB168" w14:textId="77777777" w:rsidR="007C5932" w:rsidRDefault="00000000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05504" behindDoc="0" locked="0" layoutInCell="1" allowOverlap="1" wp14:anchorId="13979217" wp14:editId="38CC31A1">
            <wp:simplePos x="0" y="0"/>
            <wp:positionH relativeFrom="page">
              <wp:posOffset>2438400</wp:posOffset>
            </wp:positionH>
            <wp:positionV relativeFrom="paragraph">
              <wp:posOffset>210820</wp:posOffset>
            </wp:positionV>
            <wp:extent cx="4265930" cy="5638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958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4991C" w14:textId="77777777" w:rsidR="007C5932" w:rsidRDefault="007C5932">
      <w:pPr>
        <w:rPr>
          <w:sz w:val="25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E426EBD" w14:textId="56B8F333" w:rsidR="007C5932" w:rsidRDefault="00652577">
      <w:pPr>
        <w:pStyle w:val="ListParagraph"/>
        <w:numPr>
          <w:ilvl w:val="0"/>
          <w:numId w:val="8"/>
        </w:numPr>
        <w:tabs>
          <w:tab w:val="left" w:pos="787"/>
        </w:tabs>
        <w:spacing w:before="79"/>
        <w:ind w:left="786" w:hanging="227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0C98CCF3" wp14:editId="7F57648A">
                <wp:simplePos x="0" y="0"/>
                <wp:positionH relativeFrom="page">
                  <wp:posOffset>1181100</wp:posOffset>
                </wp:positionH>
                <wp:positionV relativeFrom="page">
                  <wp:posOffset>7880350</wp:posOffset>
                </wp:positionV>
                <wp:extent cx="2826385" cy="208915"/>
                <wp:effectExtent l="0" t="0" r="0" b="0"/>
                <wp:wrapNone/>
                <wp:docPr id="1794170008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6385" cy="208915"/>
                          <a:chOff x="1860" y="12410"/>
                          <a:chExt cx="4451" cy="329"/>
                        </a:xfrm>
                      </wpg:grpSpPr>
                      <wps:wsp>
                        <wps:cNvPr id="31568485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865" y="12410"/>
                            <a:ext cx="4441" cy="322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109803" name="AutoShape 128"/>
                        <wps:cNvSpPr>
                          <a:spLocks/>
                        </wps:cNvSpPr>
                        <wps:spPr bwMode="auto">
                          <a:xfrm>
                            <a:off x="1860" y="12410"/>
                            <a:ext cx="4451" cy="329"/>
                          </a:xfrm>
                          <a:custGeom>
                            <a:avLst/>
                            <a:gdLst>
                              <a:gd name="T0" fmla="+- 0 6306 1860"/>
                              <a:gd name="T1" fmla="*/ T0 w 4451"/>
                              <a:gd name="T2" fmla="+- 0 12410 12410"/>
                              <a:gd name="T3" fmla="*/ 12410 h 329"/>
                              <a:gd name="T4" fmla="+- 0 1865 1860"/>
                              <a:gd name="T5" fmla="*/ T4 w 4451"/>
                              <a:gd name="T6" fmla="+- 0 12410 12410"/>
                              <a:gd name="T7" fmla="*/ 12410 h 329"/>
                              <a:gd name="T8" fmla="+- 0 1860 1860"/>
                              <a:gd name="T9" fmla="*/ T8 w 4451"/>
                              <a:gd name="T10" fmla="+- 0 12410 12410"/>
                              <a:gd name="T11" fmla="*/ 12410 h 329"/>
                              <a:gd name="T12" fmla="+- 0 1860 1860"/>
                              <a:gd name="T13" fmla="*/ T12 w 4451"/>
                              <a:gd name="T14" fmla="+- 0 12415 12410"/>
                              <a:gd name="T15" fmla="*/ 12415 h 329"/>
                              <a:gd name="T16" fmla="+- 0 1860 1860"/>
                              <a:gd name="T17" fmla="*/ T16 w 4451"/>
                              <a:gd name="T18" fmla="+- 0 12734 12410"/>
                              <a:gd name="T19" fmla="*/ 12734 h 329"/>
                              <a:gd name="T20" fmla="+- 0 1860 1860"/>
                              <a:gd name="T21" fmla="*/ T20 w 4451"/>
                              <a:gd name="T22" fmla="+- 0 12739 12410"/>
                              <a:gd name="T23" fmla="*/ 12739 h 329"/>
                              <a:gd name="T24" fmla="+- 0 1865 1860"/>
                              <a:gd name="T25" fmla="*/ T24 w 4451"/>
                              <a:gd name="T26" fmla="+- 0 12739 12410"/>
                              <a:gd name="T27" fmla="*/ 12739 h 329"/>
                              <a:gd name="T28" fmla="+- 0 6306 1860"/>
                              <a:gd name="T29" fmla="*/ T28 w 4451"/>
                              <a:gd name="T30" fmla="+- 0 12739 12410"/>
                              <a:gd name="T31" fmla="*/ 12739 h 329"/>
                              <a:gd name="T32" fmla="+- 0 6306 1860"/>
                              <a:gd name="T33" fmla="*/ T32 w 4451"/>
                              <a:gd name="T34" fmla="+- 0 12734 12410"/>
                              <a:gd name="T35" fmla="*/ 12734 h 329"/>
                              <a:gd name="T36" fmla="+- 0 1865 1860"/>
                              <a:gd name="T37" fmla="*/ T36 w 4451"/>
                              <a:gd name="T38" fmla="+- 0 12734 12410"/>
                              <a:gd name="T39" fmla="*/ 12734 h 329"/>
                              <a:gd name="T40" fmla="+- 0 1865 1860"/>
                              <a:gd name="T41" fmla="*/ T40 w 4451"/>
                              <a:gd name="T42" fmla="+- 0 12415 12410"/>
                              <a:gd name="T43" fmla="*/ 12415 h 329"/>
                              <a:gd name="T44" fmla="+- 0 6306 1860"/>
                              <a:gd name="T45" fmla="*/ T44 w 4451"/>
                              <a:gd name="T46" fmla="+- 0 12415 12410"/>
                              <a:gd name="T47" fmla="*/ 12415 h 329"/>
                              <a:gd name="T48" fmla="+- 0 6306 1860"/>
                              <a:gd name="T49" fmla="*/ T48 w 4451"/>
                              <a:gd name="T50" fmla="+- 0 12410 12410"/>
                              <a:gd name="T51" fmla="*/ 12410 h 329"/>
                              <a:gd name="T52" fmla="+- 0 6311 1860"/>
                              <a:gd name="T53" fmla="*/ T52 w 4451"/>
                              <a:gd name="T54" fmla="+- 0 12410 12410"/>
                              <a:gd name="T55" fmla="*/ 12410 h 329"/>
                              <a:gd name="T56" fmla="+- 0 6306 1860"/>
                              <a:gd name="T57" fmla="*/ T56 w 4451"/>
                              <a:gd name="T58" fmla="+- 0 12410 12410"/>
                              <a:gd name="T59" fmla="*/ 12410 h 329"/>
                              <a:gd name="T60" fmla="+- 0 6306 1860"/>
                              <a:gd name="T61" fmla="*/ T60 w 4451"/>
                              <a:gd name="T62" fmla="+- 0 12415 12410"/>
                              <a:gd name="T63" fmla="*/ 12415 h 329"/>
                              <a:gd name="T64" fmla="+- 0 6306 1860"/>
                              <a:gd name="T65" fmla="*/ T64 w 4451"/>
                              <a:gd name="T66" fmla="+- 0 12734 12410"/>
                              <a:gd name="T67" fmla="*/ 12734 h 329"/>
                              <a:gd name="T68" fmla="+- 0 6306 1860"/>
                              <a:gd name="T69" fmla="*/ T68 w 4451"/>
                              <a:gd name="T70" fmla="+- 0 12739 12410"/>
                              <a:gd name="T71" fmla="*/ 12739 h 329"/>
                              <a:gd name="T72" fmla="+- 0 6311 1860"/>
                              <a:gd name="T73" fmla="*/ T72 w 4451"/>
                              <a:gd name="T74" fmla="+- 0 12739 12410"/>
                              <a:gd name="T75" fmla="*/ 12739 h 329"/>
                              <a:gd name="T76" fmla="+- 0 6311 1860"/>
                              <a:gd name="T77" fmla="*/ T76 w 4451"/>
                              <a:gd name="T78" fmla="+- 0 12734 12410"/>
                              <a:gd name="T79" fmla="*/ 12734 h 329"/>
                              <a:gd name="T80" fmla="+- 0 6311 1860"/>
                              <a:gd name="T81" fmla="*/ T80 w 4451"/>
                              <a:gd name="T82" fmla="+- 0 12415 12410"/>
                              <a:gd name="T83" fmla="*/ 12415 h 329"/>
                              <a:gd name="T84" fmla="+- 0 6311 1860"/>
                              <a:gd name="T85" fmla="*/ T84 w 4451"/>
                              <a:gd name="T86" fmla="+- 0 12410 12410"/>
                              <a:gd name="T87" fmla="*/ 12410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451" h="329">
                                <a:moveTo>
                                  <a:pt x="444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4"/>
                                </a:lnTo>
                                <a:lnTo>
                                  <a:pt x="0" y="329"/>
                                </a:lnTo>
                                <a:lnTo>
                                  <a:pt x="5" y="329"/>
                                </a:lnTo>
                                <a:lnTo>
                                  <a:pt x="4446" y="329"/>
                                </a:lnTo>
                                <a:lnTo>
                                  <a:pt x="4446" y="324"/>
                                </a:lnTo>
                                <a:lnTo>
                                  <a:pt x="5" y="324"/>
                                </a:lnTo>
                                <a:lnTo>
                                  <a:pt x="5" y="5"/>
                                </a:lnTo>
                                <a:lnTo>
                                  <a:pt x="4446" y="5"/>
                                </a:lnTo>
                                <a:lnTo>
                                  <a:pt x="4446" y="0"/>
                                </a:lnTo>
                                <a:close/>
                                <a:moveTo>
                                  <a:pt x="4451" y="0"/>
                                </a:moveTo>
                                <a:lnTo>
                                  <a:pt x="4446" y="0"/>
                                </a:lnTo>
                                <a:lnTo>
                                  <a:pt x="4446" y="5"/>
                                </a:lnTo>
                                <a:lnTo>
                                  <a:pt x="4446" y="324"/>
                                </a:lnTo>
                                <a:lnTo>
                                  <a:pt x="4446" y="329"/>
                                </a:lnTo>
                                <a:lnTo>
                                  <a:pt x="4451" y="329"/>
                                </a:lnTo>
                                <a:lnTo>
                                  <a:pt x="4451" y="324"/>
                                </a:lnTo>
                                <a:lnTo>
                                  <a:pt x="4451" y="5"/>
                                </a:lnTo>
                                <a:lnTo>
                                  <a:pt x="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8B4DC" id="Group 126" o:spid="_x0000_s1026" style="position:absolute;margin-left:93pt;margin-top:620.5pt;width:222.55pt;height:16.45pt;z-index:-251671040;mso-position-horizontal-relative:page;mso-position-vertical-relative:page" coordorigin="1860,12410" coordsize="4451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">
                <v:rect id="Rectangle 127" o:spid="_x0000_s1027" style="position:absolute;left:1865;top:12410;width:444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" fillcolor="#fbfbf8" stroked="f"/>
                <v:shape id="AutoShape 128" o:spid="_x0000_s1028" style="position:absolute;left:1860;top:12410;width:4451;height:329;visibility:visible;mso-wrap-style:square;v-text-anchor:top" coordsize="4451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" path="m4446,l5,,,,,5,,324r,5l5,329r4441,l4446,324,5,324,5,5r4441,l4446,xm4451,r-5,l4446,5r,319l4446,329r5,l4451,324r,-319l4451,xe" fillcolor="#e4e7eb" stroked="f">
                  <v:path arrowok="t" o:connecttype="custom" o:connectlocs="4446,12410;5,12410;0,12410;0,12415;0,12734;0,12739;5,12739;4446,12739;4446,12734;5,12734;5,12415;4446,12415;4446,12410;4451,12410;4446,12410;4446,12415;4446,12734;4446,12739;4451,12739;4451,12734;4451,12415;4451,12410" o:connectangles="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24"/>
        </w:rPr>
        <w:t>Pseudo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Code :</w:t>
      </w:r>
    </w:p>
    <w:p w14:paraId="259EF88B" w14:textId="77777777" w:rsidR="007C5932" w:rsidRDefault="007C5932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4725"/>
        <w:gridCol w:w="4247"/>
      </w:tblGrid>
      <w:tr w:rsidR="007C5932" w14:paraId="288D619F" w14:textId="77777777">
        <w:trPr>
          <w:trHeight w:val="321"/>
        </w:trPr>
        <w:tc>
          <w:tcPr>
            <w:tcW w:w="514" w:type="dxa"/>
          </w:tcPr>
          <w:p w14:paraId="5EB1AE18" w14:textId="77777777" w:rsidR="007C5932" w:rsidRDefault="00000000">
            <w:pPr>
              <w:pStyle w:val="TableParagraph"/>
              <w:spacing w:before="9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4725" w:type="dxa"/>
            <w:tcBorders>
              <w:top w:val="single" w:sz="4" w:space="0" w:color="E4E7EB"/>
              <w:bottom w:val="double" w:sz="0" w:space="0" w:color="E4E7EB"/>
            </w:tcBorders>
            <w:shd w:val="clear" w:color="auto" w:fill="FBFBF8"/>
          </w:tcPr>
          <w:p w14:paraId="6170BCC0" w14:textId="77777777" w:rsidR="007C5932" w:rsidRDefault="00000000">
            <w:pPr>
              <w:pStyle w:val="TableParagraph"/>
              <w:spacing w:before="1"/>
              <w:ind w:left="1"/>
              <w:rPr>
                <w:b/>
                <w:sz w:val="24"/>
              </w:rPr>
            </w:pPr>
            <w:r>
              <w:rPr>
                <w:b/>
                <w:color w:val="12343A"/>
                <w:sz w:val="24"/>
              </w:rPr>
              <w:t>Get</w:t>
            </w:r>
            <w:r>
              <w:rPr>
                <w:b/>
                <w:color w:val="12343A"/>
                <w:spacing w:val="-5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Weather</w:t>
            </w:r>
            <w:r>
              <w:rPr>
                <w:b/>
                <w:color w:val="12343A"/>
                <w:spacing w:val="-3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Forecast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for</w:t>
            </w:r>
            <w:r>
              <w:rPr>
                <w:b/>
                <w:color w:val="12343A"/>
                <w:spacing w:val="-4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a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Specific</w:t>
            </w:r>
            <w:r>
              <w:rPr>
                <w:b/>
                <w:color w:val="12343A"/>
                <w:spacing w:val="-3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Location:</w:t>
            </w:r>
          </w:p>
        </w:tc>
        <w:tc>
          <w:tcPr>
            <w:tcW w:w="4247" w:type="dxa"/>
          </w:tcPr>
          <w:p w14:paraId="3D05F4CE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</w:tbl>
    <w:p w14:paraId="52E6E1FC" w14:textId="77777777" w:rsidR="007C5932" w:rsidRDefault="00000000">
      <w:pPr>
        <w:pStyle w:val="BodyText"/>
        <w:spacing w:before="104" w:line="360" w:lineRule="auto"/>
        <w:ind w:left="560" w:right="5186"/>
      </w:pPr>
      <w:r>
        <w:t>function getWeatherForecast(location) {</w:t>
      </w:r>
      <w:r>
        <w:rPr>
          <w:spacing w:val="1"/>
        </w:rPr>
        <w:t xml:space="preserve"> </w:t>
      </w:r>
      <w:r>
        <w:t>response = callWeatherAPI(location)</w:t>
      </w:r>
      <w:r>
        <w:rPr>
          <w:spacing w:val="1"/>
        </w:rPr>
        <w:t xml:space="preserve"> </w:t>
      </w:r>
      <w:r>
        <w:t>forecast = parseWeatherResponse(response)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forecast</w:t>
      </w:r>
    </w:p>
    <w:p w14:paraId="7E78567C" w14:textId="77777777" w:rsidR="007C5932" w:rsidRDefault="00000000">
      <w:pPr>
        <w:pStyle w:val="BodyText"/>
        <w:spacing w:before="1"/>
        <w:ind w:left="560"/>
      </w:pPr>
      <w:r>
        <w:t>}</w:t>
      </w:r>
    </w:p>
    <w:p w14:paraId="699AE05C" w14:textId="77777777" w:rsidR="007C5932" w:rsidRDefault="007C5932">
      <w:pPr>
        <w:pStyle w:val="BodyText"/>
        <w:spacing w:before="2" w:after="1"/>
        <w:rPr>
          <w:sz w:val="21"/>
        </w:rPr>
      </w:pPr>
    </w:p>
    <w:tbl>
      <w:tblPr>
        <w:tblW w:w="0" w:type="auto"/>
        <w:tblInd w:w="11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3740"/>
        <w:gridCol w:w="5651"/>
      </w:tblGrid>
      <w:tr w:rsidR="007C5932" w14:paraId="394B1FAB" w14:textId="77777777">
        <w:trPr>
          <w:trHeight w:val="318"/>
        </w:trPr>
        <w:tc>
          <w:tcPr>
            <w:tcW w:w="454" w:type="dxa"/>
          </w:tcPr>
          <w:p w14:paraId="759E1970" w14:textId="77777777" w:rsidR="007C5932" w:rsidRDefault="00000000">
            <w:pPr>
              <w:pStyle w:val="TableParagraph"/>
              <w:spacing w:before="9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3740" w:type="dxa"/>
            <w:tcBorders>
              <w:top w:val="single" w:sz="4" w:space="0" w:color="E4E7EB"/>
              <w:bottom w:val="double" w:sz="0" w:space="0" w:color="E4E7EB"/>
            </w:tcBorders>
            <w:shd w:val="clear" w:color="auto" w:fill="FBFBF8"/>
          </w:tcPr>
          <w:p w14:paraId="4D42CCBB" w14:textId="77777777" w:rsidR="007C5932" w:rsidRDefault="00000000">
            <w:pPr>
              <w:pStyle w:val="TableParagraph"/>
              <w:spacing w:before="1"/>
              <w:ind w:left="2" w:right="-15"/>
              <w:rPr>
                <w:b/>
                <w:sz w:val="24"/>
              </w:rPr>
            </w:pPr>
            <w:r>
              <w:rPr>
                <w:b/>
                <w:color w:val="12343A"/>
                <w:sz w:val="24"/>
              </w:rPr>
              <w:t>Add</w:t>
            </w:r>
            <w:r>
              <w:rPr>
                <w:b/>
                <w:color w:val="12343A"/>
                <w:spacing w:val="-1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Location</w:t>
            </w:r>
            <w:r>
              <w:rPr>
                <w:b/>
                <w:color w:val="12343A"/>
                <w:spacing w:val="-1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to</w:t>
            </w:r>
            <w:r>
              <w:rPr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Tracked</w:t>
            </w:r>
            <w:r>
              <w:rPr>
                <w:b/>
                <w:color w:val="12343A"/>
                <w:spacing w:val="1"/>
                <w:sz w:val="24"/>
              </w:rPr>
              <w:t xml:space="preserve"> </w:t>
            </w:r>
            <w:r>
              <w:rPr>
                <w:b/>
                <w:color w:val="12343A"/>
                <w:sz w:val="24"/>
              </w:rPr>
              <w:t>Locations:</w:t>
            </w:r>
          </w:p>
        </w:tc>
        <w:tc>
          <w:tcPr>
            <w:tcW w:w="5651" w:type="dxa"/>
          </w:tcPr>
          <w:p w14:paraId="16B50345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</w:tbl>
    <w:p w14:paraId="120AC667" w14:textId="77777777" w:rsidR="007C5932" w:rsidRDefault="00000000">
      <w:pPr>
        <w:pStyle w:val="BodyText"/>
        <w:spacing w:before="105" w:line="360" w:lineRule="auto"/>
        <w:ind w:left="620" w:right="5278" w:hanging="60"/>
      </w:pPr>
      <w:r>
        <w:t>function</w:t>
      </w:r>
      <w:r>
        <w:rPr>
          <w:spacing w:val="-10"/>
        </w:rPr>
        <w:t xml:space="preserve"> </w:t>
      </w:r>
      <w:r>
        <w:t>addLocationToTracked(location)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 (isValidLocation(location)) {</w:t>
      </w:r>
      <w:r>
        <w:rPr>
          <w:spacing w:val="1"/>
        </w:rPr>
        <w:t xml:space="preserve"> </w:t>
      </w:r>
      <w:r>
        <w:t>user.addTrackedLocation(location)</w:t>
      </w:r>
      <w:r>
        <w:rPr>
          <w:spacing w:val="1"/>
        </w:rPr>
        <w:t xml:space="preserve"> </w:t>
      </w:r>
      <w:r>
        <w:t>saveUserData(user)</w:t>
      </w:r>
    </w:p>
    <w:p w14:paraId="426A2ABF" w14:textId="77777777" w:rsidR="007C5932" w:rsidRDefault="00000000">
      <w:pPr>
        <w:pStyle w:val="BodyText"/>
        <w:ind w:left="620"/>
      </w:pPr>
      <w:r>
        <w:t>}</w:t>
      </w:r>
    </w:p>
    <w:p w14:paraId="7DF6A63E" w14:textId="77777777" w:rsidR="007C5932" w:rsidRDefault="00000000">
      <w:pPr>
        <w:pStyle w:val="BodyText"/>
        <w:spacing w:before="139"/>
        <w:ind w:left="620"/>
      </w:pPr>
      <w:r>
        <w:t>}</w:t>
      </w:r>
    </w:p>
    <w:p w14:paraId="7A5495F3" w14:textId="77777777" w:rsidR="007C5932" w:rsidRDefault="007C5932">
      <w:pPr>
        <w:pStyle w:val="BodyText"/>
        <w:spacing w:before="2"/>
        <w:rPr>
          <w:sz w:val="21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2996"/>
        <w:gridCol w:w="5975"/>
      </w:tblGrid>
      <w:tr w:rsidR="007C5932" w14:paraId="6CB7BE57" w14:textId="77777777">
        <w:trPr>
          <w:trHeight w:val="376"/>
        </w:trPr>
        <w:tc>
          <w:tcPr>
            <w:tcW w:w="514" w:type="dxa"/>
          </w:tcPr>
          <w:p w14:paraId="1A098E2E" w14:textId="77777777" w:rsidR="007C5932" w:rsidRDefault="00000000">
            <w:pPr>
              <w:pStyle w:val="TableParagraph"/>
              <w:spacing w:before="61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</w:t>
            </w:r>
          </w:p>
        </w:tc>
        <w:tc>
          <w:tcPr>
            <w:tcW w:w="2996" w:type="dxa"/>
            <w:tcBorders>
              <w:top w:val="double" w:sz="0" w:space="0" w:color="E4E7EB"/>
            </w:tcBorders>
            <w:shd w:val="clear" w:color="auto" w:fill="FBFBF8"/>
          </w:tcPr>
          <w:p w14:paraId="7BA03AC5" w14:textId="77777777" w:rsidR="007C5932" w:rsidRDefault="00000000">
            <w:pPr>
              <w:pStyle w:val="TableParagraph"/>
              <w:ind w:left="1" w:right="-15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2343A"/>
                <w:sz w:val="24"/>
              </w:rPr>
              <w:t>Display</w:t>
            </w:r>
            <w:r>
              <w:rPr>
                <w:rFonts w:ascii="Segoe UI"/>
                <w:b/>
                <w:color w:val="12343A"/>
                <w:spacing w:val="-5"/>
                <w:sz w:val="24"/>
              </w:rPr>
              <w:t xml:space="preserve"> </w:t>
            </w:r>
            <w:r>
              <w:rPr>
                <w:rFonts w:ascii="Segoe UI"/>
                <w:b/>
                <w:color w:val="12343A"/>
                <w:sz w:val="24"/>
              </w:rPr>
              <w:t>Tracked</w:t>
            </w:r>
            <w:r>
              <w:rPr>
                <w:rFonts w:ascii="Segoe UI"/>
                <w:b/>
                <w:color w:val="12343A"/>
                <w:spacing w:val="-4"/>
                <w:sz w:val="24"/>
              </w:rPr>
              <w:t xml:space="preserve"> </w:t>
            </w:r>
            <w:r>
              <w:rPr>
                <w:rFonts w:ascii="Segoe UI"/>
                <w:b/>
                <w:color w:val="12343A"/>
                <w:sz w:val="24"/>
              </w:rPr>
              <w:t>Locations:</w:t>
            </w:r>
          </w:p>
        </w:tc>
        <w:tc>
          <w:tcPr>
            <w:tcW w:w="5975" w:type="dxa"/>
          </w:tcPr>
          <w:p w14:paraId="4CFBA362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</w:tbl>
    <w:p w14:paraId="600E0458" w14:textId="0E7FEA27" w:rsidR="007C5932" w:rsidRDefault="00652577">
      <w:pPr>
        <w:pStyle w:val="BodyText"/>
        <w:spacing w:before="6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5CFB497D" wp14:editId="56FBA1ED">
                <wp:simplePos x="0" y="0"/>
                <wp:positionH relativeFrom="page">
                  <wp:posOffset>627380</wp:posOffset>
                </wp:positionH>
                <wp:positionV relativeFrom="paragraph">
                  <wp:posOffset>66675</wp:posOffset>
                </wp:positionV>
                <wp:extent cx="6251575" cy="1009650"/>
                <wp:effectExtent l="0" t="0" r="0" b="0"/>
                <wp:wrapTopAndBottom/>
                <wp:docPr id="34015946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1575" cy="10096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52E5BA" w14:textId="77777777" w:rsidR="007C5932" w:rsidRDefault="00000000">
                            <w:pPr>
                              <w:pStyle w:val="BodyText"/>
                              <w:spacing w:line="367" w:lineRule="auto"/>
                              <w:ind w:left="88" w:right="5285"/>
                            </w:pPr>
                            <w:r>
                              <w:t>function displayTrackedLocations()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locations = user.getTrackedLocations()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displayLocations(locations)</w:t>
                            </w:r>
                          </w:p>
                          <w:p w14:paraId="1243C240" w14:textId="77777777" w:rsidR="007C5932" w:rsidRDefault="00000000">
                            <w:pPr>
                              <w:pStyle w:val="BodyText"/>
                              <w:ind w:left="8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497D" id="Text Box 129" o:spid="_x0000_s1039" type="#_x0000_t202" style="position:absolute;margin-left:49.4pt;margin-top:5.25pt;width:492.25pt;height:79.5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" filled="f" strokecolor="#e4e7eb" strokeweight=".24pt">
                <v:textbox inset="0,0,0,0">
                  <w:txbxContent>
                    <w:p w14:paraId="0752E5BA" w14:textId="77777777" w:rsidR="007C5932" w:rsidRDefault="00000000">
                      <w:pPr>
                        <w:pStyle w:val="BodyText"/>
                        <w:spacing w:line="367" w:lineRule="auto"/>
                        <w:ind w:left="88" w:right="5285"/>
                      </w:pPr>
                      <w:r>
                        <w:t>function displayTrackedLocations()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locations = user.getTrackedLocations()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displayLocations(locations)</w:t>
                      </w:r>
                    </w:p>
                    <w:p w14:paraId="1243C240" w14:textId="77777777" w:rsidR="007C5932" w:rsidRDefault="00000000">
                      <w:pPr>
                        <w:pStyle w:val="BodyText"/>
                        <w:ind w:left="8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C97DD0" w14:textId="77777777" w:rsidR="007C5932" w:rsidRDefault="007C5932">
      <w:pPr>
        <w:pStyle w:val="BodyText"/>
        <w:spacing w:before="7"/>
        <w:rPr>
          <w:sz w:val="6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3911"/>
        <w:gridCol w:w="5061"/>
      </w:tblGrid>
      <w:tr w:rsidR="007C5932" w14:paraId="33D24DB2" w14:textId="77777777">
        <w:trPr>
          <w:trHeight w:val="323"/>
        </w:trPr>
        <w:tc>
          <w:tcPr>
            <w:tcW w:w="514" w:type="dxa"/>
            <w:tcBorders>
              <w:bottom w:val="nil"/>
            </w:tcBorders>
          </w:tcPr>
          <w:p w14:paraId="10EC3FE0" w14:textId="77777777" w:rsidR="007C5932" w:rsidRDefault="00000000">
            <w:pPr>
              <w:pStyle w:val="TableParagraph"/>
              <w:spacing w:before="63" w:line="240" w:lineRule="exact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</w:t>
            </w:r>
          </w:p>
        </w:tc>
        <w:tc>
          <w:tcPr>
            <w:tcW w:w="3911" w:type="dxa"/>
            <w:tcBorders>
              <w:top w:val="double" w:sz="0" w:space="0" w:color="E4E7EB"/>
            </w:tcBorders>
            <w:shd w:val="clear" w:color="auto" w:fill="FBFBF8"/>
          </w:tcPr>
          <w:p w14:paraId="525B2766" w14:textId="77777777" w:rsidR="007C5932" w:rsidRDefault="00000000">
            <w:pPr>
              <w:pStyle w:val="TableParagraph"/>
              <w:spacing w:before="2" w:line="301" w:lineRule="exact"/>
              <w:ind w:left="1" w:right="-15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2343A"/>
                <w:sz w:val="24"/>
              </w:rPr>
              <w:t>Send</w:t>
            </w:r>
            <w:r>
              <w:rPr>
                <w:rFonts w:ascii="Segoe UI"/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rFonts w:ascii="Segoe UI"/>
                <w:b/>
                <w:color w:val="12343A"/>
                <w:sz w:val="24"/>
              </w:rPr>
              <w:t>Weather</w:t>
            </w:r>
            <w:r>
              <w:rPr>
                <w:rFonts w:ascii="Segoe UI"/>
                <w:b/>
                <w:color w:val="12343A"/>
                <w:spacing w:val="-3"/>
                <w:sz w:val="24"/>
              </w:rPr>
              <w:t xml:space="preserve"> </w:t>
            </w:r>
            <w:r>
              <w:rPr>
                <w:rFonts w:ascii="Segoe UI"/>
                <w:b/>
                <w:color w:val="12343A"/>
                <w:sz w:val="24"/>
              </w:rPr>
              <w:t>Alert</w:t>
            </w:r>
            <w:r>
              <w:rPr>
                <w:rFonts w:ascii="Segoe UI"/>
                <w:b/>
                <w:color w:val="12343A"/>
                <w:spacing w:val="-1"/>
                <w:sz w:val="24"/>
              </w:rPr>
              <w:t xml:space="preserve"> </w:t>
            </w:r>
            <w:r>
              <w:rPr>
                <w:rFonts w:ascii="Segoe UI"/>
                <w:b/>
                <w:color w:val="12343A"/>
                <w:sz w:val="24"/>
              </w:rPr>
              <w:t>for</w:t>
            </w:r>
            <w:r>
              <w:rPr>
                <w:rFonts w:ascii="Segoe UI"/>
                <w:b/>
                <w:color w:val="12343A"/>
                <w:spacing w:val="-1"/>
                <w:sz w:val="24"/>
              </w:rPr>
              <w:t xml:space="preserve"> </w:t>
            </w:r>
            <w:r>
              <w:rPr>
                <w:rFonts w:ascii="Segoe UI"/>
                <w:b/>
                <w:color w:val="12343A"/>
                <w:sz w:val="24"/>
              </w:rPr>
              <w:t>a</w:t>
            </w:r>
            <w:r>
              <w:rPr>
                <w:rFonts w:ascii="Segoe UI"/>
                <w:b/>
                <w:color w:val="12343A"/>
                <w:spacing w:val="-2"/>
                <w:sz w:val="24"/>
              </w:rPr>
              <w:t xml:space="preserve"> </w:t>
            </w:r>
            <w:r>
              <w:rPr>
                <w:rFonts w:ascii="Segoe UI"/>
                <w:b/>
                <w:color w:val="12343A"/>
                <w:sz w:val="24"/>
              </w:rPr>
              <w:t>Location:</w:t>
            </w:r>
          </w:p>
        </w:tc>
        <w:tc>
          <w:tcPr>
            <w:tcW w:w="5061" w:type="dxa"/>
            <w:tcBorders>
              <w:bottom w:val="nil"/>
            </w:tcBorders>
          </w:tcPr>
          <w:p w14:paraId="0E0368A5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  <w:tr w:rsidR="007C5932" w14:paraId="519B61BD" w14:textId="77777777">
        <w:trPr>
          <w:trHeight w:val="4013"/>
        </w:trPr>
        <w:tc>
          <w:tcPr>
            <w:tcW w:w="9486" w:type="dxa"/>
            <w:gridSpan w:val="3"/>
            <w:tcBorders>
              <w:top w:val="nil"/>
              <w:bottom w:val="nil"/>
            </w:tcBorders>
          </w:tcPr>
          <w:p w14:paraId="25FB71A5" w14:textId="77777777" w:rsidR="007C5932" w:rsidRDefault="00000000">
            <w:pPr>
              <w:pStyle w:val="TableParagraph"/>
              <w:spacing w:before="148" w:line="367" w:lineRule="auto"/>
              <w:ind w:left="91" w:right="5675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sendWeatherAlert(location)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 (isAuthorizedToSendAlerts())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sendAlert(location)</w:t>
            </w:r>
          </w:p>
          <w:p w14:paraId="3A438176" w14:textId="77777777" w:rsidR="007C5932" w:rsidRDefault="00000000">
            <w:pPr>
              <w:pStyle w:val="TableParagraph"/>
              <w:spacing w:before="1"/>
              <w:ind w:left="151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ACA6063" w14:textId="77777777" w:rsidR="007C5932" w:rsidRDefault="00000000">
            <w:pPr>
              <w:pStyle w:val="TableParagraph"/>
              <w:spacing w:before="146"/>
              <w:ind w:left="151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0E08B9B" w14:textId="77777777" w:rsidR="007C593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515"/>
                <w:tab w:val="left" w:pos="516"/>
              </w:tabs>
              <w:spacing w:before="155" w:line="362" w:lineRule="auto"/>
              <w:ind w:right="4520" w:firstLine="0"/>
              <w:rPr>
                <w:sz w:val="24"/>
              </w:rPr>
            </w:pPr>
            <w:r>
              <w:rPr>
                <w:rFonts w:ascii="Segoe UI" w:hAnsi="Segoe UI"/>
                <w:bCs/>
                <w:color w:val="12343A"/>
                <w:sz w:val="24"/>
              </w:rPr>
              <w:t>Display Weather History for a Location:</w:t>
            </w:r>
            <w:r>
              <w:rPr>
                <w:rFonts w:ascii="Segoe UI" w:hAnsi="Segoe UI"/>
                <w:bCs/>
                <w:color w:val="12343A"/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displayWeatherHistory(location)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getWeatherHistory(location)</w:t>
            </w:r>
          </w:p>
          <w:p w14:paraId="5158AAC0" w14:textId="77777777" w:rsidR="007C5932" w:rsidRDefault="00000000">
            <w:pPr>
              <w:pStyle w:val="TableParagraph"/>
              <w:spacing w:before="6"/>
              <w:ind w:left="151"/>
              <w:rPr>
                <w:sz w:val="24"/>
              </w:rPr>
            </w:pPr>
            <w:r>
              <w:rPr>
                <w:sz w:val="24"/>
              </w:rPr>
              <w:t>displayHistory(history)</w:t>
            </w:r>
          </w:p>
        </w:tc>
      </w:tr>
    </w:tbl>
    <w:p w14:paraId="51016F45" w14:textId="77777777" w:rsidR="007C5932" w:rsidRDefault="007C5932">
      <w:pPr>
        <w:rPr>
          <w:sz w:val="24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F167B37" w14:textId="0DCECBA2" w:rsidR="007C5932" w:rsidRDefault="00652577">
      <w:pPr>
        <w:pStyle w:val="BodyText"/>
        <w:spacing w:before="79"/>
        <w:ind w:left="6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2F3F17A1" wp14:editId="1905C7CD">
                <wp:simplePos x="0" y="0"/>
                <wp:positionH relativeFrom="page">
                  <wp:posOffset>854710</wp:posOffset>
                </wp:positionH>
                <wp:positionV relativeFrom="paragraph">
                  <wp:posOffset>50165</wp:posOffset>
                </wp:positionV>
                <wp:extent cx="6025515" cy="7105015"/>
                <wp:effectExtent l="0" t="0" r="0" b="0"/>
                <wp:wrapNone/>
                <wp:docPr id="196601721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5515" cy="7105015"/>
                        </a:xfrm>
                        <a:custGeom>
                          <a:avLst/>
                          <a:gdLst>
                            <a:gd name="T0" fmla="+- 0 1347 1347"/>
                            <a:gd name="T1" fmla="*/ T0 w 9489"/>
                            <a:gd name="T2" fmla="+- 0 11268 79"/>
                            <a:gd name="T3" fmla="*/ 11268 h 11189"/>
                            <a:gd name="T4" fmla="+- 0 1352 1347"/>
                            <a:gd name="T5" fmla="*/ T4 w 9489"/>
                            <a:gd name="T6" fmla="+- 0 10101 79"/>
                            <a:gd name="T7" fmla="*/ 10101 h 11189"/>
                            <a:gd name="T8" fmla="+- 0 1347 1347"/>
                            <a:gd name="T9" fmla="*/ T8 w 9489"/>
                            <a:gd name="T10" fmla="+- 0 10946 79"/>
                            <a:gd name="T11" fmla="*/ 10946 h 11189"/>
                            <a:gd name="T12" fmla="+- 0 1352 1347"/>
                            <a:gd name="T13" fmla="*/ T12 w 9489"/>
                            <a:gd name="T14" fmla="+- 0 10946 79"/>
                            <a:gd name="T15" fmla="*/ 10946 h 11189"/>
                            <a:gd name="T16" fmla="+- 0 1352 1347"/>
                            <a:gd name="T17" fmla="*/ T16 w 9489"/>
                            <a:gd name="T18" fmla="+- 0 3159 79"/>
                            <a:gd name="T19" fmla="*/ 3159 h 11189"/>
                            <a:gd name="T20" fmla="+- 0 1347 1347"/>
                            <a:gd name="T21" fmla="*/ T20 w 9489"/>
                            <a:gd name="T22" fmla="+- 0 4004 79"/>
                            <a:gd name="T23" fmla="*/ 4004 h 11189"/>
                            <a:gd name="T24" fmla="+- 0 1347 1347"/>
                            <a:gd name="T25" fmla="*/ T24 w 9489"/>
                            <a:gd name="T26" fmla="+- 0 5332 79"/>
                            <a:gd name="T27" fmla="*/ 5332 h 11189"/>
                            <a:gd name="T28" fmla="+- 0 1347 1347"/>
                            <a:gd name="T29" fmla="*/ T28 w 9489"/>
                            <a:gd name="T30" fmla="+- 0 6599 79"/>
                            <a:gd name="T31" fmla="*/ 6599 h 11189"/>
                            <a:gd name="T32" fmla="+- 0 1347 1347"/>
                            <a:gd name="T33" fmla="*/ T32 w 9489"/>
                            <a:gd name="T34" fmla="+- 0 7506 79"/>
                            <a:gd name="T35" fmla="*/ 7506 h 11189"/>
                            <a:gd name="T36" fmla="+- 0 1347 1347"/>
                            <a:gd name="T37" fmla="*/ T36 w 9489"/>
                            <a:gd name="T38" fmla="+- 0 8774 79"/>
                            <a:gd name="T39" fmla="*/ 8774 h 11189"/>
                            <a:gd name="T40" fmla="+- 0 1347 1347"/>
                            <a:gd name="T41" fmla="*/ T40 w 9489"/>
                            <a:gd name="T42" fmla="+- 0 10101 79"/>
                            <a:gd name="T43" fmla="*/ 10101 h 11189"/>
                            <a:gd name="T44" fmla="+- 0 1352 1347"/>
                            <a:gd name="T45" fmla="*/ T44 w 9489"/>
                            <a:gd name="T46" fmla="+- 0 9196 79"/>
                            <a:gd name="T47" fmla="*/ 9196 h 11189"/>
                            <a:gd name="T48" fmla="+- 0 1352 1347"/>
                            <a:gd name="T49" fmla="*/ T48 w 9489"/>
                            <a:gd name="T50" fmla="+- 0 7929 79"/>
                            <a:gd name="T51" fmla="*/ 7929 h 11189"/>
                            <a:gd name="T52" fmla="+- 0 1352 1347"/>
                            <a:gd name="T53" fmla="*/ T52 w 9489"/>
                            <a:gd name="T54" fmla="+- 0 6599 79"/>
                            <a:gd name="T55" fmla="*/ 6599 h 11189"/>
                            <a:gd name="T56" fmla="+- 0 1352 1347"/>
                            <a:gd name="T57" fmla="*/ T56 w 9489"/>
                            <a:gd name="T58" fmla="+- 0 5754 79"/>
                            <a:gd name="T59" fmla="*/ 5754 h 11189"/>
                            <a:gd name="T60" fmla="+- 0 1352 1347"/>
                            <a:gd name="T61" fmla="*/ T60 w 9489"/>
                            <a:gd name="T62" fmla="+- 0 4427 79"/>
                            <a:gd name="T63" fmla="*/ 4427 h 11189"/>
                            <a:gd name="T64" fmla="+- 0 1352 1347"/>
                            <a:gd name="T65" fmla="*/ T64 w 9489"/>
                            <a:gd name="T66" fmla="+- 0 3159 79"/>
                            <a:gd name="T67" fmla="*/ 3159 h 11189"/>
                            <a:gd name="T68" fmla="+- 0 1347 1347"/>
                            <a:gd name="T69" fmla="*/ T68 w 9489"/>
                            <a:gd name="T70" fmla="+- 0 502 79"/>
                            <a:gd name="T71" fmla="*/ 502 h 11189"/>
                            <a:gd name="T72" fmla="+- 0 1347 1347"/>
                            <a:gd name="T73" fmla="*/ T72 w 9489"/>
                            <a:gd name="T74" fmla="+- 0 1829 79"/>
                            <a:gd name="T75" fmla="*/ 1829 h 11189"/>
                            <a:gd name="T76" fmla="+- 0 1347 1347"/>
                            <a:gd name="T77" fmla="*/ T76 w 9489"/>
                            <a:gd name="T78" fmla="+- 0 3159 79"/>
                            <a:gd name="T79" fmla="*/ 3159 h 11189"/>
                            <a:gd name="T80" fmla="+- 0 1352 1347"/>
                            <a:gd name="T81" fmla="*/ T80 w 9489"/>
                            <a:gd name="T82" fmla="+- 0 2252 79"/>
                            <a:gd name="T83" fmla="*/ 2252 h 11189"/>
                            <a:gd name="T84" fmla="+- 0 1352 1347"/>
                            <a:gd name="T85" fmla="*/ T84 w 9489"/>
                            <a:gd name="T86" fmla="+- 0 985 79"/>
                            <a:gd name="T87" fmla="*/ 985 h 11189"/>
                            <a:gd name="T88" fmla="+- 0 10831 1347"/>
                            <a:gd name="T89" fmla="*/ T88 w 9489"/>
                            <a:gd name="T90" fmla="+- 0 11263 79"/>
                            <a:gd name="T91" fmla="*/ 11263 h 11189"/>
                            <a:gd name="T92" fmla="+- 0 10831 1347"/>
                            <a:gd name="T93" fmla="*/ T92 w 9489"/>
                            <a:gd name="T94" fmla="+- 0 11268 79"/>
                            <a:gd name="T95" fmla="*/ 11268 h 11189"/>
                            <a:gd name="T96" fmla="+- 0 10831 1347"/>
                            <a:gd name="T97" fmla="*/ T96 w 9489"/>
                            <a:gd name="T98" fmla="+- 0 11263 79"/>
                            <a:gd name="T99" fmla="*/ 11263 h 11189"/>
                            <a:gd name="T100" fmla="+- 0 10836 1347"/>
                            <a:gd name="T101" fmla="*/ T100 w 9489"/>
                            <a:gd name="T102" fmla="+- 0 11263 79"/>
                            <a:gd name="T103" fmla="*/ 11263 h 11189"/>
                            <a:gd name="T104" fmla="+- 0 10831 1347"/>
                            <a:gd name="T105" fmla="*/ T104 w 9489"/>
                            <a:gd name="T106" fmla="+- 0 10524 79"/>
                            <a:gd name="T107" fmla="*/ 10524 h 11189"/>
                            <a:gd name="T108" fmla="+- 0 10836 1347"/>
                            <a:gd name="T109" fmla="*/ T108 w 9489"/>
                            <a:gd name="T110" fmla="+- 0 11263 79"/>
                            <a:gd name="T111" fmla="*/ 11263 h 11189"/>
                            <a:gd name="T112" fmla="+- 0 10836 1347"/>
                            <a:gd name="T113" fmla="*/ T112 w 9489"/>
                            <a:gd name="T114" fmla="+- 0 10101 79"/>
                            <a:gd name="T115" fmla="*/ 10101 h 11189"/>
                            <a:gd name="T116" fmla="+- 0 10831 1347"/>
                            <a:gd name="T117" fmla="*/ T116 w 9489"/>
                            <a:gd name="T118" fmla="+- 0 3582 79"/>
                            <a:gd name="T119" fmla="*/ 3582 h 11189"/>
                            <a:gd name="T120" fmla="+- 0 10831 1347"/>
                            <a:gd name="T121" fmla="*/ T120 w 9489"/>
                            <a:gd name="T122" fmla="+- 0 4849 79"/>
                            <a:gd name="T123" fmla="*/ 4849 h 11189"/>
                            <a:gd name="T124" fmla="+- 0 10831 1347"/>
                            <a:gd name="T125" fmla="*/ T124 w 9489"/>
                            <a:gd name="T126" fmla="+- 0 6176 79"/>
                            <a:gd name="T127" fmla="*/ 6176 h 11189"/>
                            <a:gd name="T128" fmla="+- 0 10831 1347"/>
                            <a:gd name="T129" fmla="*/ T128 w 9489"/>
                            <a:gd name="T130" fmla="+- 0 7022 79"/>
                            <a:gd name="T131" fmla="*/ 7022 h 11189"/>
                            <a:gd name="T132" fmla="+- 0 10831 1347"/>
                            <a:gd name="T133" fmla="*/ T132 w 9489"/>
                            <a:gd name="T134" fmla="+- 0 8351 79"/>
                            <a:gd name="T135" fmla="*/ 8351 h 11189"/>
                            <a:gd name="T136" fmla="+- 0 10831 1347"/>
                            <a:gd name="T137" fmla="*/ T136 w 9489"/>
                            <a:gd name="T138" fmla="+- 0 9678 79"/>
                            <a:gd name="T139" fmla="*/ 9678 h 11189"/>
                            <a:gd name="T140" fmla="+- 0 10836 1347"/>
                            <a:gd name="T141" fmla="*/ T140 w 9489"/>
                            <a:gd name="T142" fmla="+- 0 9678 79"/>
                            <a:gd name="T143" fmla="*/ 9678 h 11189"/>
                            <a:gd name="T144" fmla="+- 0 10836 1347"/>
                            <a:gd name="T145" fmla="*/ T144 w 9489"/>
                            <a:gd name="T146" fmla="+- 0 8351 79"/>
                            <a:gd name="T147" fmla="*/ 8351 h 11189"/>
                            <a:gd name="T148" fmla="+- 0 10836 1347"/>
                            <a:gd name="T149" fmla="*/ T148 w 9489"/>
                            <a:gd name="T150" fmla="+- 0 7022 79"/>
                            <a:gd name="T151" fmla="*/ 7022 h 11189"/>
                            <a:gd name="T152" fmla="+- 0 10836 1347"/>
                            <a:gd name="T153" fmla="*/ T152 w 9489"/>
                            <a:gd name="T154" fmla="+- 0 6176 79"/>
                            <a:gd name="T155" fmla="*/ 6176 h 11189"/>
                            <a:gd name="T156" fmla="+- 0 10836 1347"/>
                            <a:gd name="T157" fmla="*/ T156 w 9489"/>
                            <a:gd name="T158" fmla="+- 0 4849 79"/>
                            <a:gd name="T159" fmla="*/ 4849 h 11189"/>
                            <a:gd name="T160" fmla="+- 0 10836 1347"/>
                            <a:gd name="T161" fmla="*/ T160 w 9489"/>
                            <a:gd name="T162" fmla="+- 0 3582 79"/>
                            <a:gd name="T163" fmla="*/ 3582 h 11189"/>
                            <a:gd name="T164" fmla="+- 0 10831 1347"/>
                            <a:gd name="T165" fmla="*/ T164 w 9489"/>
                            <a:gd name="T166" fmla="+- 0 79 79"/>
                            <a:gd name="T167" fmla="*/ 79 h 11189"/>
                            <a:gd name="T168" fmla="+- 0 10831 1347"/>
                            <a:gd name="T169" fmla="*/ T168 w 9489"/>
                            <a:gd name="T170" fmla="+- 0 1407 79"/>
                            <a:gd name="T171" fmla="*/ 1407 h 11189"/>
                            <a:gd name="T172" fmla="+- 0 10831 1347"/>
                            <a:gd name="T173" fmla="*/ T172 w 9489"/>
                            <a:gd name="T174" fmla="+- 0 2674 79"/>
                            <a:gd name="T175" fmla="*/ 2674 h 11189"/>
                            <a:gd name="T176" fmla="+- 0 10836 1347"/>
                            <a:gd name="T177" fmla="*/ T176 w 9489"/>
                            <a:gd name="T178" fmla="+- 0 2674 79"/>
                            <a:gd name="T179" fmla="*/ 2674 h 11189"/>
                            <a:gd name="T180" fmla="+- 0 10836 1347"/>
                            <a:gd name="T181" fmla="*/ T180 w 9489"/>
                            <a:gd name="T182" fmla="+- 0 1407 79"/>
                            <a:gd name="T183" fmla="*/ 1407 h 11189"/>
                            <a:gd name="T184" fmla="+- 0 10836 1347"/>
                            <a:gd name="T185" fmla="*/ T184 w 9489"/>
                            <a:gd name="T186" fmla="+- 0 79 79"/>
                            <a:gd name="T187" fmla="*/ 79 h 111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489" h="11189">
                              <a:moveTo>
                                <a:pt x="5" y="11184"/>
                              </a:moveTo>
                              <a:lnTo>
                                <a:pt x="0" y="11184"/>
                              </a:lnTo>
                              <a:lnTo>
                                <a:pt x="0" y="11189"/>
                              </a:lnTo>
                              <a:lnTo>
                                <a:pt x="5" y="11189"/>
                              </a:lnTo>
                              <a:lnTo>
                                <a:pt x="5" y="11184"/>
                              </a:lnTo>
                              <a:close/>
                              <a:moveTo>
                                <a:pt x="5" y="10022"/>
                              </a:moveTo>
                              <a:lnTo>
                                <a:pt x="0" y="10022"/>
                              </a:lnTo>
                              <a:lnTo>
                                <a:pt x="0" y="10445"/>
                              </a:lnTo>
                              <a:lnTo>
                                <a:pt x="0" y="10867"/>
                              </a:lnTo>
                              <a:lnTo>
                                <a:pt x="0" y="11184"/>
                              </a:lnTo>
                              <a:lnTo>
                                <a:pt x="5" y="11184"/>
                              </a:lnTo>
                              <a:lnTo>
                                <a:pt x="5" y="10867"/>
                              </a:lnTo>
                              <a:lnTo>
                                <a:pt x="5" y="10445"/>
                              </a:lnTo>
                              <a:lnTo>
                                <a:pt x="5" y="10022"/>
                              </a:lnTo>
                              <a:close/>
                              <a:moveTo>
                                <a:pt x="5" y="3080"/>
                              </a:moveTo>
                              <a:lnTo>
                                <a:pt x="0" y="3080"/>
                              </a:lnTo>
                              <a:lnTo>
                                <a:pt x="0" y="3503"/>
                              </a:lnTo>
                              <a:lnTo>
                                <a:pt x="0" y="3925"/>
                              </a:lnTo>
                              <a:lnTo>
                                <a:pt x="0" y="4348"/>
                              </a:lnTo>
                              <a:lnTo>
                                <a:pt x="0" y="4770"/>
                              </a:lnTo>
                              <a:lnTo>
                                <a:pt x="0" y="5253"/>
                              </a:lnTo>
                              <a:lnTo>
                                <a:pt x="0" y="5675"/>
                              </a:lnTo>
                              <a:lnTo>
                                <a:pt x="0" y="6097"/>
                              </a:lnTo>
                              <a:lnTo>
                                <a:pt x="0" y="6520"/>
                              </a:lnTo>
                              <a:lnTo>
                                <a:pt x="0" y="6943"/>
                              </a:lnTo>
                              <a:lnTo>
                                <a:pt x="0" y="7427"/>
                              </a:lnTo>
                              <a:lnTo>
                                <a:pt x="0" y="7850"/>
                              </a:lnTo>
                              <a:lnTo>
                                <a:pt x="0" y="8272"/>
                              </a:lnTo>
                              <a:lnTo>
                                <a:pt x="0" y="8695"/>
                              </a:lnTo>
                              <a:lnTo>
                                <a:pt x="0" y="9117"/>
                              </a:lnTo>
                              <a:lnTo>
                                <a:pt x="0" y="9599"/>
                              </a:lnTo>
                              <a:lnTo>
                                <a:pt x="0" y="10022"/>
                              </a:lnTo>
                              <a:lnTo>
                                <a:pt x="5" y="10022"/>
                              </a:lnTo>
                              <a:lnTo>
                                <a:pt x="5" y="9599"/>
                              </a:lnTo>
                              <a:lnTo>
                                <a:pt x="5" y="9117"/>
                              </a:lnTo>
                              <a:lnTo>
                                <a:pt x="5" y="8695"/>
                              </a:lnTo>
                              <a:lnTo>
                                <a:pt x="5" y="8272"/>
                              </a:lnTo>
                              <a:lnTo>
                                <a:pt x="5" y="7850"/>
                              </a:lnTo>
                              <a:lnTo>
                                <a:pt x="5" y="7427"/>
                              </a:lnTo>
                              <a:lnTo>
                                <a:pt x="5" y="6943"/>
                              </a:lnTo>
                              <a:lnTo>
                                <a:pt x="5" y="6520"/>
                              </a:lnTo>
                              <a:lnTo>
                                <a:pt x="5" y="6097"/>
                              </a:lnTo>
                              <a:lnTo>
                                <a:pt x="5" y="5675"/>
                              </a:lnTo>
                              <a:lnTo>
                                <a:pt x="5" y="5253"/>
                              </a:lnTo>
                              <a:lnTo>
                                <a:pt x="5" y="4770"/>
                              </a:lnTo>
                              <a:lnTo>
                                <a:pt x="5" y="4348"/>
                              </a:lnTo>
                              <a:lnTo>
                                <a:pt x="5" y="3925"/>
                              </a:lnTo>
                              <a:lnTo>
                                <a:pt x="5" y="3503"/>
                              </a:lnTo>
                              <a:lnTo>
                                <a:pt x="5" y="3080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423"/>
                              </a:lnTo>
                              <a:lnTo>
                                <a:pt x="0" y="906"/>
                              </a:lnTo>
                              <a:lnTo>
                                <a:pt x="0" y="1328"/>
                              </a:lnTo>
                              <a:lnTo>
                                <a:pt x="0" y="1750"/>
                              </a:lnTo>
                              <a:lnTo>
                                <a:pt x="0" y="2173"/>
                              </a:lnTo>
                              <a:lnTo>
                                <a:pt x="0" y="2595"/>
                              </a:lnTo>
                              <a:lnTo>
                                <a:pt x="0" y="3080"/>
                              </a:lnTo>
                              <a:lnTo>
                                <a:pt x="5" y="3080"/>
                              </a:lnTo>
                              <a:lnTo>
                                <a:pt x="5" y="2595"/>
                              </a:lnTo>
                              <a:lnTo>
                                <a:pt x="5" y="2173"/>
                              </a:lnTo>
                              <a:lnTo>
                                <a:pt x="5" y="1750"/>
                              </a:lnTo>
                              <a:lnTo>
                                <a:pt x="5" y="1328"/>
                              </a:lnTo>
                              <a:lnTo>
                                <a:pt x="5" y="906"/>
                              </a:lnTo>
                              <a:lnTo>
                                <a:pt x="5" y="423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9484" y="11184"/>
                              </a:moveTo>
                              <a:lnTo>
                                <a:pt x="5" y="11184"/>
                              </a:lnTo>
                              <a:lnTo>
                                <a:pt x="5" y="11189"/>
                              </a:lnTo>
                              <a:lnTo>
                                <a:pt x="9484" y="11189"/>
                              </a:lnTo>
                              <a:lnTo>
                                <a:pt x="9484" y="11184"/>
                              </a:lnTo>
                              <a:close/>
                              <a:moveTo>
                                <a:pt x="9489" y="11184"/>
                              </a:moveTo>
                              <a:lnTo>
                                <a:pt x="9484" y="11184"/>
                              </a:lnTo>
                              <a:lnTo>
                                <a:pt x="9484" y="11189"/>
                              </a:lnTo>
                              <a:lnTo>
                                <a:pt x="9489" y="11189"/>
                              </a:lnTo>
                              <a:lnTo>
                                <a:pt x="9489" y="11184"/>
                              </a:lnTo>
                              <a:close/>
                              <a:moveTo>
                                <a:pt x="9489" y="10022"/>
                              </a:moveTo>
                              <a:lnTo>
                                <a:pt x="9484" y="10022"/>
                              </a:lnTo>
                              <a:lnTo>
                                <a:pt x="9484" y="10445"/>
                              </a:lnTo>
                              <a:lnTo>
                                <a:pt x="9484" y="10867"/>
                              </a:lnTo>
                              <a:lnTo>
                                <a:pt x="9484" y="11184"/>
                              </a:lnTo>
                              <a:lnTo>
                                <a:pt x="9489" y="11184"/>
                              </a:lnTo>
                              <a:lnTo>
                                <a:pt x="9489" y="10867"/>
                              </a:lnTo>
                              <a:lnTo>
                                <a:pt x="9489" y="10445"/>
                              </a:lnTo>
                              <a:lnTo>
                                <a:pt x="9489" y="10022"/>
                              </a:lnTo>
                              <a:close/>
                              <a:moveTo>
                                <a:pt x="9489" y="3080"/>
                              </a:moveTo>
                              <a:lnTo>
                                <a:pt x="9484" y="3080"/>
                              </a:lnTo>
                              <a:lnTo>
                                <a:pt x="9484" y="3503"/>
                              </a:lnTo>
                              <a:lnTo>
                                <a:pt x="9484" y="3925"/>
                              </a:lnTo>
                              <a:lnTo>
                                <a:pt x="9484" y="4348"/>
                              </a:lnTo>
                              <a:lnTo>
                                <a:pt x="9484" y="4770"/>
                              </a:lnTo>
                              <a:lnTo>
                                <a:pt x="9484" y="5253"/>
                              </a:lnTo>
                              <a:lnTo>
                                <a:pt x="9484" y="5675"/>
                              </a:lnTo>
                              <a:lnTo>
                                <a:pt x="9484" y="6097"/>
                              </a:lnTo>
                              <a:lnTo>
                                <a:pt x="9484" y="6520"/>
                              </a:lnTo>
                              <a:lnTo>
                                <a:pt x="9484" y="6943"/>
                              </a:lnTo>
                              <a:lnTo>
                                <a:pt x="9484" y="7427"/>
                              </a:lnTo>
                              <a:lnTo>
                                <a:pt x="9484" y="7850"/>
                              </a:lnTo>
                              <a:lnTo>
                                <a:pt x="9484" y="8272"/>
                              </a:lnTo>
                              <a:lnTo>
                                <a:pt x="9484" y="8695"/>
                              </a:lnTo>
                              <a:lnTo>
                                <a:pt x="9484" y="9117"/>
                              </a:lnTo>
                              <a:lnTo>
                                <a:pt x="9484" y="9599"/>
                              </a:lnTo>
                              <a:lnTo>
                                <a:pt x="9484" y="10022"/>
                              </a:lnTo>
                              <a:lnTo>
                                <a:pt x="9489" y="10022"/>
                              </a:lnTo>
                              <a:lnTo>
                                <a:pt x="9489" y="9599"/>
                              </a:lnTo>
                              <a:lnTo>
                                <a:pt x="9489" y="9117"/>
                              </a:lnTo>
                              <a:lnTo>
                                <a:pt x="9489" y="8695"/>
                              </a:lnTo>
                              <a:lnTo>
                                <a:pt x="9489" y="8272"/>
                              </a:lnTo>
                              <a:lnTo>
                                <a:pt x="9489" y="7850"/>
                              </a:lnTo>
                              <a:lnTo>
                                <a:pt x="9489" y="7427"/>
                              </a:lnTo>
                              <a:lnTo>
                                <a:pt x="9489" y="6943"/>
                              </a:lnTo>
                              <a:lnTo>
                                <a:pt x="9489" y="6520"/>
                              </a:lnTo>
                              <a:lnTo>
                                <a:pt x="9489" y="6097"/>
                              </a:lnTo>
                              <a:lnTo>
                                <a:pt x="9489" y="5675"/>
                              </a:lnTo>
                              <a:lnTo>
                                <a:pt x="9489" y="5253"/>
                              </a:lnTo>
                              <a:lnTo>
                                <a:pt x="9489" y="4770"/>
                              </a:lnTo>
                              <a:lnTo>
                                <a:pt x="9489" y="4348"/>
                              </a:lnTo>
                              <a:lnTo>
                                <a:pt x="9489" y="3925"/>
                              </a:lnTo>
                              <a:lnTo>
                                <a:pt x="9489" y="3503"/>
                              </a:lnTo>
                              <a:lnTo>
                                <a:pt x="9489" y="3080"/>
                              </a:lnTo>
                              <a:close/>
                              <a:moveTo>
                                <a:pt x="9489" y="0"/>
                              </a:moveTo>
                              <a:lnTo>
                                <a:pt x="9484" y="0"/>
                              </a:lnTo>
                              <a:lnTo>
                                <a:pt x="9484" y="423"/>
                              </a:lnTo>
                              <a:lnTo>
                                <a:pt x="9484" y="906"/>
                              </a:lnTo>
                              <a:lnTo>
                                <a:pt x="9484" y="1328"/>
                              </a:lnTo>
                              <a:lnTo>
                                <a:pt x="9484" y="1750"/>
                              </a:lnTo>
                              <a:lnTo>
                                <a:pt x="9484" y="2173"/>
                              </a:lnTo>
                              <a:lnTo>
                                <a:pt x="9484" y="2595"/>
                              </a:lnTo>
                              <a:lnTo>
                                <a:pt x="9484" y="3080"/>
                              </a:lnTo>
                              <a:lnTo>
                                <a:pt x="9489" y="3080"/>
                              </a:lnTo>
                              <a:lnTo>
                                <a:pt x="9489" y="2595"/>
                              </a:lnTo>
                              <a:lnTo>
                                <a:pt x="9489" y="2173"/>
                              </a:lnTo>
                              <a:lnTo>
                                <a:pt x="9489" y="1750"/>
                              </a:lnTo>
                              <a:lnTo>
                                <a:pt x="9489" y="1328"/>
                              </a:lnTo>
                              <a:lnTo>
                                <a:pt x="9489" y="906"/>
                              </a:lnTo>
                              <a:lnTo>
                                <a:pt x="9489" y="423"/>
                              </a:lnTo>
                              <a:lnTo>
                                <a:pt x="9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CE3A" id="AutoShape 130" o:spid="_x0000_s1026" style="position:absolute;margin-left:67.3pt;margin-top:3.95pt;width:474.45pt;height:559.4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9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" path="m5,11184r-5,l,11189r5,l5,11184xm5,10022r-5,l,10445r,422l,11184r5,l5,10867r,-422l5,10022xm5,3080r-5,l,3503r,422l,4348r,422l,5253r,422l,6097r,423l,6943r,484l,7850r,422l,8695r,422l,9599r,423l5,10022r,-423l5,9117r,-422l5,8272r,-422l5,7427r,-484l5,6520r,-423l5,5675r,-422l5,4770r,-422l5,3925r,-422l5,3080xm5,l,,,423,,906r,422l,1750r,423l,2595r,485l5,3080r,-485l5,2173r,-423l5,1328,5,906,5,423,5,xm9484,11184r-9479,l5,11189r9479,l9484,11184xm9489,11184r-5,l9484,11189r5,l9489,11184xm9489,10022r-5,l9484,10445r,422l9484,11184r5,l9489,10867r,-422l9489,10022xm9489,3080r-5,l9484,3503r,422l9484,4348r,422l9484,5253r,422l9484,6097r,423l9484,6943r,484l9484,7850r,422l9484,8695r,422l9484,9599r,423l9489,10022r,-423l9489,9117r,-422l9489,8272r,-422l9489,7427r,-484l9489,6520r,-423l9489,5675r,-422l9489,4770r,-422l9489,3925r,-422l9489,3080xm9489,r-5,l9484,423r,483l9484,1328r,422l9484,2173r,422l9484,3080r5,l9489,2595r,-422l9489,1750r,-422l9489,906r,-483l9489,xe" fillcolor="#e4e7eb" stroked="f">
                <v:path arrowok="t" o:connecttype="custom" o:connectlocs="0,7155180;3175,6414135;0,6950710;3175,6950710;3175,2005965;0,2542540;0,3385820;0,4190365;0,4766310;0,5571490;0,6414135;3175,5839460;3175,5034915;3175,4190365;3175,3653790;3175,2811145;3175,2005965;0,318770;0,1161415;0,2005965;3175,1430020;3175,625475;6022340,7152005;6022340,7155180;6022340,7152005;6025515,7152005;6022340,6682740;6025515,7152005;6025515,6414135;6022340,2274570;6022340,3079115;6022340,3921760;6022340,4458970;6022340,5302885;6022340,6145530;6025515,6145530;6025515,5302885;6025515,4458970;6025515,3921760;6025515,3079115;6025515,2274570;6022340,50165;6022340,893445;6022340,1697990;6025515,1697990;6025515,893445;6025515,5016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}</w:t>
      </w:r>
    </w:p>
    <w:p w14:paraId="5C81BBF4" w14:textId="28FD9364" w:rsidR="007C5932" w:rsidRDefault="00652577">
      <w:pPr>
        <w:spacing w:before="216"/>
        <w:ind w:left="560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27A3F73" wp14:editId="2A8AC6E9">
                <wp:simplePos x="0" y="0"/>
                <wp:positionH relativeFrom="page">
                  <wp:posOffset>1182370</wp:posOffset>
                </wp:positionH>
                <wp:positionV relativeFrom="paragraph">
                  <wp:posOffset>97790</wp:posOffset>
                </wp:positionV>
                <wp:extent cx="2623185" cy="205740"/>
                <wp:effectExtent l="0" t="0" r="0" b="0"/>
                <wp:wrapNone/>
                <wp:docPr id="125176833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20574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068EB" w14:textId="77777777" w:rsidR="007C5932" w:rsidRDefault="00000000">
                            <w:pPr>
                              <w:spacing w:line="317" w:lineRule="exact"/>
                              <w:ind w:left="-1"/>
                              <w:rPr>
                                <w:rFonts w:asci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Current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Conditions: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A3F73" id="Text Box 131" o:spid="_x0000_s1040" type="#_x0000_t202" style="position:absolute;left:0;text-align:left;margin-left:93.1pt;margin-top:7.7pt;width:206.55pt;height:16.2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" fillcolor="#fbfbf8" strokecolor="#e4e7eb" strokeweight=".24pt">
                <v:textbox inset="0,0,0,0">
                  <w:txbxContent>
                    <w:p w14:paraId="5F2068EB" w14:textId="77777777" w:rsidR="007C5932" w:rsidRDefault="00000000">
                      <w:pPr>
                        <w:spacing w:line="317" w:lineRule="exact"/>
                        <w:ind w:left="-1"/>
                        <w:rPr>
                          <w:rFonts w:ascii="Segoe UI"/>
                          <w:b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Display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Current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Weather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Conditions: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Wingdings" w:hAnsi="Wingdings"/>
        </w:rPr>
        <w:t></w:t>
      </w:r>
    </w:p>
    <w:p w14:paraId="78146AB6" w14:textId="77777777" w:rsidR="007C5932" w:rsidRDefault="00000000">
      <w:pPr>
        <w:pStyle w:val="BodyText"/>
        <w:spacing w:before="169" w:line="367" w:lineRule="auto"/>
        <w:ind w:left="620" w:right="5288" w:hanging="60"/>
      </w:pPr>
      <w:r>
        <w:t>function</w:t>
      </w:r>
      <w:r>
        <w:rPr>
          <w:spacing w:val="-8"/>
        </w:rPr>
        <w:t xml:space="preserve"> </w:t>
      </w:r>
      <w:r>
        <w:t>displayCurrentWeather(location)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conditions = getCurrentWeather(location)</w:t>
      </w:r>
      <w:r>
        <w:rPr>
          <w:spacing w:val="1"/>
        </w:rPr>
        <w:t xml:space="preserve"> </w:t>
      </w:r>
      <w:r>
        <w:t>displayConditions(conditions)</w:t>
      </w:r>
    </w:p>
    <w:p w14:paraId="424EB79C" w14:textId="77777777" w:rsidR="007C5932" w:rsidRDefault="00000000">
      <w:pPr>
        <w:pStyle w:val="BodyText"/>
        <w:ind w:left="560"/>
      </w:pPr>
      <w:r>
        <w:t>}</w:t>
      </w:r>
    </w:p>
    <w:p w14:paraId="60E6C04D" w14:textId="53A39ADD" w:rsidR="007C5932" w:rsidRDefault="00652577">
      <w:pPr>
        <w:spacing w:before="216"/>
        <w:ind w:left="560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6E0EEF3" wp14:editId="12334325">
                <wp:simplePos x="0" y="0"/>
                <wp:positionH relativeFrom="page">
                  <wp:posOffset>1182370</wp:posOffset>
                </wp:positionH>
                <wp:positionV relativeFrom="paragraph">
                  <wp:posOffset>97790</wp:posOffset>
                </wp:positionV>
                <wp:extent cx="2621915" cy="205740"/>
                <wp:effectExtent l="0" t="0" r="0" b="0"/>
                <wp:wrapNone/>
                <wp:docPr id="123577924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20574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3FFA3" w14:textId="77777777" w:rsidR="007C5932" w:rsidRDefault="00000000">
                            <w:pPr>
                              <w:spacing w:line="317" w:lineRule="exact"/>
                              <w:ind w:right="-15"/>
                              <w:rPr>
                                <w:rFonts w:asci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Map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Location: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0EEF3" id="Text Box 132" o:spid="_x0000_s1041" type="#_x0000_t202" style="position:absolute;left:0;text-align:left;margin-left:93.1pt;margin-top:7.7pt;width:206.45pt;height:16.2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" fillcolor="#fbfbf8" strokecolor="#e4e7eb" strokeweight=".24pt">
                <v:textbox inset="0,0,0,0">
                  <w:txbxContent>
                    <w:p w14:paraId="55F3FFA3" w14:textId="77777777" w:rsidR="007C5932" w:rsidRDefault="00000000">
                      <w:pPr>
                        <w:spacing w:line="317" w:lineRule="exact"/>
                        <w:ind w:right="-15"/>
                        <w:rPr>
                          <w:rFonts w:ascii="Segoe UI"/>
                          <w:b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Display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Weather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Map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for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a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Location: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Wingdings" w:hAnsi="Wingdings"/>
        </w:rPr>
        <w:t></w:t>
      </w:r>
    </w:p>
    <w:p w14:paraId="0F6C21A4" w14:textId="77777777" w:rsidR="007C5932" w:rsidRDefault="00000000">
      <w:pPr>
        <w:pStyle w:val="BodyText"/>
        <w:spacing w:before="171" w:line="367" w:lineRule="auto"/>
        <w:ind w:left="560" w:right="5583"/>
      </w:pPr>
      <w:r>
        <w:t>function</w:t>
      </w:r>
      <w:r>
        <w:rPr>
          <w:spacing w:val="-9"/>
        </w:rPr>
        <w:t xml:space="preserve"> </w:t>
      </w:r>
      <w:r>
        <w:t>displayWeatherMap(location)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map = getWeatherMap(location)</w:t>
      </w:r>
      <w:r>
        <w:rPr>
          <w:spacing w:val="1"/>
        </w:rPr>
        <w:t xml:space="preserve"> </w:t>
      </w:r>
      <w:r>
        <w:t>displayMap(map)</w:t>
      </w:r>
    </w:p>
    <w:p w14:paraId="425357FC" w14:textId="77777777" w:rsidR="007C5932" w:rsidRDefault="00000000">
      <w:pPr>
        <w:pStyle w:val="BodyText"/>
        <w:spacing w:before="1"/>
        <w:ind w:left="560"/>
      </w:pPr>
      <w:r>
        <w:t>}</w:t>
      </w:r>
    </w:p>
    <w:p w14:paraId="12633C5C" w14:textId="0756AAEF" w:rsidR="007C5932" w:rsidRDefault="00652577">
      <w:pPr>
        <w:spacing w:before="216"/>
        <w:ind w:left="560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E3BC7C1" wp14:editId="431B3F42">
                <wp:simplePos x="0" y="0"/>
                <wp:positionH relativeFrom="page">
                  <wp:posOffset>1182370</wp:posOffset>
                </wp:positionH>
                <wp:positionV relativeFrom="paragraph">
                  <wp:posOffset>97790</wp:posOffset>
                </wp:positionV>
                <wp:extent cx="2393315" cy="205740"/>
                <wp:effectExtent l="0" t="0" r="0" b="0"/>
                <wp:wrapNone/>
                <wp:docPr id="83147651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20574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7C994" w14:textId="77777777" w:rsidR="007C5932" w:rsidRDefault="00000000">
                            <w:pPr>
                              <w:spacing w:line="317" w:lineRule="exact"/>
                              <w:rPr>
                                <w:rFonts w:asci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Hourly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Forecast: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BC7C1" id="Text Box 133" o:spid="_x0000_s1042" type="#_x0000_t202" style="position:absolute;left:0;text-align:left;margin-left:93.1pt;margin-top:7.7pt;width:188.45pt;height:16.2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" fillcolor="#fbfbf8" strokecolor="#e4e7eb" strokeweight=".24pt">
                <v:textbox inset="0,0,0,0">
                  <w:txbxContent>
                    <w:p w14:paraId="6407C994" w14:textId="77777777" w:rsidR="007C5932" w:rsidRDefault="00000000">
                      <w:pPr>
                        <w:spacing w:line="317" w:lineRule="exact"/>
                        <w:rPr>
                          <w:rFonts w:ascii="Segoe UI"/>
                          <w:b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Display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Hourly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Weather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Forecast: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Wingdings" w:hAnsi="Wingdings"/>
        </w:rPr>
        <w:t></w:t>
      </w:r>
    </w:p>
    <w:p w14:paraId="040F58C9" w14:textId="77777777" w:rsidR="007C5932" w:rsidRDefault="00000000">
      <w:pPr>
        <w:pStyle w:val="BodyText"/>
        <w:spacing w:before="169" w:line="367" w:lineRule="auto"/>
        <w:ind w:left="620" w:right="5343" w:hanging="60"/>
      </w:pPr>
      <w:r>
        <w:t>function</w:t>
      </w:r>
      <w:r>
        <w:rPr>
          <w:spacing w:val="-9"/>
        </w:rPr>
        <w:t xml:space="preserve"> </w:t>
      </w:r>
      <w:r>
        <w:t>displayHourlyForecast(location)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forecast = getHourlyForecast(location)</w:t>
      </w:r>
      <w:r>
        <w:rPr>
          <w:spacing w:val="1"/>
        </w:rPr>
        <w:t xml:space="preserve"> </w:t>
      </w:r>
      <w:r>
        <w:t>displayForecast(forecast)</w:t>
      </w:r>
    </w:p>
    <w:p w14:paraId="5BCDD5CF" w14:textId="77777777" w:rsidR="007C5932" w:rsidRDefault="00000000">
      <w:pPr>
        <w:pStyle w:val="BodyText"/>
        <w:spacing w:before="1"/>
        <w:ind w:left="620"/>
      </w:pPr>
      <w:r>
        <w:t>}</w:t>
      </w:r>
    </w:p>
    <w:p w14:paraId="02904849" w14:textId="78566C2E" w:rsidR="007C5932" w:rsidRDefault="00652577">
      <w:pPr>
        <w:spacing w:before="216"/>
        <w:ind w:left="560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66B0B09" wp14:editId="156FAD42">
                <wp:simplePos x="0" y="0"/>
                <wp:positionH relativeFrom="page">
                  <wp:posOffset>1182370</wp:posOffset>
                </wp:positionH>
                <wp:positionV relativeFrom="paragraph">
                  <wp:posOffset>97790</wp:posOffset>
                </wp:positionV>
                <wp:extent cx="2266950" cy="205740"/>
                <wp:effectExtent l="0" t="0" r="0" b="0"/>
                <wp:wrapNone/>
                <wp:docPr id="111995311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20574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F506" w14:textId="77777777" w:rsidR="007C5932" w:rsidRDefault="00000000">
                            <w:pPr>
                              <w:spacing w:line="317" w:lineRule="exact"/>
                              <w:ind w:right="-15"/>
                              <w:rPr>
                                <w:rFonts w:asci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Daily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Forecast: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B0B09" id="Text Box 134" o:spid="_x0000_s1043" type="#_x0000_t202" style="position:absolute;left:0;text-align:left;margin-left:93.1pt;margin-top:7.7pt;width:178.5pt;height:16.2pt;z-index: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" fillcolor="#fbfbf8" strokecolor="#e4e7eb" strokeweight=".24pt">
                <v:textbox inset="0,0,0,0">
                  <w:txbxContent>
                    <w:p w14:paraId="6ED5F506" w14:textId="77777777" w:rsidR="007C5932" w:rsidRDefault="00000000">
                      <w:pPr>
                        <w:spacing w:line="317" w:lineRule="exact"/>
                        <w:ind w:right="-15"/>
                        <w:rPr>
                          <w:rFonts w:ascii="Segoe UI"/>
                          <w:b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Display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Daily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Weather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Forecast: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Wingdings" w:hAnsi="Wingdings"/>
        </w:rPr>
        <w:t></w:t>
      </w:r>
    </w:p>
    <w:p w14:paraId="7431C313" w14:textId="77777777" w:rsidR="007C5932" w:rsidRDefault="00000000">
      <w:pPr>
        <w:pStyle w:val="BodyText"/>
        <w:spacing w:before="171" w:line="367" w:lineRule="auto"/>
        <w:ind w:left="560" w:right="5490"/>
      </w:pPr>
      <w:r>
        <w:t>function</w:t>
      </w:r>
      <w:r>
        <w:rPr>
          <w:spacing w:val="-9"/>
        </w:rPr>
        <w:t xml:space="preserve"> </w:t>
      </w:r>
      <w:r>
        <w:t>displayDailyForecast(location)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forecast = getDailyForecast(location)</w:t>
      </w:r>
      <w:r>
        <w:rPr>
          <w:spacing w:val="1"/>
        </w:rPr>
        <w:t xml:space="preserve"> </w:t>
      </w:r>
      <w:r>
        <w:t>displayForecast(forecast)</w:t>
      </w:r>
    </w:p>
    <w:p w14:paraId="3415B6B4" w14:textId="77777777" w:rsidR="007C5932" w:rsidRDefault="00000000">
      <w:pPr>
        <w:pStyle w:val="BodyText"/>
        <w:spacing w:before="1"/>
        <w:ind w:left="620"/>
      </w:pPr>
      <w:r>
        <w:t>}</w:t>
      </w:r>
    </w:p>
    <w:p w14:paraId="400ED91A" w14:textId="4E5D9FAB" w:rsidR="007C5932" w:rsidRDefault="00652577">
      <w:pPr>
        <w:spacing w:before="215"/>
        <w:ind w:left="560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3931C88" wp14:editId="7507FC0E">
                <wp:simplePos x="0" y="0"/>
                <wp:positionH relativeFrom="page">
                  <wp:posOffset>1182370</wp:posOffset>
                </wp:positionH>
                <wp:positionV relativeFrom="paragraph">
                  <wp:posOffset>97155</wp:posOffset>
                </wp:positionV>
                <wp:extent cx="2719705" cy="205740"/>
                <wp:effectExtent l="0" t="0" r="0" b="0"/>
                <wp:wrapNone/>
                <wp:docPr id="14672621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20574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C0298" w14:textId="77777777" w:rsidR="007C5932" w:rsidRDefault="00000000">
                            <w:pPr>
                              <w:spacing w:line="317" w:lineRule="exact"/>
                              <w:ind w:left="-1" w:right="-15"/>
                              <w:rPr>
                                <w:rFonts w:asci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Alerts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12343A"/>
                                <w:sz w:val="24"/>
                              </w:rPr>
                              <w:t>Location: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31C88" id="Text Box 135" o:spid="_x0000_s1044" type="#_x0000_t202" style="position:absolute;left:0;text-align:left;margin-left:93.1pt;margin-top:7.65pt;width:214.15pt;height:16.2pt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" fillcolor="#fbfbf8" strokecolor="#e4e7eb" strokeweight=".24pt">
                <v:textbox inset="0,0,0,0">
                  <w:txbxContent>
                    <w:p w14:paraId="443C0298" w14:textId="77777777" w:rsidR="007C5932" w:rsidRDefault="00000000">
                      <w:pPr>
                        <w:spacing w:line="317" w:lineRule="exact"/>
                        <w:ind w:left="-1" w:right="-15"/>
                        <w:rPr>
                          <w:rFonts w:ascii="Segoe UI"/>
                          <w:b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Display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Weather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Alerts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for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a</w:t>
                      </w:r>
                      <w:r>
                        <w:rPr>
                          <w:rFonts w:ascii="Segoe UI"/>
                          <w:b/>
                          <w:color w:val="12343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12343A"/>
                          <w:sz w:val="24"/>
                        </w:rPr>
                        <w:t>Location: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Wingdings" w:hAnsi="Wingdings"/>
        </w:rPr>
        <w:t></w:t>
      </w:r>
    </w:p>
    <w:p w14:paraId="14AB9FC0" w14:textId="77777777" w:rsidR="007C5932" w:rsidRDefault="00000000">
      <w:pPr>
        <w:pStyle w:val="BodyText"/>
        <w:spacing w:before="169" w:line="367" w:lineRule="auto"/>
        <w:ind w:left="620" w:right="5437" w:hanging="60"/>
      </w:pPr>
      <w:r>
        <w:t>function</w:t>
      </w:r>
      <w:r>
        <w:rPr>
          <w:spacing w:val="-9"/>
        </w:rPr>
        <w:t xml:space="preserve"> </w:t>
      </w:r>
      <w:r>
        <w:t>displayWeatherAlerts(location)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alerts = getWeatherAlerts(location)</w:t>
      </w:r>
      <w:r>
        <w:rPr>
          <w:spacing w:val="1"/>
        </w:rPr>
        <w:t xml:space="preserve"> </w:t>
      </w:r>
      <w:r>
        <w:t>displayAlerts(alerts)</w:t>
      </w:r>
    </w:p>
    <w:p w14:paraId="171C5268" w14:textId="77777777" w:rsidR="007C5932" w:rsidRDefault="00000000">
      <w:pPr>
        <w:pStyle w:val="BodyText"/>
        <w:spacing w:before="1"/>
        <w:ind w:left="620"/>
      </w:pPr>
      <w:r>
        <w:t>}</w:t>
      </w:r>
    </w:p>
    <w:p w14:paraId="34922876" w14:textId="77777777" w:rsidR="007C5932" w:rsidRDefault="007C5932">
      <w:p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627180C" w14:textId="7060101E" w:rsidR="007C5932" w:rsidRDefault="00652577">
      <w:pPr>
        <w:pStyle w:val="Heading1"/>
        <w:numPr>
          <w:ilvl w:val="0"/>
          <w:numId w:val="2"/>
        </w:numPr>
        <w:tabs>
          <w:tab w:val="left" w:pos="863"/>
        </w:tabs>
        <w:spacing w:before="61"/>
        <w:ind w:left="862" w:hanging="30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5DBA5317" wp14:editId="50EEB344">
                <wp:simplePos x="0" y="0"/>
                <wp:positionH relativeFrom="page">
                  <wp:posOffset>1371600</wp:posOffset>
                </wp:positionH>
                <wp:positionV relativeFrom="page">
                  <wp:posOffset>8361680</wp:posOffset>
                </wp:positionV>
                <wp:extent cx="3236595" cy="184785"/>
                <wp:effectExtent l="0" t="0" r="0" b="0"/>
                <wp:wrapNone/>
                <wp:docPr id="1475256987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6595" cy="184785"/>
                          <a:chOff x="2160" y="13168"/>
                          <a:chExt cx="5097" cy="291"/>
                        </a:xfrm>
                      </wpg:grpSpPr>
                      <wps:wsp>
                        <wps:cNvPr id="66706018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165" y="13173"/>
                            <a:ext cx="508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278386" name="AutoShape 138"/>
                        <wps:cNvSpPr>
                          <a:spLocks/>
                        </wps:cNvSpPr>
                        <wps:spPr bwMode="auto">
                          <a:xfrm>
                            <a:off x="2160" y="13168"/>
                            <a:ext cx="5097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097"/>
                              <a:gd name="T2" fmla="+- 0 13168 13168"/>
                              <a:gd name="T3" fmla="*/ 13168 h 291"/>
                              <a:gd name="T4" fmla="+- 0 2160 2160"/>
                              <a:gd name="T5" fmla="*/ T4 w 5097"/>
                              <a:gd name="T6" fmla="+- 0 13168 13168"/>
                              <a:gd name="T7" fmla="*/ 13168 h 291"/>
                              <a:gd name="T8" fmla="+- 0 2160 2160"/>
                              <a:gd name="T9" fmla="*/ T8 w 5097"/>
                              <a:gd name="T10" fmla="+- 0 13173 13168"/>
                              <a:gd name="T11" fmla="*/ 13173 h 291"/>
                              <a:gd name="T12" fmla="+- 0 2160 2160"/>
                              <a:gd name="T13" fmla="*/ T12 w 5097"/>
                              <a:gd name="T14" fmla="+- 0 13454 13168"/>
                              <a:gd name="T15" fmla="*/ 13454 h 291"/>
                              <a:gd name="T16" fmla="+- 0 2160 2160"/>
                              <a:gd name="T17" fmla="*/ T16 w 5097"/>
                              <a:gd name="T18" fmla="+- 0 13459 13168"/>
                              <a:gd name="T19" fmla="*/ 13459 h 291"/>
                              <a:gd name="T20" fmla="+- 0 2165 2160"/>
                              <a:gd name="T21" fmla="*/ T20 w 5097"/>
                              <a:gd name="T22" fmla="+- 0 13459 13168"/>
                              <a:gd name="T23" fmla="*/ 13459 h 291"/>
                              <a:gd name="T24" fmla="+- 0 2165 2160"/>
                              <a:gd name="T25" fmla="*/ T24 w 5097"/>
                              <a:gd name="T26" fmla="+- 0 13454 13168"/>
                              <a:gd name="T27" fmla="*/ 13454 h 291"/>
                              <a:gd name="T28" fmla="+- 0 2165 2160"/>
                              <a:gd name="T29" fmla="*/ T28 w 5097"/>
                              <a:gd name="T30" fmla="+- 0 13173 13168"/>
                              <a:gd name="T31" fmla="*/ 13173 h 291"/>
                              <a:gd name="T32" fmla="+- 0 2165 2160"/>
                              <a:gd name="T33" fmla="*/ T32 w 5097"/>
                              <a:gd name="T34" fmla="+- 0 13168 13168"/>
                              <a:gd name="T35" fmla="*/ 13168 h 291"/>
                              <a:gd name="T36" fmla="+- 0 7257 2160"/>
                              <a:gd name="T37" fmla="*/ T36 w 5097"/>
                              <a:gd name="T38" fmla="+- 0 13168 13168"/>
                              <a:gd name="T39" fmla="*/ 13168 h 291"/>
                              <a:gd name="T40" fmla="+- 0 7252 2160"/>
                              <a:gd name="T41" fmla="*/ T40 w 5097"/>
                              <a:gd name="T42" fmla="+- 0 13168 13168"/>
                              <a:gd name="T43" fmla="*/ 13168 h 291"/>
                              <a:gd name="T44" fmla="+- 0 2165 2160"/>
                              <a:gd name="T45" fmla="*/ T44 w 5097"/>
                              <a:gd name="T46" fmla="+- 0 13168 13168"/>
                              <a:gd name="T47" fmla="*/ 13168 h 291"/>
                              <a:gd name="T48" fmla="+- 0 2165 2160"/>
                              <a:gd name="T49" fmla="*/ T48 w 5097"/>
                              <a:gd name="T50" fmla="+- 0 13173 13168"/>
                              <a:gd name="T51" fmla="*/ 13173 h 291"/>
                              <a:gd name="T52" fmla="+- 0 7252 2160"/>
                              <a:gd name="T53" fmla="*/ T52 w 5097"/>
                              <a:gd name="T54" fmla="+- 0 13173 13168"/>
                              <a:gd name="T55" fmla="*/ 13173 h 291"/>
                              <a:gd name="T56" fmla="+- 0 7252 2160"/>
                              <a:gd name="T57" fmla="*/ T56 w 5097"/>
                              <a:gd name="T58" fmla="+- 0 13454 13168"/>
                              <a:gd name="T59" fmla="*/ 13454 h 291"/>
                              <a:gd name="T60" fmla="+- 0 2165 2160"/>
                              <a:gd name="T61" fmla="*/ T60 w 5097"/>
                              <a:gd name="T62" fmla="+- 0 13454 13168"/>
                              <a:gd name="T63" fmla="*/ 13454 h 291"/>
                              <a:gd name="T64" fmla="+- 0 2165 2160"/>
                              <a:gd name="T65" fmla="*/ T64 w 5097"/>
                              <a:gd name="T66" fmla="+- 0 13459 13168"/>
                              <a:gd name="T67" fmla="*/ 13459 h 291"/>
                              <a:gd name="T68" fmla="+- 0 7252 2160"/>
                              <a:gd name="T69" fmla="*/ T68 w 5097"/>
                              <a:gd name="T70" fmla="+- 0 13459 13168"/>
                              <a:gd name="T71" fmla="*/ 13459 h 291"/>
                              <a:gd name="T72" fmla="+- 0 7257 2160"/>
                              <a:gd name="T73" fmla="*/ T72 w 5097"/>
                              <a:gd name="T74" fmla="+- 0 13459 13168"/>
                              <a:gd name="T75" fmla="*/ 13459 h 291"/>
                              <a:gd name="T76" fmla="+- 0 7257 2160"/>
                              <a:gd name="T77" fmla="*/ T76 w 5097"/>
                              <a:gd name="T78" fmla="+- 0 13454 13168"/>
                              <a:gd name="T79" fmla="*/ 13454 h 291"/>
                              <a:gd name="T80" fmla="+- 0 7257 2160"/>
                              <a:gd name="T81" fmla="*/ T80 w 5097"/>
                              <a:gd name="T82" fmla="+- 0 13173 13168"/>
                              <a:gd name="T83" fmla="*/ 13173 h 291"/>
                              <a:gd name="T84" fmla="+- 0 7257 2160"/>
                              <a:gd name="T85" fmla="*/ T84 w 5097"/>
                              <a:gd name="T86" fmla="+- 0 13168 13168"/>
                              <a:gd name="T87" fmla="*/ 1316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097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097" y="0"/>
                                </a:moveTo>
                                <a:lnTo>
                                  <a:pt x="509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092" y="5"/>
                                </a:lnTo>
                                <a:lnTo>
                                  <a:pt x="5092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5092" y="291"/>
                                </a:lnTo>
                                <a:lnTo>
                                  <a:pt x="5097" y="291"/>
                                </a:lnTo>
                                <a:lnTo>
                                  <a:pt x="5097" y="286"/>
                                </a:lnTo>
                                <a:lnTo>
                                  <a:pt x="5097" y="5"/>
                                </a:lnTo>
                                <a:lnTo>
                                  <a:pt x="5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E706E" id="Group 136" o:spid="_x0000_s1026" style="position:absolute;margin-left:108pt;margin-top:658.4pt;width:254.85pt;height:14.55pt;z-index:-251668992;mso-position-horizontal-relative:page;mso-position-vertical-relative:page" coordorigin="2160,13168" coordsize="509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">
                <v:rect id="Rectangle 137" o:spid="_x0000_s1027" style="position:absolute;left:2165;top:13173;width:508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" fillcolor="#fbfbf8" stroked="f"/>
                <v:shape id="AutoShape 138" o:spid="_x0000_s1028" style="position:absolute;left:2160;top:13168;width:5097;height:291;visibility:visible;mso-wrap-style:square;v-text-anchor:top" coordsize="509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" path="m5,l,,,5,,286r,5l5,291r,-5l5,5,5,xm5097,r-5,l5,r,5l5092,5r,281l5,286r,5l5092,291r5,l5097,286r,-281l5097,xe" fillcolor="#e4e7eb" stroked="f">
                  <v:path arrowok="t" o:connecttype="custom" o:connectlocs="5,13168;0,13168;0,13173;0,13454;0,13459;5,13459;5,13454;5,13173;5,13168;5097,13168;5092,13168;5,13168;5,13173;5092,13173;5092,13454;5,13454;5,13459;5092,13459;5097,13459;5097,13454;5097,13173;5097,13168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50127059" wp14:editId="45A91125">
                <wp:simplePos x="0" y="0"/>
                <wp:positionH relativeFrom="page">
                  <wp:posOffset>1371600</wp:posOffset>
                </wp:positionH>
                <wp:positionV relativeFrom="page">
                  <wp:posOffset>8637270</wp:posOffset>
                </wp:positionV>
                <wp:extent cx="2640330" cy="184785"/>
                <wp:effectExtent l="0" t="0" r="0" b="0"/>
                <wp:wrapNone/>
                <wp:docPr id="1153898056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330" cy="184785"/>
                          <a:chOff x="2160" y="13603"/>
                          <a:chExt cx="4158" cy="291"/>
                        </a:xfrm>
                      </wpg:grpSpPr>
                      <wps:wsp>
                        <wps:cNvPr id="112860000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165" y="13607"/>
                            <a:ext cx="4148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222892" name="AutoShape 141"/>
                        <wps:cNvSpPr>
                          <a:spLocks/>
                        </wps:cNvSpPr>
                        <wps:spPr bwMode="auto">
                          <a:xfrm>
                            <a:off x="2160" y="13602"/>
                            <a:ext cx="4158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4158"/>
                              <a:gd name="T2" fmla="+- 0 13888 13603"/>
                              <a:gd name="T3" fmla="*/ 13888 h 291"/>
                              <a:gd name="T4" fmla="+- 0 2160 2160"/>
                              <a:gd name="T5" fmla="*/ T4 w 4158"/>
                              <a:gd name="T6" fmla="+- 0 13888 13603"/>
                              <a:gd name="T7" fmla="*/ 13888 h 291"/>
                              <a:gd name="T8" fmla="+- 0 2160 2160"/>
                              <a:gd name="T9" fmla="*/ T8 w 4158"/>
                              <a:gd name="T10" fmla="+- 0 13893 13603"/>
                              <a:gd name="T11" fmla="*/ 13893 h 291"/>
                              <a:gd name="T12" fmla="+- 0 2165 2160"/>
                              <a:gd name="T13" fmla="*/ T12 w 4158"/>
                              <a:gd name="T14" fmla="+- 0 13893 13603"/>
                              <a:gd name="T15" fmla="*/ 13893 h 291"/>
                              <a:gd name="T16" fmla="+- 0 2165 2160"/>
                              <a:gd name="T17" fmla="*/ T16 w 4158"/>
                              <a:gd name="T18" fmla="+- 0 13888 13603"/>
                              <a:gd name="T19" fmla="*/ 13888 h 291"/>
                              <a:gd name="T20" fmla="+- 0 2165 2160"/>
                              <a:gd name="T21" fmla="*/ T20 w 4158"/>
                              <a:gd name="T22" fmla="+- 0 13603 13603"/>
                              <a:gd name="T23" fmla="*/ 13603 h 291"/>
                              <a:gd name="T24" fmla="+- 0 2160 2160"/>
                              <a:gd name="T25" fmla="*/ T24 w 4158"/>
                              <a:gd name="T26" fmla="+- 0 13603 13603"/>
                              <a:gd name="T27" fmla="*/ 13603 h 291"/>
                              <a:gd name="T28" fmla="+- 0 2160 2160"/>
                              <a:gd name="T29" fmla="*/ T28 w 4158"/>
                              <a:gd name="T30" fmla="+- 0 13608 13603"/>
                              <a:gd name="T31" fmla="*/ 13608 h 291"/>
                              <a:gd name="T32" fmla="+- 0 2160 2160"/>
                              <a:gd name="T33" fmla="*/ T32 w 4158"/>
                              <a:gd name="T34" fmla="+- 0 13608 13603"/>
                              <a:gd name="T35" fmla="*/ 13608 h 291"/>
                              <a:gd name="T36" fmla="+- 0 2160 2160"/>
                              <a:gd name="T37" fmla="*/ T36 w 4158"/>
                              <a:gd name="T38" fmla="+- 0 13888 13603"/>
                              <a:gd name="T39" fmla="*/ 13888 h 291"/>
                              <a:gd name="T40" fmla="+- 0 2165 2160"/>
                              <a:gd name="T41" fmla="*/ T40 w 4158"/>
                              <a:gd name="T42" fmla="+- 0 13888 13603"/>
                              <a:gd name="T43" fmla="*/ 13888 h 291"/>
                              <a:gd name="T44" fmla="+- 0 2165 2160"/>
                              <a:gd name="T45" fmla="*/ T44 w 4158"/>
                              <a:gd name="T46" fmla="+- 0 13608 13603"/>
                              <a:gd name="T47" fmla="*/ 13608 h 291"/>
                              <a:gd name="T48" fmla="+- 0 2165 2160"/>
                              <a:gd name="T49" fmla="*/ T48 w 4158"/>
                              <a:gd name="T50" fmla="+- 0 13608 13603"/>
                              <a:gd name="T51" fmla="*/ 13608 h 291"/>
                              <a:gd name="T52" fmla="+- 0 2165 2160"/>
                              <a:gd name="T53" fmla="*/ T52 w 4158"/>
                              <a:gd name="T54" fmla="+- 0 13603 13603"/>
                              <a:gd name="T55" fmla="*/ 13603 h 291"/>
                              <a:gd name="T56" fmla="+- 0 6313 2160"/>
                              <a:gd name="T57" fmla="*/ T56 w 4158"/>
                              <a:gd name="T58" fmla="+- 0 13888 13603"/>
                              <a:gd name="T59" fmla="*/ 13888 h 291"/>
                              <a:gd name="T60" fmla="+- 0 2165 2160"/>
                              <a:gd name="T61" fmla="*/ T60 w 4158"/>
                              <a:gd name="T62" fmla="+- 0 13888 13603"/>
                              <a:gd name="T63" fmla="*/ 13888 h 291"/>
                              <a:gd name="T64" fmla="+- 0 2165 2160"/>
                              <a:gd name="T65" fmla="*/ T64 w 4158"/>
                              <a:gd name="T66" fmla="+- 0 13893 13603"/>
                              <a:gd name="T67" fmla="*/ 13893 h 291"/>
                              <a:gd name="T68" fmla="+- 0 6313 2160"/>
                              <a:gd name="T69" fmla="*/ T68 w 4158"/>
                              <a:gd name="T70" fmla="+- 0 13893 13603"/>
                              <a:gd name="T71" fmla="*/ 13893 h 291"/>
                              <a:gd name="T72" fmla="+- 0 6313 2160"/>
                              <a:gd name="T73" fmla="*/ T72 w 4158"/>
                              <a:gd name="T74" fmla="+- 0 13888 13603"/>
                              <a:gd name="T75" fmla="*/ 13888 h 291"/>
                              <a:gd name="T76" fmla="+- 0 6313 2160"/>
                              <a:gd name="T77" fmla="*/ T76 w 4158"/>
                              <a:gd name="T78" fmla="+- 0 13603 13603"/>
                              <a:gd name="T79" fmla="*/ 13603 h 291"/>
                              <a:gd name="T80" fmla="+- 0 2165 2160"/>
                              <a:gd name="T81" fmla="*/ T80 w 4158"/>
                              <a:gd name="T82" fmla="+- 0 13603 13603"/>
                              <a:gd name="T83" fmla="*/ 13603 h 291"/>
                              <a:gd name="T84" fmla="+- 0 2165 2160"/>
                              <a:gd name="T85" fmla="*/ T84 w 4158"/>
                              <a:gd name="T86" fmla="+- 0 13608 13603"/>
                              <a:gd name="T87" fmla="*/ 13608 h 291"/>
                              <a:gd name="T88" fmla="+- 0 6313 2160"/>
                              <a:gd name="T89" fmla="*/ T88 w 4158"/>
                              <a:gd name="T90" fmla="+- 0 13608 13603"/>
                              <a:gd name="T91" fmla="*/ 13608 h 291"/>
                              <a:gd name="T92" fmla="+- 0 6313 2160"/>
                              <a:gd name="T93" fmla="*/ T92 w 4158"/>
                              <a:gd name="T94" fmla="+- 0 13603 13603"/>
                              <a:gd name="T95" fmla="*/ 13603 h 291"/>
                              <a:gd name="T96" fmla="+- 0 6318 2160"/>
                              <a:gd name="T97" fmla="*/ T96 w 4158"/>
                              <a:gd name="T98" fmla="+- 0 13888 13603"/>
                              <a:gd name="T99" fmla="*/ 13888 h 291"/>
                              <a:gd name="T100" fmla="+- 0 6313 2160"/>
                              <a:gd name="T101" fmla="*/ T100 w 4158"/>
                              <a:gd name="T102" fmla="+- 0 13888 13603"/>
                              <a:gd name="T103" fmla="*/ 13888 h 291"/>
                              <a:gd name="T104" fmla="+- 0 6313 2160"/>
                              <a:gd name="T105" fmla="*/ T104 w 4158"/>
                              <a:gd name="T106" fmla="+- 0 13893 13603"/>
                              <a:gd name="T107" fmla="*/ 13893 h 291"/>
                              <a:gd name="T108" fmla="+- 0 6318 2160"/>
                              <a:gd name="T109" fmla="*/ T108 w 4158"/>
                              <a:gd name="T110" fmla="+- 0 13893 13603"/>
                              <a:gd name="T111" fmla="*/ 13893 h 291"/>
                              <a:gd name="T112" fmla="+- 0 6318 2160"/>
                              <a:gd name="T113" fmla="*/ T112 w 4158"/>
                              <a:gd name="T114" fmla="+- 0 13888 13603"/>
                              <a:gd name="T115" fmla="*/ 13888 h 291"/>
                              <a:gd name="T116" fmla="+- 0 6318 2160"/>
                              <a:gd name="T117" fmla="*/ T116 w 4158"/>
                              <a:gd name="T118" fmla="+- 0 13603 13603"/>
                              <a:gd name="T119" fmla="*/ 13603 h 291"/>
                              <a:gd name="T120" fmla="+- 0 6313 2160"/>
                              <a:gd name="T121" fmla="*/ T120 w 4158"/>
                              <a:gd name="T122" fmla="+- 0 13603 13603"/>
                              <a:gd name="T123" fmla="*/ 13603 h 291"/>
                              <a:gd name="T124" fmla="+- 0 6313 2160"/>
                              <a:gd name="T125" fmla="*/ T124 w 4158"/>
                              <a:gd name="T126" fmla="+- 0 13608 13603"/>
                              <a:gd name="T127" fmla="*/ 13608 h 291"/>
                              <a:gd name="T128" fmla="+- 0 6313 2160"/>
                              <a:gd name="T129" fmla="*/ T128 w 4158"/>
                              <a:gd name="T130" fmla="+- 0 13608 13603"/>
                              <a:gd name="T131" fmla="*/ 13608 h 291"/>
                              <a:gd name="T132" fmla="+- 0 6313 2160"/>
                              <a:gd name="T133" fmla="*/ T132 w 4158"/>
                              <a:gd name="T134" fmla="+- 0 13888 13603"/>
                              <a:gd name="T135" fmla="*/ 13888 h 291"/>
                              <a:gd name="T136" fmla="+- 0 6318 2160"/>
                              <a:gd name="T137" fmla="*/ T136 w 4158"/>
                              <a:gd name="T138" fmla="+- 0 13888 13603"/>
                              <a:gd name="T139" fmla="*/ 13888 h 291"/>
                              <a:gd name="T140" fmla="+- 0 6318 2160"/>
                              <a:gd name="T141" fmla="*/ T140 w 4158"/>
                              <a:gd name="T142" fmla="+- 0 13608 13603"/>
                              <a:gd name="T143" fmla="*/ 13608 h 291"/>
                              <a:gd name="T144" fmla="+- 0 6318 2160"/>
                              <a:gd name="T145" fmla="*/ T144 w 4158"/>
                              <a:gd name="T146" fmla="+- 0 13608 13603"/>
                              <a:gd name="T147" fmla="*/ 13608 h 291"/>
                              <a:gd name="T148" fmla="+- 0 6318 2160"/>
                              <a:gd name="T149" fmla="*/ T148 w 4158"/>
                              <a:gd name="T150" fmla="+- 0 13603 13603"/>
                              <a:gd name="T151" fmla="*/ 1360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158" h="291">
                                <a:moveTo>
                                  <a:pt x="5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4153" y="285"/>
                                </a:move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4153" y="290"/>
                                </a:lnTo>
                                <a:lnTo>
                                  <a:pt x="4153" y="285"/>
                                </a:lnTo>
                                <a:close/>
                                <a:moveTo>
                                  <a:pt x="4153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4153" y="5"/>
                                </a:lnTo>
                                <a:lnTo>
                                  <a:pt x="4153" y="0"/>
                                </a:lnTo>
                                <a:close/>
                                <a:moveTo>
                                  <a:pt x="4158" y="285"/>
                                </a:moveTo>
                                <a:lnTo>
                                  <a:pt x="4153" y="285"/>
                                </a:lnTo>
                                <a:lnTo>
                                  <a:pt x="4153" y="290"/>
                                </a:lnTo>
                                <a:lnTo>
                                  <a:pt x="4158" y="290"/>
                                </a:lnTo>
                                <a:lnTo>
                                  <a:pt x="4158" y="285"/>
                                </a:lnTo>
                                <a:close/>
                                <a:moveTo>
                                  <a:pt x="4158" y="0"/>
                                </a:moveTo>
                                <a:lnTo>
                                  <a:pt x="4153" y="0"/>
                                </a:lnTo>
                                <a:lnTo>
                                  <a:pt x="4153" y="5"/>
                                </a:lnTo>
                                <a:lnTo>
                                  <a:pt x="4153" y="285"/>
                                </a:lnTo>
                                <a:lnTo>
                                  <a:pt x="4158" y="285"/>
                                </a:lnTo>
                                <a:lnTo>
                                  <a:pt x="4158" y="5"/>
                                </a:lnTo>
                                <a:lnTo>
                                  <a:pt x="4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FC023" id="Group 139" o:spid="_x0000_s1026" style="position:absolute;margin-left:108pt;margin-top:680.1pt;width:207.9pt;height:14.55pt;z-index:-251667968;mso-position-horizontal-relative:page;mso-position-vertical-relative:page" coordorigin="2160,13603" coordsize="415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">
                <v:rect id="Rectangle 140" o:spid="_x0000_s1027" style="position:absolute;left:2165;top:13607;width:4148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" fillcolor="#fbfbf8" stroked="f"/>
                <v:shape id="AutoShape 141" o:spid="_x0000_s1028" style="position:absolute;left:2160;top:13602;width:4158;height:291;visibility:visible;mso-wrap-style:square;v-text-anchor:top" coordsize="415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" path="m5,285r-5,l,290r5,l5,285xm5,l,,,5,,285r5,l5,5,5,xm4153,285l5,285r,5l4153,290r,-5xm4153,l5,r,5l4153,5r,-5xm4158,285r-5,l4153,290r5,l4158,285xm4158,r-5,l4153,5r,280l4158,285r,-280l4158,xe" fillcolor="#e4e7eb" stroked="f">
                  <v:path arrowok="t" o:connecttype="custom" o:connectlocs="5,13888;0,13888;0,13893;5,13893;5,13888;5,13603;0,13603;0,13608;0,13608;0,13888;5,13888;5,13608;5,13608;5,13603;4153,13888;5,13888;5,13893;4153,13893;4153,13888;4153,13603;5,13603;5,13608;4153,13608;4153,13603;4158,13888;4153,13888;4153,13893;4158,13893;4158,13888;4158,13603;4153,13603;4153,13608;4153,13608;4153,13888;4158,13888;4158,13608;4158,13608;4158,13603" o:connectangles="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6E6CDBBF" wp14:editId="7971FC08">
                <wp:simplePos x="0" y="0"/>
                <wp:positionH relativeFrom="page">
                  <wp:posOffset>1371600</wp:posOffset>
                </wp:positionH>
                <wp:positionV relativeFrom="page">
                  <wp:posOffset>8911590</wp:posOffset>
                </wp:positionV>
                <wp:extent cx="3381375" cy="184785"/>
                <wp:effectExtent l="0" t="0" r="0" b="0"/>
                <wp:wrapNone/>
                <wp:docPr id="98185669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375" cy="184785"/>
                          <a:chOff x="2160" y="14035"/>
                          <a:chExt cx="5325" cy="291"/>
                        </a:xfrm>
                      </wpg:grpSpPr>
                      <wps:wsp>
                        <wps:cNvPr id="16018377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165" y="14039"/>
                            <a:ext cx="5315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242809" name="AutoShape 144"/>
                        <wps:cNvSpPr>
                          <a:spLocks/>
                        </wps:cNvSpPr>
                        <wps:spPr bwMode="auto">
                          <a:xfrm>
                            <a:off x="2160" y="14034"/>
                            <a:ext cx="5325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325"/>
                              <a:gd name="T2" fmla="+- 0 14320 14035"/>
                              <a:gd name="T3" fmla="*/ 14320 h 291"/>
                              <a:gd name="T4" fmla="+- 0 2160 2160"/>
                              <a:gd name="T5" fmla="*/ T4 w 5325"/>
                              <a:gd name="T6" fmla="+- 0 14320 14035"/>
                              <a:gd name="T7" fmla="*/ 14320 h 291"/>
                              <a:gd name="T8" fmla="+- 0 2160 2160"/>
                              <a:gd name="T9" fmla="*/ T8 w 5325"/>
                              <a:gd name="T10" fmla="+- 0 14325 14035"/>
                              <a:gd name="T11" fmla="*/ 14325 h 291"/>
                              <a:gd name="T12" fmla="+- 0 2165 2160"/>
                              <a:gd name="T13" fmla="*/ T12 w 5325"/>
                              <a:gd name="T14" fmla="+- 0 14325 14035"/>
                              <a:gd name="T15" fmla="*/ 14325 h 291"/>
                              <a:gd name="T16" fmla="+- 0 2165 2160"/>
                              <a:gd name="T17" fmla="*/ T16 w 5325"/>
                              <a:gd name="T18" fmla="+- 0 14320 14035"/>
                              <a:gd name="T19" fmla="*/ 14320 h 291"/>
                              <a:gd name="T20" fmla="+- 0 2165 2160"/>
                              <a:gd name="T21" fmla="*/ T20 w 5325"/>
                              <a:gd name="T22" fmla="+- 0 14035 14035"/>
                              <a:gd name="T23" fmla="*/ 14035 h 291"/>
                              <a:gd name="T24" fmla="+- 0 2160 2160"/>
                              <a:gd name="T25" fmla="*/ T24 w 5325"/>
                              <a:gd name="T26" fmla="+- 0 14035 14035"/>
                              <a:gd name="T27" fmla="*/ 14035 h 291"/>
                              <a:gd name="T28" fmla="+- 0 2160 2160"/>
                              <a:gd name="T29" fmla="*/ T28 w 5325"/>
                              <a:gd name="T30" fmla="+- 0 14040 14035"/>
                              <a:gd name="T31" fmla="*/ 14040 h 291"/>
                              <a:gd name="T32" fmla="+- 0 2160 2160"/>
                              <a:gd name="T33" fmla="*/ T32 w 5325"/>
                              <a:gd name="T34" fmla="+- 0 14320 14035"/>
                              <a:gd name="T35" fmla="*/ 14320 h 291"/>
                              <a:gd name="T36" fmla="+- 0 2165 2160"/>
                              <a:gd name="T37" fmla="*/ T36 w 5325"/>
                              <a:gd name="T38" fmla="+- 0 14320 14035"/>
                              <a:gd name="T39" fmla="*/ 14320 h 291"/>
                              <a:gd name="T40" fmla="+- 0 2165 2160"/>
                              <a:gd name="T41" fmla="*/ T40 w 5325"/>
                              <a:gd name="T42" fmla="+- 0 14040 14035"/>
                              <a:gd name="T43" fmla="*/ 14040 h 291"/>
                              <a:gd name="T44" fmla="+- 0 2165 2160"/>
                              <a:gd name="T45" fmla="*/ T44 w 5325"/>
                              <a:gd name="T46" fmla="+- 0 14035 14035"/>
                              <a:gd name="T47" fmla="*/ 14035 h 291"/>
                              <a:gd name="T48" fmla="+- 0 7485 2160"/>
                              <a:gd name="T49" fmla="*/ T48 w 5325"/>
                              <a:gd name="T50" fmla="+- 0 14320 14035"/>
                              <a:gd name="T51" fmla="*/ 14320 h 291"/>
                              <a:gd name="T52" fmla="+- 0 7480 2160"/>
                              <a:gd name="T53" fmla="*/ T52 w 5325"/>
                              <a:gd name="T54" fmla="+- 0 14320 14035"/>
                              <a:gd name="T55" fmla="*/ 14320 h 291"/>
                              <a:gd name="T56" fmla="+- 0 2165 2160"/>
                              <a:gd name="T57" fmla="*/ T56 w 5325"/>
                              <a:gd name="T58" fmla="+- 0 14320 14035"/>
                              <a:gd name="T59" fmla="*/ 14320 h 291"/>
                              <a:gd name="T60" fmla="+- 0 2165 2160"/>
                              <a:gd name="T61" fmla="*/ T60 w 5325"/>
                              <a:gd name="T62" fmla="+- 0 14325 14035"/>
                              <a:gd name="T63" fmla="*/ 14325 h 291"/>
                              <a:gd name="T64" fmla="+- 0 7480 2160"/>
                              <a:gd name="T65" fmla="*/ T64 w 5325"/>
                              <a:gd name="T66" fmla="+- 0 14325 14035"/>
                              <a:gd name="T67" fmla="*/ 14325 h 291"/>
                              <a:gd name="T68" fmla="+- 0 7485 2160"/>
                              <a:gd name="T69" fmla="*/ T68 w 5325"/>
                              <a:gd name="T70" fmla="+- 0 14325 14035"/>
                              <a:gd name="T71" fmla="*/ 14325 h 291"/>
                              <a:gd name="T72" fmla="+- 0 7485 2160"/>
                              <a:gd name="T73" fmla="*/ T72 w 5325"/>
                              <a:gd name="T74" fmla="+- 0 14320 14035"/>
                              <a:gd name="T75" fmla="*/ 14320 h 291"/>
                              <a:gd name="T76" fmla="+- 0 7485 2160"/>
                              <a:gd name="T77" fmla="*/ T76 w 5325"/>
                              <a:gd name="T78" fmla="+- 0 14035 14035"/>
                              <a:gd name="T79" fmla="*/ 14035 h 291"/>
                              <a:gd name="T80" fmla="+- 0 7480 2160"/>
                              <a:gd name="T81" fmla="*/ T80 w 5325"/>
                              <a:gd name="T82" fmla="+- 0 14035 14035"/>
                              <a:gd name="T83" fmla="*/ 14035 h 291"/>
                              <a:gd name="T84" fmla="+- 0 2165 2160"/>
                              <a:gd name="T85" fmla="*/ T84 w 5325"/>
                              <a:gd name="T86" fmla="+- 0 14035 14035"/>
                              <a:gd name="T87" fmla="*/ 14035 h 291"/>
                              <a:gd name="T88" fmla="+- 0 2165 2160"/>
                              <a:gd name="T89" fmla="*/ T88 w 5325"/>
                              <a:gd name="T90" fmla="+- 0 14040 14035"/>
                              <a:gd name="T91" fmla="*/ 14040 h 291"/>
                              <a:gd name="T92" fmla="+- 0 7480 2160"/>
                              <a:gd name="T93" fmla="*/ T92 w 5325"/>
                              <a:gd name="T94" fmla="+- 0 14040 14035"/>
                              <a:gd name="T95" fmla="*/ 14040 h 291"/>
                              <a:gd name="T96" fmla="+- 0 7480 2160"/>
                              <a:gd name="T97" fmla="*/ T96 w 5325"/>
                              <a:gd name="T98" fmla="+- 0 14320 14035"/>
                              <a:gd name="T99" fmla="*/ 14320 h 291"/>
                              <a:gd name="T100" fmla="+- 0 7485 2160"/>
                              <a:gd name="T101" fmla="*/ T100 w 5325"/>
                              <a:gd name="T102" fmla="+- 0 14320 14035"/>
                              <a:gd name="T103" fmla="*/ 14320 h 291"/>
                              <a:gd name="T104" fmla="+- 0 7485 2160"/>
                              <a:gd name="T105" fmla="*/ T104 w 5325"/>
                              <a:gd name="T106" fmla="+- 0 14040 14035"/>
                              <a:gd name="T107" fmla="*/ 14040 h 291"/>
                              <a:gd name="T108" fmla="+- 0 7485 2160"/>
                              <a:gd name="T109" fmla="*/ T108 w 5325"/>
                              <a:gd name="T110" fmla="+- 0 14035 14035"/>
                              <a:gd name="T111" fmla="*/ 1403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325" h="291">
                                <a:moveTo>
                                  <a:pt x="5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325" y="285"/>
                                </a:moveTo>
                                <a:lnTo>
                                  <a:pt x="532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5320" y="290"/>
                                </a:lnTo>
                                <a:lnTo>
                                  <a:pt x="5325" y="290"/>
                                </a:lnTo>
                                <a:lnTo>
                                  <a:pt x="5325" y="285"/>
                                </a:lnTo>
                                <a:close/>
                                <a:moveTo>
                                  <a:pt x="5325" y="0"/>
                                </a:moveTo>
                                <a:lnTo>
                                  <a:pt x="5320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320" y="5"/>
                                </a:lnTo>
                                <a:lnTo>
                                  <a:pt x="5320" y="285"/>
                                </a:lnTo>
                                <a:lnTo>
                                  <a:pt x="5325" y="285"/>
                                </a:lnTo>
                                <a:lnTo>
                                  <a:pt x="5325" y="5"/>
                                </a:lnTo>
                                <a:lnTo>
                                  <a:pt x="5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03AC1" id="Group 142" o:spid="_x0000_s1026" style="position:absolute;margin-left:108pt;margin-top:701.7pt;width:266.25pt;height:14.55pt;z-index:-251666944;mso-position-horizontal-relative:page;mso-position-vertical-relative:page" coordorigin="2160,14035" coordsize="532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">
                <v:rect id="Rectangle 143" o:spid="_x0000_s1027" style="position:absolute;left:2165;top:14039;width:531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" fillcolor="#fbfbf8" stroked="f"/>
                <v:shape id="AutoShape 144" o:spid="_x0000_s1028" style="position:absolute;left:2160;top:14034;width:5325;height:291;visibility:visible;mso-wrap-style:square;v-text-anchor:top" coordsize="532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" path="m5,285r-5,l,290r5,l5,285xm5,l,,,5,,285r5,l5,5,5,xm5325,285r-5,l5,285r,5l5320,290r5,l5325,285xm5325,r-5,l5,r,5l5320,5r,280l5325,285r,-280l5325,xe" fillcolor="#e4e7eb" stroked="f">
                  <v:path arrowok="t" o:connecttype="custom" o:connectlocs="5,14320;0,14320;0,14325;5,14325;5,14320;5,14035;0,14035;0,14040;0,14320;5,14320;5,14040;5,14035;5325,14320;5320,14320;5,14320;5,14325;5320,14325;5325,14325;5325,14320;5325,14035;5320,14035;5,14035;5,14040;5320,14040;5320,14320;5325,14320;5325,14040;5325,14035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Testing</w:t>
      </w:r>
      <w:r w:rsidR="00000000">
        <w:rPr>
          <w:spacing w:val="-1"/>
        </w:rPr>
        <w:t xml:space="preserve"> </w:t>
      </w:r>
      <w:r w:rsidR="00000000">
        <w:t>:</w:t>
      </w:r>
    </w:p>
    <w:p w14:paraId="04D274C1" w14:textId="77777777" w:rsidR="007C5932" w:rsidRDefault="00000000">
      <w:pPr>
        <w:pStyle w:val="Heading3"/>
        <w:numPr>
          <w:ilvl w:val="1"/>
          <w:numId w:val="2"/>
        </w:numPr>
        <w:tabs>
          <w:tab w:val="left" w:pos="801"/>
        </w:tabs>
        <w:spacing w:before="227"/>
        <w:ind w:hanging="241"/>
      </w:pPr>
      <w:r>
        <w:t>Functional</w:t>
      </w:r>
      <w:r>
        <w:rPr>
          <w:spacing w:val="-1"/>
        </w:rPr>
        <w:t xml:space="preserve"> </w:t>
      </w:r>
      <w:r>
        <w:t>Testing</w:t>
      </w:r>
    </w:p>
    <w:p w14:paraId="18D5D546" w14:textId="77777777" w:rsidR="007C5932" w:rsidRDefault="00000000">
      <w:pPr>
        <w:pStyle w:val="BodyText"/>
        <w:spacing w:before="139" w:line="360" w:lineRule="auto"/>
        <w:ind w:left="560" w:right="306"/>
      </w:pPr>
      <w:r>
        <w:t>Functional testing focuses on verifying that the application performs according to the</w:t>
      </w:r>
      <w:r>
        <w:rPr>
          <w:spacing w:val="1"/>
        </w:rPr>
        <w:t xml:space="preserve"> </w:t>
      </w:r>
      <w:r>
        <w:t>requirements and specifications. This type of testing ensures that the MERN Stack Weather</w:t>
      </w:r>
      <w:r>
        <w:rPr>
          <w:spacing w:val="1"/>
        </w:rPr>
        <w:t xml:space="preserve"> </w:t>
      </w:r>
      <w:r>
        <w:t>Tracker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expectations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users. It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application to confirm</w:t>
      </w:r>
      <w:r>
        <w:rPr>
          <w:spacing w:val="-1"/>
        </w:rPr>
        <w:t xml:space="preserve"> </w:t>
      </w:r>
      <w:r>
        <w:t>that it behaves as intended.</w:t>
      </w:r>
    </w:p>
    <w:p w14:paraId="5E63AB01" w14:textId="77777777" w:rsidR="007C5932" w:rsidRDefault="00000000">
      <w:pPr>
        <w:pStyle w:val="Heading3"/>
        <w:ind w:left="560"/>
      </w:pPr>
      <w:r>
        <w:t>Overview:</w:t>
      </w:r>
    </w:p>
    <w:p w14:paraId="30A437A1" w14:textId="77777777" w:rsidR="007C5932" w:rsidRDefault="00000000">
      <w:pPr>
        <w:pStyle w:val="BodyText"/>
        <w:spacing w:before="137" w:line="360" w:lineRule="auto"/>
        <w:ind w:left="560" w:right="198"/>
      </w:pPr>
      <w:r>
        <w:t>Functional testing aims to test the application's key features and operations to ensure they work</w:t>
      </w:r>
      <w:r>
        <w:rPr>
          <w:spacing w:val="1"/>
        </w:rPr>
        <w:t xml:space="preserve"> </w:t>
      </w:r>
      <w:r>
        <w:t>as expected. This includes testing user interactions, data processing, and feedback from the</w:t>
      </w:r>
      <w:r>
        <w:rPr>
          <w:spacing w:val="1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Testers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correctly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produces</w:t>
      </w:r>
      <w:r>
        <w:rPr>
          <w:spacing w:val="2"/>
        </w:rPr>
        <w:t xml:space="preserve"> </w:t>
      </w:r>
      <w:r>
        <w:t>accurate outputs.</w:t>
      </w:r>
    </w:p>
    <w:p w14:paraId="26F6F567" w14:textId="77777777" w:rsidR="007C5932" w:rsidRDefault="007C5932">
      <w:pPr>
        <w:pStyle w:val="BodyText"/>
        <w:spacing w:before="2"/>
        <w:rPr>
          <w:sz w:val="36"/>
        </w:rPr>
      </w:pPr>
    </w:p>
    <w:p w14:paraId="6B31490E" w14:textId="77777777" w:rsidR="007C5932" w:rsidRDefault="00000000">
      <w:pPr>
        <w:pStyle w:val="Heading3"/>
        <w:ind w:left="560"/>
      </w:pPr>
      <w:r>
        <w:t>Scope:</w:t>
      </w:r>
    </w:p>
    <w:p w14:paraId="5CCC99B7" w14:textId="77777777" w:rsidR="007C5932" w:rsidRDefault="00000000">
      <w:pPr>
        <w:pStyle w:val="BodyText"/>
        <w:spacing w:before="137" w:line="360" w:lineRule="auto"/>
        <w:ind w:left="560" w:right="284"/>
      </w:pP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 functional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all major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application,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3031F698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Creating,</w:t>
      </w:r>
      <w:r>
        <w:rPr>
          <w:spacing w:val="-1"/>
          <w:sz w:val="24"/>
        </w:rPr>
        <w:t xml:space="preserve"> </w:t>
      </w:r>
      <w:r>
        <w:rPr>
          <w:sz w:val="24"/>
        </w:rPr>
        <w:t>reading,</w:t>
      </w:r>
      <w:r>
        <w:rPr>
          <w:spacing w:val="-1"/>
          <w:sz w:val="24"/>
        </w:rPr>
        <w:t xml:space="preserve"> </w:t>
      </w:r>
      <w:r>
        <w:rPr>
          <w:sz w:val="24"/>
        </w:rPr>
        <w:t>updating,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weathers.</w:t>
      </w:r>
    </w:p>
    <w:p w14:paraId="07CDFB64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/>
        <w:ind w:hanging="421"/>
        <w:rPr>
          <w:sz w:val="24"/>
        </w:rPr>
      </w:pPr>
      <w:r>
        <w:rPr>
          <w:sz w:val="24"/>
        </w:rPr>
        <w:t>Validating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updates.</w:t>
      </w:r>
    </w:p>
    <w:p w14:paraId="0431DA76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scenarios appropriately,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7969E03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hanging="421"/>
        <w:rPr>
          <w:sz w:val="24"/>
        </w:rPr>
      </w:pPr>
      <w:r>
        <w:rPr>
          <w:sz w:val="24"/>
        </w:rPr>
        <w:t>Displaying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or 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</w:p>
    <w:p w14:paraId="383894F5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6DB759DC" w14:textId="77777777" w:rsidR="007C5932" w:rsidRDefault="00000000">
      <w:pPr>
        <w:pStyle w:val="Heading3"/>
        <w:spacing w:before="139"/>
        <w:ind w:left="560"/>
      </w:pPr>
      <w:r>
        <w:t>Test</w:t>
      </w:r>
      <w:r>
        <w:rPr>
          <w:spacing w:val="-2"/>
        </w:rPr>
        <w:t xml:space="preserve"> </w:t>
      </w:r>
      <w:r>
        <w:t>Cases:</w:t>
      </w:r>
    </w:p>
    <w:p w14:paraId="2DFF4B7A" w14:textId="77777777" w:rsidR="007C5932" w:rsidRDefault="00000000">
      <w:pPr>
        <w:pStyle w:val="BodyText"/>
        <w:spacing w:before="137"/>
        <w:ind w:left="56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application:</w:t>
      </w:r>
    </w:p>
    <w:p w14:paraId="35FF5938" w14:textId="77777777" w:rsidR="007C5932" w:rsidRDefault="007C5932">
      <w:pPr>
        <w:pStyle w:val="BodyText"/>
        <w:rPr>
          <w:sz w:val="20"/>
        </w:rPr>
      </w:pPr>
    </w:p>
    <w:p w14:paraId="200E8147" w14:textId="77777777" w:rsidR="007C5932" w:rsidRDefault="007C5932">
      <w:pPr>
        <w:pStyle w:val="BodyText"/>
        <w:rPr>
          <w:sz w:val="20"/>
        </w:rPr>
      </w:pPr>
    </w:p>
    <w:p w14:paraId="678242A7" w14:textId="2CC52A7E" w:rsidR="007C5932" w:rsidRDefault="00652577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61373149" wp14:editId="578BE460">
                <wp:simplePos x="0" y="0"/>
                <wp:positionH relativeFrom="page">
                  <wp:posOffset>915670</wp:posOffset>
                </wp:positionH>
                <wp:positionV relativeFrom="paragraph">
                  <wp:posOffset>125730</wp:posOffset>
                </wp:positionV>
                <wp:extent cx="3825875" cy="179070"/>
                <wp:effectExtent l="0" t="0" r="0" b="0"/>
                <wp:wrapTopAndBottom/>
                <wp:docPr id="186471900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17907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5D788" w14:textId="77777777" w:rsidR="007C5932" w:rsidRDefault="00000000">
                            <w:pPr>
                              <w:spacing w:line="275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API</w:t>
                            </w:r>
                            <w:r>
                              <w:rPr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Testing</w:t>
                            </w:r>
                            <w:r>
                              <w:rPr>
                                <w:b/>
                                <w:color w:val="12343A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12343A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b/>
                                <w:color w:val="12343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Forecast</w:t>
                            </w:r>
                            <w:r>
                              <w:rPr>
                                <w:b/>
                                <w:color w:val="12343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ApplicationDescription: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73149" id="Text Box 145" o:spid="_x0000_s1045" type="#_x0000_t202" style="position:absolute;margin-left:72.1pt;margin-top:9.9pt;width:301.25pt;height:14.1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" fillcolor="#fbfbf8" strokecolor="#e4e7eb" strokeweight=".24pt">
                <v:textbox inset="0,0,0,0">
                  <w:txbxContent>
                    <w:p w14:paraId="1D75D788" w14:textId="77777777" w:rsidR="007C5932" w:rsidRDefault="00000000">
                      <w:pPr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12343A"/>
                          <w:sz w:val="24"/>
                        </w:rPr>
                        <w:t>API</w:t>
                      </w:r>
                      <w:r>
                        <w:rPr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Testing</w:t>
                      </w:r>
                      <w:r>
                        <w:rPr>
                          <w:b/>
                          <w:color w:val="12343A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for</w:t>
                      </w:r>
                      <w:r>
                        <w:rPr>
                          <w:b/>
                          <w:color w:val="12343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Weather</w:t>
                      </w:r>
                      <w:r>
                        <w:rPr>
                          <w:b/>
                          <w:color w:val="12343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Forecast</w:t>
                      </w:r>
                      <w:r>
                        <w:rPr>
                          <w:b/>
                          <w:color w:val="12343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ApplicationDescription: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43F3E9" w14:textId="77777777" w:rsidR="007C5932" w:rsidRDefault="007C5932">
      <w:pPr>
        <w:pStyle w:val="BodyText"/>
        <w:spacing w:before="8"/>
        <w:rPr>
          <w:sz w:val="18"/>
        </w:rPr>
      </w:pPr>
    </w:p>
    <w:tbl>
      <w:tblPr>
        <w:tblW w:w="0" w:type="auto"/>
        <w:tblInd w:w="595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333"/>
        <w:gridCol w:w="1757"/>
      </w:tblGrid>
      <w:tr w:rsidR="007C5932" w14:paraId="206A44E1" w14:textId="77777777">
        <w:trPr>
          <w:trHeight w:val="297"/>
        </w:trPr>
        <w:tc>
          <w:tcPr>
            <w:tcW w:w="6959" w:type="dxa"/>
            <w:gridSpan w:val="2"/>
            <w:tcBorders>
              <w:bottom w:val="double" w:sz="0" w:space="0" w:color="E4E7EB"/>
            </w:tcBorders>
          </w:tcPr>
          <w:p w14:paraId="48F0F30F" w14:textId="77777777" w:rsidR="007C5932" w:rsidRDefault="00000000">
            <w:pPr>
              <w:pStyle w:val="TableParagraph"/>
              <w:spacing w:line="275" w:lineRule="exact"/>
              <w:ind w:left="-33" w:right="-15"/>
              <w:rPr>
                <w:sz w:val="24"/>
              </w:rPr>
            </w:pPr>
            <w:r>
              <w:rPr>
                <w:color w:val="12343A"/>
                <w:spacing w:val="4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Verify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accuracy</w:t>
            </w:r>
            <w:r>
              <w:rPr>
                <w:color w:val="12343A"/>
                <w:spacing w:val="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and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reliability of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API</w:t>
            </w:r>
            <w:r>
              <w:rPr>
                <w:color w:val="12343A"/>
                <w:spacing w:val="-4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responses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for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weather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forecasting</w:t>
            </w:r>
          </w:p>
        </w:tc>
        <w:tc>
          <w:tcPr>
            <w:tcW w:w="1757" w:type="dxa"/>
            <w:tcBorders>
              <w:top w:val="nil"/>
              <w:right w:val="nil"/>
            </w:tcBorders>
          </w:tcPr>
          <w:p w14:paraId="5EA94FE1" w14:textId="77777777" w:rsidR="007C5932" w:rsidRDefault="007C5932">
            <w:pPr>
              <w:pStyle w:val="TableParagraph"/>
            </w:pPr>
          </w:p>
        </w:tc>
      </w:tr>
      <w:tr w:rsidR="007C5932" w14:paraId="0101734E" w14:textId="77777777">
        <w:trPr>
          <w:trHeight w:val="297"/>
        </w:trPr>
        <w:tc>
          <w:tcPr>
            <w:tcW w:w="2626" w:type="dxa"/>
            <w:tcBorders>
              <w:top w:val="double" w:sz="0" w:space="0" w:color="E4E7EB"/>
              <w:right w:val="double" w:sz="0" w:space="0" w:color="E4E7EB"/>
            </w:tcBorders>
          </w:tcPr>
          <w:p w14:paraId="27E132EC" w14:textId="77777777" w:rsidR="007C5932" w:rsidRDefault="00000000">
            <w:pPr>
              <w:pStyle w:val="TableParagraph"/>
              <w:spacing w:before="15" w:line="262" w:lineRule="exact"/>
              <w:ind w:left="-28" w:right="-58"/>
              <w:rPr>
                <w:b/>
                <w:sz w:val="24"/>
              </w:rPr>
            </w:pPr>
            <w:r>
              <w:rPr>
                <w:color w:val="12343A"/>
                <w:sz w:val="24"/>
                <w:shd w:val="clear" w:color="auto" w:fill="FBFBF8"/>
              </w:rPr>
              <w:t>application.</w:t>
            </w:r>
            <w:r>
              <w:rPr>
                <w:b/>
                <w:color w:val="12343A"/>
                <w:sz w:val="24"/>
                <w:shd w:val="clear" w:color="auto" w:fill="FBFBF8"/>
              </w:rPr>
              <w:t>Preconditions:</w:t>
            </w:r>
            <w:r>
              <w:rPr>
                <w:b/>
                <w:color w:val="12343A"/>
                <w:spacing w:val="10"/>
                <w:sz w:val="24"/>
                <w:shd w:val="clear" w:color="auto" w:fill="FBFBF8"/>
              </w:rPr>
              <w:t xml:space="preserve"> </w:t>
            </w:r>
          </w:p>
        </w:tc>
        <w:tc>
          <w:tcPr>
            <w:tcW w:w="6090" w:type="dxa"/>
            <w:gridSpan w:val="2"/>
            <w:tcBorders>
              <w:top w:val="nil"/>
              <w:left w:val="double" w:sz="0" w:space="0" w:color="E4E7EB"/>
            </w:tcBorders>
          </w:tcPr>
          <w:p w14:paraId="056B50A5" w14:textId="77777777" w:rsidR="007C5932" w:rsidRDefault="00000000">
            <w:pPr>
              <w:pStyle w:val="TableParagraph"/>
              <w:spacing w:before="15" w:line="262" w:lineRule="exact"/>
              <w:ind w:left="29" w:right="-15"/>
              <w:rPr>
                <w:b/>
                <w:sz w:val="24"/>
              </w:rPr>
            </w:pPr>
            <w:r>
              <w:rPr>
                <w:color w:val="12343A"/>
                <w:sz w:val="24"/>
                <w:shd w:val="clear" w:color="auto" w:fill="FBFBF8"/>
              </w:rPr>
              <w:t>Access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to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weather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forecast API,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test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environment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set up.</w:t>
            </w:r>
            <w:r>
              <w:rPr>
                <w:b/>
                <w:color w:val="12343A"/>
                <w:sz w:val="24"/>
                <w:shd w:val="clear" w:color="auto" w:fill="FBFBF8"/>
              </w:rPr>
              <w:t>Steps:</w:t>
            </w:r>
          </w:p>
        </w:tc>
      </w:tr>
    </w:tbl>
    <w:p w14:paraId="2FB13501" w14:textId="77777777" w:rsidR="007C5932" w:rsidRDefault="007C5932">
      <w:pPr>
        <w:pStyle w:val="BodyText"/>
        <w:spacing w:before="7"/>
        <w:rPr>
          <w:sz w:val="20"/>
        </w:rPr>
      </w:pPr>
    </w:p>
    <w:tbl>
      <w:tblPr>
        <w:tblW w:w="0" w:type="auto"/>
        <w:tblInd w:w="11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6265"/>
        <w:gridCol w:w="2405"/>
      </w:tblGrid>
      <w:tr w:rsidR="007C5932" w14:paraId="3EDE4AD9" w14:textId="77777777">
        <w:trPr>
          <w:trHeight w:val="281"/>
        </w:trPr>
        <w:tc>
          <w:tcPr>
            <w:tcW w:w="1174" w:type="dxa"/>
            <w:tcBorders>
              <w:bottom w:val="nil"/>
            </w:tcBorders>
          </w:tcPr>
          <w:p w14:paraId="3C4B2DA6" w14:textId="77777777" w:rsidR="007C5932" w:rsidRDefault="00000000">
            <w:pPr>
              <w:pStyle w:val="TableParagraph"/>
              <w:spacing w:line="262" w:lineRule="exact"/>
              <w:ind w:left="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65" w:type="dxa"/>
            <w:tcBorders>
              <w:top w:val="single" w:sz="4" w:space="0" w:color="E4E7EB"/>
            </w:tcBorders>
            <w:shd w:val="clear" w:color="auto" w:fill="FBFBF8"/>
          </w:tcPr>
          <w:p w14:paraId="2B2306D2" w14:textId="77777777" w:rsidR="007C5932" w:rsidRDefault="00000000">
            <w:pPr>
              <w:pStyle w:val="TableParagraph"/>
              <w:spacing w:line="262" w:lineRule="exact"/>
              <w:ind w:left="2" w:right="-15"/>
              <w:rPr>
                <w:sz w:val="24"/>
              </w:rPr>
            </w:pPr>
            <w:r>
              <w:rPr>
                <w:color w:val="12343A"/>
                <w:sz w:val="24"/>
              </w:rPr>
              <w:t>Send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GET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request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endpoint for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specific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location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date.</w:t>
            </w:r>
          </w:p>
        </w:tc>
        <w:tc>
          <w:tcPr>
            <w:tcW w:w="2405" w:type="dxa"/>
            <w:tcBorders>
              <w:bottom w:val="nil"/>
            </w:tcBorders>
          </w:tcPr>
          <w:p w14:paraId="79C9696C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60B6AED9" w14:textId="77777777">
        <w:trPr>
          <w:trHeight w:val="1444"/>
        </w:trPr>
        <w:tc>
          <w:tcPr>
            <w:tcW w:w="9844" w:type="dxa"/>
            <w:gridSpan w:val="3"/>
            <w:tcBorders>
              <w:top w:val="nil"/>
              <w:bottom w:val="nil"/>
            </w:tcBorders>
          </w:tcPr>
          <w:p w14:paraId="70EA2EFC" w14:textId="77777777" w:rsidR="007C593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176"/>
                <w:tab w:val="left" w:pos="1177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Verify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 includes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expected weather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data.</w:t>
            </w:r>
          </w:p>
          <w:p w14:paraId="631976AD" w14:textId="77777777" w:rsidR="007C593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Send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GET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request with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invalid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parameters.</w:t>
            </w:r>
          </w:p>
          <w:p w14:paraId="62EAB1DF" w14:textId="77777777" w:rsidR="007C593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176"/>
                <w:tab w:val="left" w:pos="1177"/>
              </w:tabs>
              <w:spacing w:before="156"/>
              <w:rPr>
                <w:sz w:val="24"/>
              </w:rPr>
            </w:pPr>
            <w:r>
              <w:rPr>
                <w:color w:val="12343A"/>
                <w:sz w:val="24"/>
              </w:rPr>
              <w:t>Verify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 returns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appropriate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error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message.</w:t>
            </w:r>
          </w:p>
        </w:tc>
      </w:tr>
    </w:tbl>
    <w:p w14:paraId="5B5E97D1" w14:textId="77777777" w:rsidR="007C5932" w:rsidRDefault="007C5932">
      <w:pPr>
        <w:rPr>
          <w:sz w:val="24"/>
        </w:rPr>
        <w:sectPr w:rsidR="007C5932" w:rsidSect="00311ADF">
          <w:pgSz w:w="12240" w:h="15840"/>
          <w:pgMar w:top="138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tbl>
      <w:tblPr>
        <w:tblW w:w="0" w:type="auto"/>
        <w:tblInd w:w="11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5096"/>
        <w:gridCol w:w="3574"/>
      </w:tblGrid>
      <w:tr w:rsidR="007C5932" w14:paraId="6F9ED387" w14:textId="77777777">
        <w:trPr>
          <w:trHeight w:val="2169"/>
        </w:trPr>
        <w:tc>
          <w:tcPr>
            <w:tcW w:w="9844" w:type="dxa"/>
            <w:gridSpan w:val="3"/>
            <w:tcBorders>
              <w:top w:val="nil"/>
              <w:bottom w:val="nil"/>
            </w:tcBorders>
          </w:tcPr>
          <w:p w14:paraId="56F316B9" w14:textId="77777777" w:rsidR="007C593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76"/>
                <w:tab w:val="left" w:pos="1177"/>
              </w:tabs>
              <w:spacing w:before="4"/>
              <w:rPr>
                <w:sz w:val="24"/>
              </w:rPr>
            </w:pPr>
            <w:r>
              <w:rPr>
                <w:color w:val="12343A"/>
                <w:sz w:val="24"/>
              </w:rPr>
              <w:lastRenderedPageBreak/>
              <w:t>Send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GET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request with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missing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required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fields.</w:t>
            </w:r>
          </w:p>
          <w:p w14:paraId="46BBA354" w14:textId="77777777" w:rsidR="007C593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76"/>
                <w:tab w:val="left" w:pos="1177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Verify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 includes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error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message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missing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fields.</w:t>
            </w:r>
          </w:p>
          <w:p w14:paraId="2775AB7A" w14:textId="77777777" w:rsidR="007C593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Send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GET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request with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valid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parameters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optional fields.</w:t>
            </w:r>
          </w:p>
          <w:p w14:paraId="6840389E" w14:textId="77777777" w:rsidR="007C593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76"/>
                <w:tab w:val="left" w:pos="1177"/>
              </w:tabs>
              <w:spacing w:before="156"/>
              <w:rPr>
                <w:sz w:val="24"/>
              </w:rPr>
            </w:pPr>
            <w:r>
              <w:rPr>
                <w:color w:val="12343A"/>
                <w:sz w:val="24"/>
              </w:rPr>
              <w:t>Verify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includes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optional fields if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available.</w:t>
            </w:r>
          </w:p>
          <w:p w14:paraId="02C8E250" w14:textId="77777777" w:rsidR="007C593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Send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GET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request with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valid parameters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check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time.</w:t>
            </w:r>
          </w:p>
        </w:tc>
      </w:tr>
      <w:tr w:rsidR="007C5932" w14:paraId="72D189F6" w14:textId="77777777">
        <w:trPr>
          <w:trHeight w:val="318"/>
        </w:trPr>
        <w:tc>
          <w:tcPr>
            <w:tcW w:w="1174" w:type="dxa"/>
            <w:tcBorders>
              <w:top w:val="nil"/>
            </w:tcBorders>
          </w:tcPr>
          <w:p w14:paraId="3B25D24A" w14:textId="77777777" w:rsidR="007C5932" w:rsidRDefault="00000000">
            <w:pPr>
              <w:pStyle w:val="TableParagraph"/>
              <w:spacing w:line="275" w:lineRule="exact"/>
              <w:ind w:left="91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096" w:type="dxa"/>
            <w:tcBorders>
              <w:bottom w:val="double" w:sz="0" w:space="0" w:color="E4E7EB"/>
            </w:tcBorders>
            <w:shd w:val="clear" w:color="auto" w:fill="FBFBF8"/>
          </w:tcPr>
          <w:p w14:paraId="35012F2F" w14:textId="77777777" w:rsidR="007C5932" w:rsidRDefault="00000000">
            <w:pPr>
              <w:pStyle w:val="TableParagraph"/>
              <w:spacing w:line="275" w:lineRule="exact"/>
              <w:ind w:left="2" w:right="-15"/>
              <w:rPr>
                <w:sz w:val="24"/>
              </w:rPr>
            </w:pPr>
            <w:r>
              <w:rPr>
                <w:color w:val="12343A"/>
                <w:sz w:val="24"/>
              </w:rPr>
              <w:t>Verify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time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within acceptable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limits.</w:t>
            </w:r>
          </w:p>
        </w:tc>
        <w:tc>
          <w:tcPr>
            <w:tcW w:w="3574" w:type="dxa"/>
            <w:tcBorders>
              <w:top w:val="nil"/>
            </w:tcBorders>
          </w:tcPr>
          <w:p w14:paraId="097BF0CC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</w:tbl>
    <w:p w14:paraId="6BA6A9FC" w14:textId="2D76D351" w:rsidR="007C5932" w:rsidRDefault="00652577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1D6AA3F3" wp14:editId="3CA8A961">
                <wp:simplePos x="0" y="0"/>
                <wp:positionH relativeFrom="page">
                  <wp:posOffset>1371600</wp:posOffset>
                </wp:positionH>
                <wp:positionV relativeFrom="page">
                  <wp:posOffset>914400</wp:posOffset>
                </wp:positionV>
                <wp:extent cx="2907030" cy="184785"/>
                <wp:effectExtent l="0" t="0" r="0" b="0"/>
                <wp:wrapNone/>
                <wp:docPr id="763917992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84785"/>
                          <a:chOff x="2160" y="1440"/>
                          <a:chExt cx="4578" cy="291"/>
                        </a:xfrm>
                      </wpg:grpSpPr>
                      <wps:wsp>
                        <wps:cNvPr id="35263797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165" y="1444"/>
                            <a:ext cx="4569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18151" name="AutoShape 148"/>
                        <wps:cNvSpPr>
                          <a:spLocks/>
                        </wps:cNvSpPr>
                        <wps:spPr bwMode="auto">
                          <a:xfrm>
                            <a:off x="2160" y="1440"/>
                            <a:ext cx="4578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4578"/>
                              <a:gd name="T2" fmla="+- 0 1440 1440"/>
                              <a:gd name="T3" fmla="*/ 1440 h 291"/>
                              <a:gd name="T4" fmla="+- 0 2160 2160"/>
                              <a:gd name="T5" fmla="*/ T4 w 4578"/>
                              <a:gd name="T6" fmla="+- 0 1440 1440"/>
                              <a:gd name="T7" fmla="*/ 1440 h 291"/>
                              <a:gd name="T8" fmla="+- 0 2160 2160"/>
                              <a:gd name="T9" fmla="*/ T8 w 4578"/>
                              <a:gd name="T10" fmla="+- 0 1445 1440"/>
                              <a:gd name="T11" fmla="*/ 1445 h 291"/>
                              <a:gd name="T12" fmla="+- 0 2160 2160"/>
                              <a:gd name="T13" fmla="*/ T12 w 4578"/>
                              <a:gd name="T14" fmla="+- 0 1445 1440"/>
                              <a:gd name="T15" fmla="*/ 1445 h 291"/>
                              <a:gd name="T16" fmla="+- 0 2160 2160"/>
                              <a:gd name="T17" fmla="*/ T16 w 4578"/>
                              <a:gd name="T18" fmla="+- 0 1726 1440"/>
                              <a:gd name="T19" fmla="*/ 1726 h 291"/>
                              <a:gd name="T20" fmla="+- 0 2160 2160"/>
                              <a:gd name="T21" fmla="*/ T20 w 4578"/>
                              <a:gd name="T22" fmla="+- 0 1731 1440"/>
                              <a:gd name="T23" fmla="*/ 1731 h 291"/>
                              <a:gd name="T24" fmla="+- 0 2165 2160"/>
                              <a:gd name="T25" fmla="*/ T24 w 4578"/>
                              <a:gd name="T26" fmla="+- 0 1731 1440"/>
                              <a:gd name="T27" fmla="*/ 1731 h 291"/>
                              <a:gd name="T28" fmla="+- 0 2165 2160"/>
                              <a:gd name="T29" fmla="*/ T28 w 4578"/>
                              <a:gd name="T30" fmla="+- 0 1726 1440"/>
                              <a:gd name="T31" fmla="*/ 1726 h 291"/>
                              <a:gd name="T32" fmla="+- 0 2165 2160"/>
                              <a:gd name="T33" fmla="*/ T32 w 4578"/>
                              <a:gd name="T34" fmla="+- 0 1445 1440"/>
                              <a:gd name="T35" fmla="*/ 1445 h 291"/>
                              <a:gd name="T36" fmla="+- 0 2165 2160"/>
                              <a:gd name="T37" fmla="*/ T36 w 4578"/>
                              <a:gd name="T38" fmla="+- 0 1445 1440"/>
                              <a:gd name="T39" fmla="*/ 1445 h 291"/>
                              <a:gd name="T40" fmla="+- 0 2165 2160"/>
                              <a:gd name="T41" fmla="*/ T40 w 4578"/>
                              <a:gd name="T42" fmla="+- 0 1440 1440"/>
                              <a:gd name="T43" fmla="*/ 1440 h 291"/>
                              <a:gd name="T44" fmla="+- 0 6738 2160"/>
                              <a:gd name="T45" fmla="*/ T44 w 4578"/>
                              <a:gd name="T46" fmla="+- 0 1440 1440"/>
                              <a:gd name="T47" fmla="*/ 1440 h 291"/>
                              <a:gd name="T48" fmla="+- 0 6733 2160"/>
                              <a:gd name="T49" fmla="*/ T48 w 4578"/>
                              <a:gd name="T50" fmla="+- 0 1440 1440"/>
                              <a:gd name="T51" fmla="*/ 1440 h 291"/>
                              <a:gd name="T52" fmla="+- 0 2165 2160"/>
                              <a:gd name="T53" fmla="*/ T52 w 4578"/>
                              <a:gd name="T54" fmla="+- 0 1440 1440"/>
                              <a:gd name="T55" fmla="*/ 1440 h 291"/>
                              <a:gd name="T56" fmla="+- 0 2165 2160"/>
                              <a:gd name="T57" fmla="*/ T56 w 4578"/>
                              <a:gd name="T58" fmla="+- 0 1445 1440"/>
                              <a:gd name="T59" fmla="*/ 1445 h 291"/>
                              <a:gd name="T60" fmla="+- 0 6733 2160"/>
                              <a:gd name="T61" fmla="*/ T60 w 4578"/>
                              <a:gd name="T62" fmla="+- 0 1445 1440"/>
                              <a:gd name="T63" fmla="*/ 1445 h 291"/>
                              <a:gd name="T64" fmla="+- 0 6733 2160"/>
                              <a:gd name="T65" fmla="*/ T64 w 4578"/>
                              <a:gd name="T66" fmla="+- 0 1726 1440"/>
                              <a:gd name="T67" fmla="*/ 1726 h 291"/>
                              <a:gd name="T68" fmla="+- 0 2165 2160"/>
                              <a:gd name="T69" fmla="*/ T68 w 4578"/>
                              <a:gd name="T70" fmla="+- 0 1726 1440"/>
                              <a:gd name="T71" fmla="*/ 1726 h 291"/>
                              <a:gd name="T72" fmla="+- 0 2165 2160"/>
                              <a:gd name="T73" fmla="*/ T72 w 4578"/>
                              <a:gd name="T74" fmla="+- 0 1731 1440"/>
                              <a:gd name="T75" fmla="*/ 1731 h 291"/>
                              <a:gd name="T76" fmla="+- 0 6733 2160"/>
                              <a:gd name="T77" fmla="*/ T76 w 4578"/>
                              <a:gd name="T78" fmla="+- 0 1731 1440"/>
                              <a:gd name="T79" fmla="*/ 1731 h 291"/>
                              <a:gd name="T80" fmla="+- 0 6738 2160"/>
                              <a:gd name="T81" fmla="*/ T80 w 4578"/>
                              <a:gd name="T82" fmla="+- 0 1731 1440"/>
                              <a:gd name="T83" fmla="*/ 1731 h 291"/>
                              <a:gd name="T84" fmla="+- 0 6738 2160"/>
                              <a:gd name="T85" fmla="*/ T84 w 4578"/>
                              <a:gd name="T86" fmla="+- 0 1726 1440"/>
                              <a:gd name="T87" fmla="*/ 1726 h 291"/>
                              <a:gd name="T88" fmla="+- 0 6738 2160"/>
                              <a:gd name="T89" fmla="*/ T88 w 4578"/>
                              <a:gd name="T90" fmla="+- 0 1445 1440"/>
                              <a:gd name="T91" fmla="*/ 1445 h 291"/>
                              <a:gd name="T92" fmla="+- 0 6738 2160"/>
                              <a:gd name="T93" fmla="*/ T92 w 4578"/>
                              <a:gd name="T94" fmla="+- 0 1445 1440"/>
                              <a:gd name="T95" fmla="*/ 1445 h 291"/>
                              <a:gd name="T96" fmla="+- 0 6738 2160"/>
                              <a:gd name="T97" fmla="*/ T96 w 4578"/>
                              <a:gd name="T98" fmla="+- 0 1440 1440"/>
                              <a:gd name="T99" fmla="*/ 144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578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4578" y="0"/>
                                </a:moveTo>
                                <a:lnTo>
                                  <a:pt x="457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4573" y="5"/>
                                </a:lnTo>
                                <a:lnTo>
                                  <a:pt x="4573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4573" y="291"/>
                                </a:lnTo>
                                <a:lnTo>
                                  <a:pt x="4578" y="291"/>
                                </a:lnTo>
                                <a:lnTo>
                                  <a:pt x="4578" y="286"/>
                                </a:lnTo>
                                <a:lnTo>
                                  <a:pt x="4578" y="5"/>
                                </a:lnTo>
                                <a:lnTo>
                                  <a:pt x="4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F8070" id="Group 146" o:spid="_x0000_s1026" style="position:absolute;margin-left:108pt;margin-top:1in;width:228.9pt;height:14.55pt;z-index:-251665920;mso-position-horizontal-relative:page;mso-position-vertical-relative:page" coordorigin="2160,1440" coordsize="457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">
                <v:rect id="Rectangle 147" o:spid="_x0000_s1027" style="position:absolute;left:2165;top:1444;width:4569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" fillcolor="#fbfbf8" stroked="f"/>
                <v:shape id="AutoShape 148" o:spid="_x0000_s1028" style="position:absolute;left:2160;top:1440;width:4578;height:291;visibility:visible;mso-wrap-style:square;v-text-anchor:top" coordsize="457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" path="m5,l,,,5,,286r,5l5,291r,-5l5,5,5,xm4578,r-5,l5,r,5l4573,5r,281l5,286r,5l4573,291r5,l4578,286r,-281l4578,xe" fillcolor="#e4e7eb" stroked="f">
                  <v:path arrowok="t" o:connecttype="custom" o:connectlocs="5,1440;0,1440;0,1445;0,1445;0,1726;0,1731;5,1731;5,1726;5,1445;5,1445;5,1440;4578,1440;4573,1440;5,1440;5,1445;4573,1445;4573,1726;5,1726;5,1731;4573,1731;4578,1731;4578,1726;4578,1445;4578,1445;4578,1440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F20605F" wp14:editId="05DA6435">
                <wp:simplePos x="0" y="0"/>
                <wp:positionH relativeFrom="page">
                  <wp:posOffset>1371600</wp:posOffset>
                </wp:positionH>
                <wp:positionV relativeFrom="page">
                  <wp:posOffset>1189990</wp:posOffset>
                </wp:positionV>
                <wp:extent cx="3838575" cy="184785"/>
                <wp:effectExtent l="0" t="0" r="0" b="0"/>
                <wp:wrapNone/>
                <wp:docPr id="1545492017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8575" cy="184785"/>
                          <a:chOff x="2160" y="1875"/>
                          <a:chExt cx="6045" cy="291"/>
                        </a:xfrm>
                      </wpg:grpSpPr>
                      <wps:wsp>
                        <wps:cNvPr id="17320693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165" y="1879"/>
                            <a:ext cx="6035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606497" name="AutoShape 151"/>
                        <wps:cNvSpPr>
                          <a:spLocks/>
                        </wps:cNvSpPr>
                        <wps:spPr bwMode="auto">
                          <a:xfrm>
                            <a:off x="2160" y="1874"/>
                            <a:ext cx="6045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045"/>
                              <a:gd name="T2" fmla="+- 0 1875 1875"/>
                              <a:gd name="T3" fmla="*/ 1875 h 291"/>
                              <a:gd name="T4" fmla="+- 0 2160 2160"/>
                              <a:gd name="T5" fmla="*/ T4 w 6045"/>
                              <a:gd name="T6" fmla="+- 0 1875 1875"/>
                              <a:gd name="T7" fmla="*/ 1875 h 291"/>
                              <a:gd name="T8" fmla="+- 0 2160 2160"/>
                              <a:gd name="T9" fmla="*/ T8 w 6045"/>
                              <a:gd name="T10" fmla="+- 0 1880 1875"/>
                              <a:gd name="T11" fmla="*/ 1880 h 291"/>
                              <a:gd name="T12" fmla="+- 0 2160 2160"/>
                              <a:gd name="T13" fmla="*/ T12 w 6045"/>
                              <a:gd name="T14" fmla="+- 0 2160 1875"/>
                              <a:gd name="T15" fmla="*/ 2160 h 291"/>
                              <a:gd name="T16" fmla="+- 0 2160 2160"/>
                              <a:gd name="T17" fmla="*/ T16 w 6045"/>
                              <a:gd name="T18" fmla="+- 0 2165 1875"/>
                              <a:gd name="T19" fmla="*/ 2165 h 291"/>
                              <a:gd name="T20" fmla="+- 0 2165 2160"/>
                              <a:gd name="T21" fmla="*/ T20 w 6045"/>
                              <a:gd name="T22" fmla="+- 0 2165 1875"/>
                              <a:gd name="T23" fmla="*/ 2165 h 291"/>
                              <a:gd name="T24" fmla="+- 0 2165 2160"/>
                              <a:gd name="T25" fmla="*/ T24 w 6045"/>
                              <a:gd name="T26" fmla="+- 0 2160 1875"/>
                              <a:gd name="T27" fmla="*/ 2160 h 291"/>
                              <a:gd name="T28" fmla="+- 0 2165 2160"/>
                              <a:gd name="T29" fmla="*/ T28 w 6045"/>
                              <a:gd name="T30" fmla="+- 0 1880 1875"/>
                              <a:gd name="T31" fmla="*/ 1880 h 291"/>
                              <a:gd name="T32" fmla="+- 0 2165 2160"/>
                              <a:gd name="T33" fmla="*/ T32 w 6045"/>
                              <a:gd name="T34" fmla="+- 0 1875 1875"/>
                              <a:gd name="T35" fmla="*/ 1875 h 291"/>
                              <a:gd name="T36" fmla="+- 0 8205 2160"/>
                              <a:gd name="T37" fmla="*/ T36 w 6045"/>
                              <a:gd name="T38" fmla="+- 0 1875 1875"/>
                              <a:gd name="T39" fmla="*/ 1875 h 291"/>
                              <a:gd name="T40" fmla="+- 0 8200 2160"/>
                              <a:gd name="T41" fmla="*/ T40 w 6045"/>
                              <a:gd name="T42" fmla="+- 0 1875 1875"/>
                              <a:gd name="T43" fmla="*/ 1875 h 291"/>
                              <a:gd name="T44" fmla="+- 0 2165 2160"/>
                              <a:gd name="T45" fmla="*/ T44 w 6045"/>
                              <a:gd name="T46" fmla="+- 0 1875 1875"/>
                              <a:gd name="T47" fmla="*/ 1875 h 291"/>
                              <a:gd name="T48" fmla="+- 0 2165 2160"/>
                              <a:gd name="T49" fmla="*/ T48 w 6045"/>
                              <a:gd name="T50" fmla="+- 0 1880 1875"/>
                              <a:gd name="T51" fmla="*/ 1880 h 291"/>
                              <a:gd name="T52" fmla="+- 0 8200 2160"/>
                              <a:gd name="T53" fmla="*/ T52 w 6045"/>
                              <a:gd name="T54" fmla="+- 0 1880 1875"/>
                              <a:gd name="T55" fmla="*/ 1880 h 291"/>
                              <a:gd name="T56" fmla="+- 0 8200 2160"/>
                              <a:gd name="T57" fmla="*/ T56 w 6045"/>
                              <a:gd name="T58" fmla="+- 0 2160 1875"/>
                              <a:gd name="T59" fmla="*/ 2160 h 291"/>
                              <a:gd name="T60" fmla="+- 0 2165 2160"/>
                              <a:gd name="T61" fmla="*/ T60 w 6045"/>
                              <a:gd name="T62" fmla="+- 0 2160 1875"/>
                              <a:gd name="T63" fmla="*/ 2160 h 291"/>
                              <a:gd name="T64" fmla="+- 0 2165 2160"/>
                              <a:gd name="T65" fmla="*/ T64 w 6045"/>
                              <a:gd name="T66" fmla="+- 0 2165 1875"/>
                              <a:gd name="T67" fmla="*/ 2165 h 291"/>
                              <a:gd name="T68" fmla="+- 0 8200 2160"/>
                              <a:gd name="T69" fmla="*/ T68 w 6045"/>
                              <a:gd name="T70" fmla="+- 0 2165 1875"/>
                              <a:gd name="T71" fmla="*/ 2165 h 291"/>
                              <a:gd name="T72" fmla="+- 0 8205 2160"/>
                              <a:gd name="T73" fmla="*/ T72 w 6045"/>
                              <a:gd name="T74" fmla="+- 0 2165 1875"/>
                              <a:gd name="T75" fmla="*/ 2165 h 291"/>
                              <a:gd name="T76" fmla="+- 0 8205 2160"/>
                              <a:gd name="T77" fmla="*/ T76 w 6045"/>
                              <a:gd name="T78" fmla="+- 0 2160 1875"/>
                              <a:gd name="T79" fmla="*/ 2160 h 291"/>
                              <a:gd name="T80" fmla="+- 0 8205 2160"/>
                              <a:gd name="T81" fmla="*/ T80 w 6045"/>
                              <a:gd name="T82" fmla="+- 0 1880 1875"/>
                              <a:gd name="T83" fmla="*/ 1880 h 291"/>
                              <a:gd name="T84" fmla="+- 0 8205 2160"/>
                              <a:gd name="T85" fmla="*/ T84 w 6045"/>
                              <a:gd name="T86" fmla="+- 0 1875 1875"/>
                              <a:gd name="T87" fmla="*/ 187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45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045" y="0"/>
                                </a:moveTo>
                                <a:lnTo>
                                  <a:pt x="6040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6040" y="5"/>
                                </a:lnTo>
                                <a:lnTo>
                                  <a:pt x="604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6040" y="290"/>
                                </a:lnTo>
                                <a:lnTo>
                                  <a:pt x="6045" y="290"/>
                                </a:lnTo>
                                <a:lnTo>
                                  <a:pt x="6045" y="285"/>
                                </a:lnTo>
                                <a:lnTo>
                                  <a:pt x="6045" y="5"/>
                                </a:lnTo>
                                <a:lnTo>
                                  <a:pt x="6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D2B74" id="Group 149" o:spid="_x0000_s1026" style="position:absolute;margin-left:108pt;margin-top:93.7pt;width:302.25pt;height:14.55pt;z-index:-251664896;mso-position-horizontal-relative:page;mso-position-vertical-relative:page" coordorigin="2160,1875" coordsize="604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">
                <v:rect id="Rectangle 150" o:spid="_x0000_s1027" style="position:absolute;left:2165;top:1879;width:603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" fillcolor="#fbfbf8" stroked="f"/>
                <v:shape id="AutoShape 151" o:spid="_x0000_s1028" style="position:absolute;left:2160;top:1874;width:6045;height:291;visibility:visible;mso-wrap-style:square;v-text-anchor:top" coordsize="604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" path="m5,l,,,5,,285r,5l5,290r,-5l5,5,5,xm6045,r-5,l5,r,5l6040,5r,280l5,285r,5l6040,290r5,l6045,285r,-280l6045,xe" fillcolor="#e4e7eb" stroked="f">
                  <v:path arrowok="t" o:connecttype="custom" o:connectlocs="5,1875;0,1875;0,1880;0,2160;0,2165;5,2165;5,2160;5,1880;5,1875;6045,1875;6040,1875;5,1875;5,1880;6040,1880;6040,2160;5,2160;5,2165;6040,2165;6045,2165;6045,2160;6045,1880;6045,1875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381DCDBE" wp14:editId="52F92E54">
                <wp:simplePos x="0" y="0"/>
                <wp:positionH relativeFrom="page">
                  <wp:posOffset>1371600</wp:posOffset>
                </wp:positionH>
                <wp:positionV relativeFrom="page">
                  <wp:posOffset>1466215</wp:posOffset>
                </wp:positionV>
                <wp:extent cx="3693795" cy="184785"/>
                <wp:effectExtent l="0" t="0" r="0" b="0"/>
                <wp:wrapNone/>
                <wp:docPr id="1265423099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3795" cy="184785"/>
                          <a:chOff x="2160" y="2309"/>
                          <a:chExt cx="5817" cy="291"/>
                        </a:xfrm>
                      </wpg:grpSpPr>
                      <wps:wsp>
                        <wps:cNvPr id="145129088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165" y="2314"/>
                            <a:ext cx="580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417395" name="AutoShape 154"/>
                        <wps:cNvSpPr>
                          <a:spLocks/>
                        </wps:cNvSpPr>
                        <wps:spPr bwMode="auto">
                          <a:xfrm>
                            <a:off x="2160" y="2309"/>
                            <a:ext cx="5817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817"/>
                              <a:gd name="T2" fmla="+- 0 2595 2309"/>
                              <a:gd name="T3" fmla="*/ 2595 h 291"/>
                              <a:gd name="T4" fmla="+- 0 2160 2160"/>
                              <a:gd name="T5" fmla="*/ T4 w 5817"/>
                              <a:gd name="T6" fmla="+- 0 2595 2309"/>
                              <a:gd name="T7" fmla="*/ 2595 h 291"/>
                              <a:gd name="T8" fmla="+- 0 2160 2160"/>
                              <a:gd name="T9" fmla="*/ T8 w 5817"/>
                              <a:gd name="T10" fmla="+- 0 2600 2309"/>
                              <a:gd name="T11" fmla="*/ 2600 h 291"/>
                              <a:gd name="T12" fmla="+- 0 2165 2160"/>
                              <a:gd name="T13" fmla="*/ T12 w 5817"/>
                              <a:gd name="T14" fmla="+- 0 2600 2309"/>
                              <a:gd name="T15" fmla="*/ 2600 h 291"/>
                              <a:gd name="T16" fmla="+- 0 2165 2160"/>
                              <a:gd name="T17" fmla="*/ T16 w 5817"/>
                              <a:gd name="T18" fmla="+- 0 2595 2309"/>
                              <a:gd name="T19" fmla="*/ 2595 h 291"/>
                              <a:gd name="T20" fmla="+- 0 2165 2160"/>
                              <a:gd name="T21" fmla="*/ T20 w 5817"/>
                              <a:gd name="T22" fmla="+- 0 2309 2309"/>
                              <a:gd name="T23" fmla="*/ 2309 h 291"/>
                              <a:gd name="T24" fmla="+- 0 2160 2160"/>
                              <a:gd name="T25" fmla="*/ T24 w 5817"/>
                              <a:gd name="T26" fmla="+- 0 2309 2309"/>
                              <a:gd name="T27" fmla="*/ 2309 h 291"/>
                              <a:gd name="T28" fmla="+- 0 2160 2160"/>
                              <a:gd name="T29" fmla="*/ T28 w 5817"/>
                              <a:gd name="T30" fmla="+- 0 2314 2309"/>
                              <a:gd name="T31" fmla="*/ 2314 h 291"/>
                              <a:gd name="T32" fmla="+- 0 2160 2160"/>
                              <a:gd name="T33" fmla="*/ T32 w 5817"/>
                              <a:gd name="T34" fmla="+- 0 2595 2309"/>
                              <a:gd name="T35" fmla="*/ 2595 h 291"/>
                              <a:gd name="T36" fmla="+- 0 2165 2160"/>
                              <a:gd name="T37" fmla="*/ T36 w 5817"/>
                              <a:gd name="T38" fmla="+- 0 2595 2309"/>
                              <a:gd name="T39" fmla="*/ 2595 h 291"/>
                              <a:gd name="T40" fmla="+- 0 2165 2160"/>
                              <a:gd name="T41" fmla="*/ T40 w 5817"/>
                              <a:gd name="T42" fmla="+- 0 2314 2309"/>
                              <a:gd name="T43" fmla="*/ 2314 h 291"/>
                              <a:gd name="T44" fmla="+- 0 2165 2160"/>
                              <a:gd name="T45" fmla="*/ T44 w 5817"/>
                              <a:gd name="T46" fmla="+- 0 2309 2309"/>
                              <a:gd name="T47" fmla="*/ 2309 h 291"/>
                              <a:gd name="T48" fmla="+- 0 7977 2160"/>
                              <a:gd name="T49" fmla="*/ T48 w 5817"/>
                              <a:gd name="T50" fmla="+- 0 2595 2309"/>
                              <a:gd name="T51" fmla="*/ 2595 h 291"/>
                              <a:gd name="T52" fmla="+- 0 7972 2160"/>
                              <a:gd name="T53" fmla="*/ T52 w 5817"/>
                              <a:gd name="T54" fmla="+- 0 2595 2309"/>
                              <a:gd name="T55" fmla="*/ 2595 h 291"/>
                              <a:gd name="T56" fmla="+- 0 2165 2160"/>
                              <a:gd name="T57" fmla="*/ T56 w 5817"/>
                              <a:gd name="T58" fmla="+- 0 2595 2309"/>
                              <a:gd name="T59" fmla="*/ 2595 h 291"/>
                              <a:gd name="T60" fmla="+- 0 2165 2160"/>
                              <a:gd name="T61" fmla="*/ T60 w 5817"/>
                              <a:gd name="T62" fmla="+- 0 2600 2309"/>
                              <a:gd name="T63" fmla="*/ 2600 h 291"/>
                              <a:gd name="T64" fmla="+- 0 7972 2160"/>
                              <a:gd name="T65" fmla="*/ T64 w 5817"/>
                              <a:gd name="T66" fmla="+- 0 2600 2309"/>
                              <a:gd name="T67" fmla="*/ 2600 h 291"/>
                              <a:gd name="T68" fmla="+- 0 7977 2160"/>
                              <a:gd name="T69" fmla="*/ T68 w 5817"/>
                              <a:gd name="T70" fmla="+- 0 2600 2309"/>
                              <a:gd name="T71" fmla="*/ 2600 h 291"/>
                              <a:gd name="T72" fmla="+- 0 7977 2160"/>
                              <a:gd name="T73" fmla="*/ T72 w 5817"/>
                              <a:gd name="T74" fmla="+- 0 2595 2309"/>
                              <a:gd name="T75" fmla="*/ 2595 h 291"/>
                              <a:gd name="T76" fmla="+- 0 7977 2160"/>
                              <a:gd name="T77" fmla="*/ T76 w 5817"/>
                              <a:gd name="T78" fmla="+- 0 2309 2309"/>
                              <a:gd name="T79" fmla="*/ 2309 h 291"/>
                              <a:gd name="T80" fmla="+- 0 7972 2160"/>
                              <a:gd name="T81" fmla="*/ T80 w 5817"/>
                              <a:gd name="T82" fmla="+- 0 2309 2309"/>
                              <a:gd name="T83" fmla="*/ 2309 h 291"/>
                              <a:gd name="T84" fmla="+- 0 2165 2160"/>
                              <a:gd name="T85" fmla="*/ T84 w 5817"/>
                              <a:gd name="T86" fmla="+- 0 2309 2309"/>
                              <a:gd name="T87" fmla="*/ 2309 h 291"/>
                              <a:gd name="T88" fmla="+- 0 2165 2160"/>
                              <a:gd name="T89" fmla="*/ T88 w 5817"/>
                              <a:gd name="T90" fmla="+- 0 2314 2309"/>
                              <a:gd name="T91" fmla="*/ 2314 h 291"/>
                              <a:gd name="T92" fmla="+- 0 7972 2160"/>
                              <a:gd name="T93" fmla="*/ T92 w 5817"/>
                              <a:gd name="T94" fmla="+- 0 2314 2309"/>
                              <a:gd name="T95" fmla="*/ 2314 h 291"/>
                              <a:gd name="T96" fmla="+- 0 7972 2160"/>
                              <a:gd name="T97" fmla="*/ T96 w 5817"/>
                              <a:gd name="T98" fmla="+- 0 2595 2309"/>
                              <a:gd name="T99" fmla="*/ 2595 h 291"/>
                              <a:gd name="T100" fmla="+- 0 7977 2160"/>
                              <a:gd name="T101" fmla="*/ T100 w 5817"/>
                              <a:gd name="T102" fmla="+- 0 2595 2309"/>
                              <a:gd name="T103" fmla="*/ 2595 h 291"/>
                              <a:gd name="T104" fmla="+- 0 7977 2160"/>
                              <a:gd name="T105" fmla="*/ T104 w 5817"/>
                              <a:gd name="T106" fmla="+- 0 2314 2309"/>
                              <a:gd name="T107" fmla="*/ 2314 h 291"/>
                              <a:gd name="T108" fmla="+- 0 7977 2160"/>
                              <a:gd name="T109" fmla="*/ T108 w 5817"/>
                              <a:gd name="T110" fmla="+- 0 2309 2309"/>
                              <a:gd name="T111" fmla="*/ 230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817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817" y="286"/>
                                </a:moveTo>
                                <a:lnTo>
                                  <a:pt x="5812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5812" y="291"/>
                                </a:lnTo>
                                <a:lnTo>
                                  <a:pt x="5817" y="291"/>
                                </a:lnTo>
                                <a:lnTo>
                                  <a:pt x="5817" y="286"/>
                                </a:lnTo>
                                <a:close/>
                                <a:moveTo>
                                  <a:pt x="5817" y="0"/>
                                </a:moveTo>
                                <a:lnTo>
                                  <a:pt x="581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812" y="5"/>
                                </a:lnTo>
                                <a:lnTo>
                                  <a:pt x="5812" y="286"/>
                                </a:lnTo>
                                <a:lnTo>
                                  <a:pt x="5817" y="286"/>
                                </a:lnTo>
                                <a:lnTo>
                                  <a:pt x="5817" y="5"/>
                                </a:lnTo>
                                <a:lnTo>
                                  <a:pt x="5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44A3C" id="Group 152" o:spid="_x0000_s1026" style="position:absolute;margin-left:108pt;margin-top:115.45pt;width:290.85pt;height:14.55pt;z-index:-251663872;mso-position-horizontal-relative:page;mso-position-vertical-relative:page" coordorigin="2160,2309" coordsize="581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">
                <v:rect id="Rectangle 153" o:spid="_x0000_s1027" style="position:absolute;left:2165;top:2314;width:580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" fillcolor="#fbfbf8" stroked="f"/>
                <v:shape id="AutoShape 154" o:spid="_x0000_s1028" style="position:absolute;left:2160;top:2309;width:5817;height:291;visibility:visible;mso-wrap-style:square;v-text-anchor:top" coordsize="581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" path="m5,286r-5,l,291r5,l5,286xm5,l,,,5,,286r5,l5,5,5,xm5817,286r-5,l5,286r,5l5812,291r5,l5817,286xm5817,r-5,l5,r,5l5812,5r,281l5817,286r,-281l5817,xe" fillcolor="#e4e7eb" stroked="f">
                  <v:path arrowok="t" o:connecttype="custom" o:connectlocs="5,2595;0,2595;0,2600;5,2600;5,2595;5,2309;0,2309;0,2314;0,2595;5,2595;5,2314;5,2309;5817,2595;5812,2595;5,2595;5,2600;5812,2600;5817,2600;5817,2595;5817,2309;5812,2309;5,2309;5,2314;5812,2314;5812,2595;5817,2595;5817,2314;5817,2309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A6AB276" wp14:editId="0AEC965D">
                <wp:simplePos x="0" y="0"/>
                <wp:positionH relativeFrom="page">
                  <wp:posOffset>1371600</wp:posOffset>
                </wp:positionH>
                <wp:positionV relativeFrom="page">
                  <wp:posOffset>1740535</wp:posOffset>
                </wp:positionV>
                <wp:extent cx="3478530" cy="184785"/>
                <wp:effectExtent l="0" t="0" r="0" b="0"/>
                <wp:wrapNone/>
                <wp:docPr id="66500283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8530" cy="184785"/>
                          <a:chOff x="2160" y="2741"/>
                          <a:chExt cx="5478" cy="291"/>
                        </a:xfrm>
                      </wpg:grpSpPr>
                      <wps:wsp>
                        <wps:cNvPr id="66355016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165" y="2746"/>
                            <a:ext cx="5469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325040" name="AutoShape 157"/>
                        <wps:cNvSpPr>
                          <a:spLocks/>
                        </wps:cNvSpPr>
                        <wps:spPr bwMode="auto">
                          <a:xfrm>
                            <a:off x="2160" y="2741"/>
                            <a:ext cx="5478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478"/>
                              <a:gd name="T2" fmla="+- 0 2746 2741"/>
                              <a:gd name="T3" fmla="*/ 2746 h 291"/>
                              <a:gd name="T4" fmla="+- 0 2160 2160"/>
                              <a:gd name="T5" fmla="*/ T4 w 5478"/>
                              <a:gd name="T6" fmla="+- 0 2746 2741"/>
                              <a:gd name="T7" fmla="*/ 2746 h 291"/>
                              <a:gd name="T8" fmla="+- 0 2160 2160"/>
                              <a:gd name="T9" fmla="*/ T8 w 5478"/>
                              <a:gd name="T10" fmla="+- 0 3027 2741"/>
                              <a:gd name="T11" fmla="*/ 3027 h 291"/>
                              <a:gd name="T12" fmla="+- 0 2160 2160"/>
                              <a:gd name="T13" fmla="*/ T12 w 5478"/>
                              <a:gd name="T14" fmla="+- 0 3032 2741"/>
                              <a:gd name="T15" fmla="*/ 3032 h 291"/>
                              <a:gd name="T16" fmla="+- 0 2165 2160"/>
                              <a:gd name="T17" fmla="*/ T16 w 5478"/>
                              <a:gd name="T18" fmla="+- 0 3032 2741"/>
                              <a:gd name="T19" fmla="*/ 3032 h 291"/>
                              <a:gd name="T20" fmla="+- 0 2165 2160"/>
                              <a:gd name="T21" fmla="*/ T20 w 5478"/>
                              <a:gd name="T22" fmla="+- 0 3027 2741"/>
                              <a:gd name="T23" fmla="*/ 3027 h 291"/>
                              <a:gd name="T24" fmla="+- 0 2165 2160"/>
                              <a:gd name="T25" fmla="*/ T24 w 5478"/>
                              <a:gd name="T26" fmla="+- 0 2746 2741"/>
                              <a:gd name="T27" fmla="*/ 2746 h 291"/>
                              <a:gd name="T28" fmla="+- 0 2165 2160"/>
                              <a:gd name="T29" fmla="*/ T28 w 5478"/>
                              <a:gd name="T30" fmla="+- 0 2741 2741"/>
                              <a:gd name="T31" fmla="*/ 2741 h 291"/>
                              <a:gd name="T32" fmla="+- 0 2160 2160"/>
                              <a:gd name="T33" fmla="*/ T32 w 5478"/>
                              <a:gd name="T34" fmla="+- 0 2741 2741"/>
                              <a:gd name="T35" fmla="*/ 2741 h 291"/>
                              <a:gd name="T36" fmla="+- 0 2160 2160"/>
                              <a:gd name="T37" fmla="*/ T36 w 5478"/>
                              <a:gd name="T38" fmla="+- 0 2746 2741"/>
                              <a:gd name="T39" fmla="*/ 2746 h 291"/>
                              <a:gd name="T40" fmla="+- 0 2165 2160"/>
                              <a:gd name="T41" fmla="*/ T40 w 5478"/>
                              <a:gd name="T42" fmla="+- 0 2746 2741"/>
                              <a:gd name="T43" fmla="*/ 2746 h 291"/>
                              <a:gd name="T44" fmla="+- 0 2165 2160"/>
                              <a:gd name="T45" fmla="*/ T44 w 5478"/>
                              <a:gd name="T46" fmla="+- 0 2741 2741"/>
                              <a:gd name="T47" fmla="*/ 2741 h 291"/>
                              <a:gd name="T48" fmla="+- 0 7638 2160"/>
                              <a:gd name="T49" fmla="*/ T48 w 5478"/>
                              <a:gd name="T50" fmla="+- 0 2746 2741"/>
                              <a:gd name="T51" fmla="*/ 2746 h 291"/>
                              <a:gd name="T52" fmla="+- 0 7633 2160"/>
                              <a:gd name="T53" fmla="*/ T52 w 5478"/>
                              <a:gd name="T54" fmla="+- 0 2746 2741"/>
                              <a:gd name="T55" fmla="*/ 2746 h 291"/>
                              <a:gd name="T56" fmla="+- 0 7633 2160"/>
                              <a:gd name="T57" fmla="*/ T56 w 5478"/>
                              <a:gd name="T58" fmla="+- 0 3027 2741"/>
                              <a:gd name="T59" fmla="*/ 3027 h 291"/>
                              <a:gd name="T60" fmla="+- 0 2165 2160"/>
                              <a:gd name="T61" fmla="*/ T60 w 5478"/>
                              <a:gd name="T62" fmla="+- 0 3027 2741"/>
                              <a:gd name="T63" fmla="*/ 3027 h 291"/>
                              <a:gd name="T64" fmla="+- 0 2165 2160"/>
                              <a:gd name="T65" fmla="*/ T64 w 5478"/>
                              <a:gd name="T66" fmla="+- 0 3032 2741"/>
                              <a:gd name="T67" fmla="*/ 3032 h 291"/>
                              <a:gd name="T68" fmla="+- 0 7633 2160"/>
                              <a:gd name="T69" fmla="*/ T68 w 5478"/>
                              <a:gd name="T70" fmla="+- 0 3032 2741"/>
                              <a:gd name="T71" fmla="*/ 3032 h 291"/>
                              <a:gd name="T72" fmla="+- 0 7638 2160"/>
                              <a:gd name="T73" fmla="*/ T72 w 5478"/>
                              <a:gd name="T74" fmla="+- 0 3032 2741"/>
                              <a:gd name="T75" fmla="*/ 3032 h 291"/>
                              <a:gd name="T76" fmla="+- 0 7638 2160"/>
                              <a:gd name="T77" fmla="*/ T76 w 5478"/>
                              <a:gd name="T78" fmla="+- 0 3027 2741"/>
                              <a:gd name="T79" fmla="*/ 3027 h 291"/>
                              <a:gd name="T80" fmla="+- 0 7638 2160"/>
                              <a:gd name="T81" fmla="*/ T80 w 5478"/>
                              <a:gd name="T82" fmla="+- 0 2746 2741"/>
                              <a:gd name="T83" fmla="*/ 2746 h 291"/>
                              <a:gd name="T84" fmla="+- 0 7638 2160"/>
                              <a:gd name="T85" fmla="*/ T84 w 5478"/>
                              <a:gd name="T86" fmla="+- 0 2741 2741"/>
                              <a:gd name="T87" fmla="*/ 2741 h 291"/>
                              <a:gd name="T88" fmla="+- 0 7633 2160"/>
                              <a:gd name="T89" fmla="*/ T88 w 5478"/>
                              <a:gd name="T90" fmla="+- 0 2741 2741"/>
                              <a:gd name="T91" fmla="*/ 2741 h 291"/>
                              <a:gd name="T92" fmla="+- 0 2165 2160"/>
                              <a:gd name="T93" fmla="*/ T92 w 5478"/>
                              <a:gd name="T94" fmla="+- 0 2741 2741"/>
                              <a:gd name="T95" fmla="*/ 2741 h 291"/>
                              <a:gd name="T96" fmla="+- 0 2165 2160"/>
                              <a:gd name="T97" fmla="*/ T96 w 5478"/>
                              <a:gd name="T98" fmla="+- 0 2746 2741"/>
                              <a:gd name="T99" fmla="*/ 2746 h 291"/>
                              <a:gd name="T100" fmla="+- 0 7633 2160"/>
                              <a:gd name="T101" fmla="*/ T100 w 5478"/>
                              <a:gd name="T102" fmla="+- 0 2746 2741"/>
                              <a:gd name="T103" fmla="*/ 2746 h 291"/>
                              <a:gd name="T104" fmla="+- 0 7638 2160"/>
                              <a:gd name="T105" fmla="*/ T104 w 5478"/>
                              <a:gd name="T106" fmla="+- 0 2746 2741"/>
                              <a:gd name="T107" fmla="*/ 2746 h 291"/>
                              <a:gd name="T108" fmla="+- 0 7638 2160"/>
                              <a:gd name="T109" fmla="*/ T108 w 5478"/>
                              <a:gd name="T110" fmla="+- 0 2741 2741"/>
                              <a:gd name="T111" fmla="*/ 274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478" h="29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478" y="5"/>
                                </a:moveTo>
                                <a:lnTo>
                                  <a:pt x="5473" y="5"/>
                                </a:lnTo>
                                <a:lnTo>
                                  <a:pt x="5473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5473" y="291"/>
                                </a:lnTo>
                                <a:lnTo>
                                  <a:pt x="5478" y="291"/>
                                </a:lnTo>
                                <a:lnTo>
                                  <a:pt x="5478" y="286"/>
                                </a:lnTo>
                                <a:lnTo>
                                  <a:pt x="5478" y="5"/>
                                </a:lnTo>
                                <a:close/>
                                <a:moveTo>
                                  <a:pt x="5478" y="0"/>
                                </a:moveTo>
                                <a:lnTo>
                                  <a:pt x="547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473" y="5"/>
                                </a:lnTo>
                                <a:lnTo>
                                  <a:pt x="5478" y="5"/>
                                </a:lnTo>
                                <a:lnTo>
                                  <a:pt x="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DBEF0" id="Group 155" o:spid="_x0000_s1026" style="position:absolute;margin-left:108pt;margin-top:137.05pt;width:273.9pt;height:14.55pt;z-index:-251662848;mso-position-horizontal-relative:page;mso-position-vertical-relative:page" coordorigin="2160,2741" coordsize="547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">
                <v:rect id="Rectangle 156" o:spid="_x0000_s1027" style="position:absolute;left:2165;top:2746;width:546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" fillcolor="#fbfbf8" stroked="f"/>
                <v:shape id="AutoShape 157" o:spid="_x0000_s1028" style="position:absolute;left:2160;top:2741;width:5478;height:291;visibility:visible;mso-wrap-style:square;v-text-anchor:top" coordsize="547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" path="m5,5l,5,,286r,5l5,291r,-5l5,5xm5,l,,,5r5,l5,xm5478,5r-5,l5473,286,5,286r,5l5473,291r5,l5478,286r,-281xm5478,r-5,l5,r,5l5473,5r5,l5478,xe" fillcolor="#e4e7eb" stroked="f">
                  <v:path arrowok="t" o:connecttype="custom" o:connectlocs="5,2746;0,2746;0,3027;0,3032;5,3032;5,3027;5,2746;5,2741;0,2741;0,2746;5,2746;5,2741;5478,2746;5473,2746;5473,3027;5,3027;5,3032;5473,3032;5478,3032;5478,3027;5478,2746;5478,2741;5473,2741;5,2741;5,2746;5473,2746;5478,2746;5478,2741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A4D3ACD" wp14:editId="0EAAC030">
                <wp:simplePos x="0" y="0"/>
                <wp:positionH relativeFrom="page">
                  <wp:posOffset>1371600</wp:posOffset>
                </wp:positionH>
                <wp:positionV relativeFrom="page">
                  <wp:posOffset>2016125</wp:posOffset>
                </wp:positionV>
                <wp:extent cx="4053205" cy="184785"/>
                <wp:effectExtent l="0" t="0" r="0" b="0"/>
                <wp:wrapNone/>
                <wp:docPr id="74391262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205" cy="184785"/>
                          <a:chOff x="2160" y="3176"/>
                          <a:chExt cx="6383" cy="291"/>
                        </a:xfrm>
                      </wpg:grpSpPr>
                      <wps:wsp>
                        <wps:cNvPr id="149841927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165" y="3180"/>
                            <a:ext cx="637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307630" name="AutoShape 160"/>
                        <wps:cNvSpPr>
                          <a:spLocks/>
                        </wps:cNvSpPr>
                        <wps:spPr bwMode="auto">
                          <a:xfrm>
                            <a:off x="2160" y="3175"/>
                            <a:ext cx="6383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383"/>
                              <a:gd name="T2" fmla="+- 0 3176 3176"/>
                              <a:gd name="T3" fmla="*/ 3176 h 291"/>
                              <a:gd name="T4" fmla="+- 0 2160 2160"/>
                              <a:gd name="T5" fmla="*/ T4 w 6383"/>
                              <a:gd name="T6" fmla="+- 0 3176 3176"/>
                              <a:gd name="T7" fmla="*/ 3176 h 291"/>
                              <a:gd name="T8" fmla="+- 0 2160 2160"/>
                              <a:gd name="T9" fmla="*/ T8 w 6383"/>
                              <a:gd name="T10" fmla="+- 0 3180 3176"/>
                              <a:gd name="T11" fmla="*/ 3180 h 291"/>
                              <a:gd name="T12" fmla="+- 0 2160 2160"/>
                              <a:gd name="T13" fmla="*/ T12 w 6383"/>
                              <a:gd name="T14" fmla="+- 0 3461 3176"/>
                              <a:gd name="T15" fmla="*/ 3461 h 291"/>
                              <a:gd name="T16" fmla="+- 0 2160 2160"/>
                              <a:gd name="T17" fmla="*/ T16 w 6383"/>
                              <a:gd name="T18" fmla="+- 0 3466 3176"/>
                              <a:gd name="T19" fmla="*/ 3466 h 291"/>
                              <a:gd name="T20" fmla="+- 0 2165 2160"/>
                              <a:gd name="T21" fmla="*/ T20 w 6383"/>
                              <a:gd name="T22" fmla="+- 0 3466 3176"/>
                              <a:gd name="T23" fmla="*/ 3466 h 291"/>
                              <a:gd name="T24" fmla="+- 0 2165 2160"/>
                              <a:gd name="T25" fmla="*/ T24 w 6383"/>
                              <a:gd name="T26" fmla="+- 0 3461 3176"/>
                              <a:gd name="T27" fmla="*/ 3461 h 291"/>
                              <a:gd name="T28" fmla="+- 0 2165 2160"/>
                              <a:gd name="T29" fmla="*/ T28 w 6383"/>
                              <a:gd name="T30" fmla="+- 0 3180 3176"/>
                              <a:gd name="T31" fmla="*/ 3180 h 291"/>
                              <a:gd name="T32" fmla="+- 0 2165 2160"/>
                              <a:gd name="T33" fmla="*/ T32 w 6383"/>
                              <a:gd name="T34" fmla="+- 0 3176 3176"/>
                              <a:gd name="T35" fmla="*/ 3176 h 291"/>
                              <a:gd name="T36" fmla="+- 0 8538 2160"/>
                              <a:gd name="T37" fmla="*/ T36 w 6383"/>
                              <a:gd name="T38" fmla="+- 0 3461 3176"/>
                              <a:gd name="T39" fmla="*/ 3461 h 291"/>
                              <a:gd name="T40" fmla="+- 0 2165 2160"/>
                              <a:gd name="T41" fmla="*/ T40 w 6383"/>
                              <a:gd name="T42" fmla="+- 0 3461 3176"/>
                              <a:gd name="T43" fmla="*/ 3461 h 291"/>
                              <a:gd name="T44" fmla="+- 0 2165 2160"/>
                              <a:gd name="T45" fmla="*/ T44 w 6383"/>
                              <a:gd name="T46" fmla="+- 0 3466 3176"/>
                              <a:gd name="T47" fmla="*/ 3466 h 291"/>
                              <a:gd name="T48" fmla="+- 0 8538 2160"/>
                              <a:gd name="T49" fmla="*/ T48 w 6383"/>
                              <a:gd name="T50" fmla="+- 0 3466 3176"/>
                              <a:gd name="T51" fmla="*/ 3466 h 291"/>
                              <a:gd name="T52" fmla="+- 0 8538 2160"/>
                              <a:gd name="T53" fmla="*/ T52 w 6383"/>
                              <a:gd name="T54" fmla="+- 0 3461 3176"/>
                              <a:gd name="T55" fmla="*/ 3461 h 291"/>
                              <a:gd name="T56" fmla="+- 0 8538 2160"/>
                              <a:gd name="T57" fmla="*/ T56 w 6383"/>
                              <a:gd name="T58" fmla="+- 0 3176 3176"/>
                              <a:gd name="T59" fmla="*/ 3176 h 291"/>
                              <a:gd name="T60" fmla="+- 0 2165 2160"/>
                              <a:gd name="T61" fmla="*/ T60 w 6383"/>
                              <a:gd name="T62" fmla="+- 0 3176 3176"/>
                              <a:gd name="T63" fmla="*/ 3176 h 291"/>
                              <a:gd name="T64" fmla="+- 0 2165 2160"/>
                              <a:gd name="T65" fmla="*/ T64 w 6383"/>
                              <a:gd name="T66" fmla="+- 0 3180 3176"/>
                              <a:gd name="T67" fmla="*/ 3180 h 291"/>
                              <a:gd name="T68" fmla="+- 0 8538 2160"/>
                              <a:gd name="T69" fmla="*/ T68 w 6383"/>
                              <a:gd name="T70" fmla="+- 0 3180 3176"/>
                              <a:gd name="T71" fmla="*/ 3180 h 291"/>
                              <a:gd name="T72" fmla="+- 0 8538 2160"/>
                              <a:gd name="T73" fmla="*/ T72 w 6383"/>
                              <a:gd name="T74" fmla="+- 0 3176 3176"/>
                              <a:gd name="T75" fmla="*/ 3176 h 291"/>
                              <a:gd name="T76" fmla="+- 0 8543 2160"/>
                              <a:gd name="T77" fmla="*/ T76 w 6383"/>
                              <a:gd name="T78" fmla="+- 0 3176 3176"/>
                              <a:gd name="T79" fmla="*/ 3176 h 291"/>
                              <a:gd name="T80" fmla="+- 0 8538 2160"/>
                              <a:gd name="T81" fmla="*/ T80 w 6383"/>
                              <a:gd name="T82" fmla="+- 0 3176 3176"/>
                              <a:gd name="T83" fmla="*/ 3176 h 291"/>
                              <a:gd name="T84" fmla="+- 0 8538 2160"/>
                              <a:gd name="T85" fmla="*/ T84 w 6383"/>
                              <a:gd name="T86" fmla="+- 0 3180 3176"/>
                              <a:gd name="T87" fmla="*/ 3180 h 291"/>
                              <a:gd name="T88" fmla="+- 0 8538 2160"/>
                              <a:gd name="T89" fmla="*/ T88 w 6383"/>
                              <a:gd name="T90" fmla="+- 0 3461 3176"/>
                              <a:gd name="T91" fmla="*/ 3461 h 291"/>
                              <a:gd name="T92" fmla="+- 0 8538 2160"/>
                              <a:gd name="T93" fmla="*/ T92 w 6383"/>
                              <a:gd name="T94" fmla="+- 0 3466 3176"/>
                              <a:gd name="T95" fmla="*/ 3466 h 291"/>
                              <a:gd name="T96" fmla="+- 0 8543 2160"/>
                              <a:gd name="T97" fmla="*/ T96 w 6383"/>
                              <a:gd name="T98" fmla="+- 0 3466 3176"/>
                              <a:gd name="T99" fmla="*/ 3466 h 291"/>
                              <a:gd name="T100" fmla="+- 0 8543 2160"/>
                              <a:gd name="T101" fmla="*/ T100 w 6383"/>
                              <a:gd name="T102" fmla="+- 0 3461 3176"/>
                              <a:gd name="T103" fmla="*/ 3461 h 291"/>
                              <a:gd name="T104" fmla="+- 0 8543 2160"/>
                              <a:gd name="T105" fmla="*/ T104 w 6383"/>
                              <a:gd name="T106" fmla="+- 0 3180 3176"/>
                              <a:gd name="T107" fmla="*/ 3180 h 291"/>
                              <a:gd name="T108" fmla="+- 0 8543 2160"/>
                              <a:gd name="T109" fmla="*/ T108 w 6383"/>
                              <a:gd name="T110" fmla="+- 0 3176 3176"/>
                              <a:gd name="T111" fmla="*/ 317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383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378" y="285"/>
                                </a:move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6378" y="290"/>
                                </a:lnTo>
                                <a:lnTo>
                                  <a:pt x="6378" y="285"/>
                                </a:lnTo>
                                <a:close/>
                                <a:moveTo>
                                  <a:pt x="6378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4"/>
                                </a:lnTo>
                                <a:lnTo>
                                  <a:pt x="6378" y="4"/>
                                </a:lnTo>
                                <a:lnTo>
                                  <a:pt x="6378" y="0"/>
                                </a:lnTo>
                                <a:close/>
                                <a:moveTo>
                                  <a:pt x="6383" y="0"/>
                                </a:moveTo>
                                <a:lnTo>
                                  <a:pt x="6378" y="0"/>
                                </a:lnTo>
                                <a:lnTo>
                                  <a:pt x="6378" y="4"/>
                                </a:lnTo>
                                <a:lnTo>
                                  <a:pt x="6378" y="285"/>
                                </a:lnTo>
                                <a:lnTo>
                                  <a:pt x="6378" y="290"/>
                                </a:lnTo>
                                <a:lnTo>
                                  <a:pt x="6383" y="290"/>
                                </a:lnTo>
                                <a:lnTo>
                                  <a:pt x="6383" y="285"/>
                                </a:lnTo>
                                <a:lnTo>
                                  <a:pt x="6383" y="4"/>
                                </a:lnTo>
                                <a:lnTo>
                                  <a:pt x="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B36D6" id="Group 158" o:spid="_x0000_s1026" style="position:absolute;margin-left:108pt;margin-top:158.75pt;width:319.15pt;height:14.55pt;z-index:-251661824;mso-position-horizontal-relative:page;mso-position-vertical-relative:page" coordorigin="2160,3176" coordsize="6383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">
                <v:rect id="Rectangle 159" o:spid="_x0000_s1027" style="position:absolute;left:2165;top:3180;width:637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" fillcolor="#fbfbf8" stroked="f"/>
                <v:shape id="AutoShape 160" o:spid="_x0000_s1028" style="position:absolute;left:2160;top:3175;width:6383;height:291;visibility:visible;mso-wrap-style:square;v-text-anchor:top" coordsize="638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" path="m5,l,,,4,,285r,5l5,290r,-5l5,4,5,xm6378,285l5,285r,5l6378,290r,-5xm6378,l5,r,4l6378,4r,-4xm6383,r-5,l6378,4r,281l6378,290r5,l6383,285r,-281l6383,xe" fillcolor="#e4e7eb" stroked="f">
                  <v:path arrowok="t" o:connecttype="custom" o:connectlocs="5,3176;0,3176;0,3180;0,3461;0,3466;5,3466;5,3461;5,3180;5,3176;6378,3461;5,3461;5,3466;6378,3466;6378,3461;6378,3176;5,3176;5,3180;6378,3180;6378,3176;6383,3176;6378,3176;6378,3180;6378,3461;6378,3466;6383,3466;6383,3461;6383,3180;6383,3176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FD58D76" wp14:editId="63D9DF5A">
                <wp:simplePos x="0" y="0"/>
                <wp:positionH relativeFrom="page">
                  <wp:posOffset>1371600</wp:posOffset>
                </wp:positionH>
                <wp:positionV relativeFrom="page">
                  <wp:posOffset>3185795</wp:posOffset>
                </wp:positionV>
                <wp:extent cx="4141470" cy="184785"/>
                <wp:effectExtent l="0" t="0" r="0" b="0"/>
                <wp:wrapNone/>
                <wp:docPr id="63980103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1470" cy="184785"/>
                          <a:chOff x="2160" y="5017"/>
                          <a:chExt cx="6522" cy="291"/>
                        </a:xfrm>
                      </wpg:grpSpPr>
                      <wps:wsp>
                        <wps:cNvPr id="213861614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165" y="5021"/>
                            <a:ext cx="651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552877" name="AutoShape 163"/>
                        <wps:cNvSpPr>
                          <a:spLocks/>
                        </wps:cNvSpPr>
                        <wps:spPr bwMode="auto">
                          <a:xfrm>
                            <a:off x="2160" y="5017"/>
                            <a:ext cx="6522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522"/>
                              <a:gd name="T2" fmla="+- 0 5017 5017"/>
                              <a:gd name="T3" fmla="*/ 5017 h 291"/>
                              <a:gd name="T4" fmla="+- 0 2160 2160"/>
                              <a:gd name="T5" fmla="*/ T4 w 6522"/>
                              <a:gd name="T6" fmla="+- 0 5017 5017"/>
                              <a:gd name="T7" fmla="*/ 5017 h 291"/>
                              <a:gd name="T8" fmla="+- 0 2160 2160"/>
                              <a:gd name="T9" fmla="*/ T8 w 6522"/>
                              <a:gd name="T10" fmla="+- 0 5022 5017"/>
                              <a:gd name="T11" fmla="*/ 5022 h 291"/>
                              <a:gd name="T12" fmla="+- 0 2160 2160"/>
                              <a:gd name="T13" fmla="*/ T12 w 6522"/>
                              <a:gd name="T14" fmla="+- 0 5303 5017"/>
                              <a:gd name="T15" fmla="*/ 5303 h 291"/>
                              <a:gd name="T16" fmla="+- 0 2160 2160"/>
                              <a:gd name="T17" fmla="*/ T16 w 6522"/>
                              <a:gd name="T18" fmla="+- 0 5307 5017"/>
                              <a:gd name="T19" fmla="*/ 5307 h 291"/>
                              <a:gd name="T20" fmla="+- 0 2165 2160"/>
                              <a:gd name="T21" fmla="*/ T20 w 6522"/>
                              <a:gd name="T22" fmla="+- 0 5307 5017"/>
                              <a:gd name="T23" fmla="*/ 5307 h 291"/>
                              <a:gd name="T24" fmla="+- 0 2165 2160"/>
                              <a:gd name="T25" fmla="*/ T24 w 6522"/>
                              <a:gd name="T26" fmla="+- 0 5303 5017"/>
                              <a:gd name="T27" fmla="*/ 5303 h 291"/>
                              <a:gd name="T28" fmla="+- 0 2165 2160"/>
                              <a:gd name="T29" fmla="*/ T28 w 6522"/>
                              <a:gd name="T30" fmla="+- 0 5022 5017"/>
                              <a:gd name="T31" fmla="*/ 5022 h 291"/>
                              <a:gd name="T32" fmla="+- 0 2165 2160"/>
                              <a:gd name="T33" fmla="*/ T32 w 6522"/>
                              <a:gd name="T34" fmla="+- 0 5017 5017"/>
                              <a:gd name="T35" fmla="*/ 5017 h 291"/>
                              <a:gd name="T36" fmla="+- 0 8682 2160"/>
                              <a:gd name="T37" fmla="*/ T36 w 6522"/>
                              <a:gd name="T38" fmla="+- 0 5017 5017"/>
                              <a:gd name="T39" fmla="*/ 5017 h 291"/>
                              <a:gd name="T40" fmla="+- 0 8677 2160"/>
                              <a:gd name="T41" fmla="*/ T40 w 6522"/>
                              <a:gd name="T42" fmla="+- 0 5017 5017"/>
                              <a:gd name="T43" fmla="*/ 5017 h 291"/>
                              <a:gd name="T44" fmla="+- 0 2165 2160"/>
                              <a:gd name="T45" fmla="*/ T44 w 6522"/>
                              <a:gd name="T46" fmla="+- 0 5017 5017"/>
                              <a:gd name="T47" fmla="*/ 5017 h 291"/>
                              <a:gd name="T48" fmla="+- 0 2165 2160"/>
                              <a:gd name="T49" fmla="*/ T48 w 6522"/>
                              <a:gd name="T50" fmla="+- 0 5022 5017"/>
                              <a:gd name="T51" fmla="*/ 5022 h 291"/>
                              <a:gd name="T52" fmla="+- 0 8677 2160"/>
                              <a:gd name="T53" fmla="*/ T52 w 6522"/>
                              <a:gd name="T54" fmla="+- 0 5022 5017"/>
                              <a:gd name="T55" fmla="*/ 5022 h 291"/>
                              <a:gd name="T56" fmla="+- 0 8677 2160"/>
                              <a:gd name="T57" fmla="*/ T56 w 6522"/>
                              <a:gd name="T58" fmla="+- 0 5303 5017"/>
                              <a:gd name="T59" fmla="*/ 5303 h 291"/>
                              <a:gd name="T60" fmla="+- 0 2165 2160"/>
                              <a:gd name="T61" fmla="*/ T60 w 6522"/>
                              <a:gd name="T62" fmla="+- 0 5303 5017"/>
                              <a:gd name="T63" fmla="*/ 5303 h 291"/>
                              <a:gd name="T64" fmla="+- 0 2165 2160"/>
                              <a:gd name="T65" fmla="*/ T64 w 6522"/>
                              <a:gd name="T66" fmla="+- 0 5307 5017"/>
                              <a:gd name="T67" fmla="*/ 5307 h 291"/>
                              <a:gd name="T68" fmla="+- 0 8677 2160"/>
                              <a:gd name="T69" fmla="*/ T68 w 6522"/>
                              <a:gd name="T70" fmla="+- 0 5307 5017"/>
                              <a:gd name="T71" fmla="*/ 5307 h 291"/>
                              <a:gd name="T72" fmla="+- 0 8682 2160"/>
                              <a:gd name="T73" fmla="*/ T72 w 6522"/>
                              <a:gd name="T74" fmla="+- 0 5307 5017"/>
                              <a:gd name="T75" fmla="*/ 5307 h 291"/>
                              <a:gd name="T76" fmla="+- 0 8682 2160"/>
                              <a:gd name="T77" fmla="*/ T76 w 6522"/>
                              <a:gd name="T78" fmla="+- 0 5303 5017"/>
                              <a:gd name="T79" fmla="*/ 5303 h 291"/>
                              <a:gd name="T80" fmla="+- 0 8682 2160"/>
                              <a:gd name="T81" fmla="*/ T80 w 6522"/>
                              <a:gd name="T82" fmla="+- 0 5022 5017"/>
                              <a:gd name="T83" fmla="*/ 5022 h 291"/>
                              <a:gd name="T84" fmla="+- 0 8682 2160"/>
                              <a:gd name="T85" fmla="*/ T84 w 6522"/>
                              <a:gd name="T86" fmla="+- 0 5017 5017"/>
                              <a:gd name="T87" fmla="*/ 501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522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522" y="0"/>
                                </a:moveTo>
                                <a:lnTo>
                                  <a:pt x="6517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6517" y="5"/>
                                </a:lnTo>
                                <a:lnTo>
                                  <a:pt x="6517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0"/>
                                </a:lnTo>
                                <a:lnTo>
                                  <a:pt x="6517" y="290"/>
                                </a:lnTo>
                                <a:lnTo>
                                  <a:pt x="6522" y="290"/>
                                </a:lnTo>
                                <a:lnTo>
                                  <a:pt x="6522" y="286"/>
                                </a:lnTo>
                                <a:lnTo>
                                  <a:pt x="6522" y="5"/>
                                </a:lnTo>
                                <a:lnTo>
                                  <a:pt x="6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3ECA4" id="Group 161" o:spid="_x0000_s1026" style="position:absolute;margin-left:108pt;margin-top:250.85pt;width:326.1pt;height:14.55pt;z-index:-251660800;mso-position-horizontal-relative:page;mso-position-vertical-relative:page" coordorigin="2160,5017" coordsize="6522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">
                <v:rect id="Rectangle 162" o:spid="_x0000_s1027" style="position:absolute;left:2165;top:5021;width:651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" fillcolor="#fbfbf8" stroked="f"/>
                <v:shape id="AutoShape 163" o:spid="_x0000_s1028" style="position:absolute;left:2160;top:5017;width:6522;height:291;visibility:visible;mso-wrap-style:square;v-text-anchor:top" coordsize="652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" path="m5,l,,,5,,286r,4l5,290r,-4l5,5,5,xm6522,r-5,l5,r,5l6517,5r,281l5,286r,4l6517,290r5,l6522,286r,-281l6522,xe" fillcolor="#e4e7eb" stroked="f">
                  <v:path arrowok="t" o:connecttype="custom" o:connectlocs="5,5017;0,5017;0,5022;0,5303;0,5307;5,5307;5,5303;5,5022;5,5017;6522,5017;6517,5017;5,5017;5,5022;6517,5022;6517,5303;5,5303;5,5307;6517,5307;6522,5307;6522,5303;6522,5022;6522,501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EA0AA2D" wp14:editId="60AB7612">
                <wp:simplePos x="0" y="0"/>
                <wp:positionH relativeFrom="page">
                  <wp:posOffset>1371600</wp:posOffset>
                </wp:positionH>
                <wp:positionV relativeFrom="page">
                  <wp:posOffset>3461385</wp:posOffset>
                </wp:positionV>
                <wp:extent cx="3778885" cy="184785"/>
                <wp:effectExtent l="0" t="0" r="0" b="0"/>
                <wp:wrapNone/>
                <wp:docPr id="86150410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885" cy="184785"/>
                          <a:chOff x="2160" y="5451"/>
                          <a:chExt cx="5951" cy="291"/>
                        </a:xfrm>
                      </wpg:grpSpPr>
                      <wps:wsp>
                        <wps:cNvPr id="174184164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165" y="5456"/>
                            <a:ext cx="594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0016" name="AutoShape 166"/>
                        <wps:cNvSpPr>
                          <a:spLocks/>
                        </wps:cNvSpPr>
                        <wps:spPr bwMode="auto">
                          <a:xfrm>
                            <a:off x="2160" y="5451"/>
                            <a:ext cx="5951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951"/>
                              <a:gd name="T2" fmla="+- 0 5456 5451"/>
                              <a:gd name="T3" fmla="*/ 5456 h 291"/>
                              <a:gd name="T4" fmla="+- 0 2160 2160"/>
                              <a:gd name="T5" fmla="*/ T4 w 5951"/>
                              <a:gd name="T6" fmla="+- 0 5456 5451"/>
                              <a:gd name="T7" fmla="*/ 5456 h 291"/>
                              <a:gd name="T8" fmla="+- 0 2160 2160"/>
                              <a:gd name="T9" fmla="*/ T8 w 5951"/>
                              <a:gd name="T10" fmla="+- 0 5737 5451"/>
                              <a:gd name="T11" fmla="*/ 5737 h 291"/>
                              <a:gd name="T12" fmla="+- 0 2160 2160"/>
                              <a:gd name="T13" fmla="*/ T12 w 5951"/>
                              <a:gd name="T14" fmla="+- 0 5742 5451"/>
                              <a:gd name="T15" fmla="*/ 5742 h 291"/>
                              <a:gd name="T16" fmla="+- 0 2165 2160"/>
                              <a:gd name="T17" fmla="*/ T16 w 5951"/>
                              <a:gd name="T18" fmla="+- 0 5742 5451"/>
                              <a:gd name="T19" fmla="*/ 5742 h 291"/>
                              <a:gd name="T20" fmla="+- 0 2165 2160"/>
                              <a:gd name="T21" fmla="*/ T20 w 5951"/>
                              <a:gd name="T22" fmla="+- 0 5737 5451"/>
                              <a:gd name="T23" fmla="*/ 5737 h 291"/>
                              <a:gd name="T24" fmla="+- 0 2165 2160"/>
                              <a:gd name="T25" fmla="*/ T24 w 5951"/>
                              <a:gd name="T26" fmla="+- 0 5456 5451"/>
                              <a:gd name="T27" fmla="*/ 5456 h 291"/>
                              <a:gd name="T28" fmla="+- 0 2165 2160"/>
                              <a:gd name="T29" fmla="*/ T28 w 5951"/>
                              <a:gd name="T30" fmla="+- 0 5451 5451"/>
                              <a:gd name="T31" fmla="*/ 5451 h 291"/>
                              <a:gd name="T32" fmla="+- 0 2160 2160"/>
                              <a:gd name="T33" fmla="*/ T32 w 5951"/>
                              <a:gd name="T34" fmla="+- 0 5451 5451"/>
                              <a:gd name="T35" fmla="*/ 5451 h 291"/>
                              <a:gd name="T36" fmla="+- 0 2160 2160"/>
                              <a:gd name="T37" fmla="*/ T36 w 5951"/>
                              <a:gd name="T38" fmla="+- 0 5456 5451"/>
                              <a:gd name="T39" fmla="*/ 5456 h 291"/>
                              <a:gd name="T40" fmla="+- 0 2165 2160"/>
                              <a:gd name="T41" fmla="*/ T40 w 5951"/>
                              <a:gd name="T42" fmla="+- 0 5456 5451"/>
                              <a:gd name="T43" fmla="*/ 5456 h 291"/>
                              <a:gd name="T44" fmla="+- 0 2165 2160"/>
                              <a:gd name="T45" fmla="*/ T44 w 5951"/>
                              <a:gd name="T46" fmla="+- 0 5451 5451"/>
                              <a:gd name="T47" fmla="*/ 5451 h 291"/>
                              <a:gd name="T48" fmla="+- 0 8111 2160"/>
                              <a:gd name="T49" fmla="*/ T48 w 5951"/>
                              <a:gd name="T50" fmla="+- 0 5456 5451"/>
                              <a:gd name="T51" fmla="*/ 5456 h 291"/>
                              <a:gd name="T52" fmla="+- 0 8106 2160"/>
                              <a:gd name="T53" fmla="*/ T52 w 5951"/>
                              <a:gd name="T54" fmla="+- 0 5456 5451"/>
                              <a:gd name="T55" fmla="*/ 5456 h 291"/>
                              <a:gd name="T56" fmla="+- 0 8106 2160"/>
                              <a:gd name="T57" fmla="*/ T56 w 5951"/>
                              <a:gd name="T58" fmla="+- 0 5737 5451"/>
                              <a:gd name="T59" fmla="*/ 5737 h 291"/>
                              <a:gd name="T60" fmla="+- 0 2165 2160"/>
                              <a:gd name="T61" fmla="*/ T60 w 5951"/>
                              <a:gd name="T62" fmla="+- 0 5737 5451"/>
                              <a:gd name="T63" fmla="*/ 5737 h 291"/>
                              <a:gd name="T64" fmla="+- 0 2165 2160"/>
                              <a:gd name="T65" fmla="*/ T64 w 5951"/>
                              <a:gd name="T66" fmla="+- 0 5742 5451"/>
                              <a:gd name="T67" fmla="*/ 5742 h 291"/>
                              <a:gd name="T68" fmla="+- 0 8106 2160"/>
                              <a:gd name="T69" fmla="*/ T68 w 5951"/>
                              <a:gd name="T70" fmla="+- 0 5742 5451"/>
                              <a:gd name="T71" fmla="*/ 5742 h 291"/>
                              <a:gd name="T72" fmla="+- 0 8111 2160"/>
                              <a:gd name="T73" fmla="*/ T72 w 5951"/>
                              <a:gd name="T74" fmla="+- 0 5742 5451"/>
                              <a:gd name="T75" fmla="*/ 5742 h 291"/>
                              <a:gd name="T76" fmla="+- 0 8111 2160"/>
                              <a:gd name="T77" fmla="*/ T76 w 5951"/>
                              <a:gd name="T78" fmla="+- 0 5737 5451"/>
                              <a:gd name="T79" fmla="*/ 5737 h 291"/>
                              <a:gd name="T80" fmla="+- 0 8111 2160"/>
                              <a:gd name="T81" fmla="*/ T80 w 5951"/>
                              <a:gd name="T82" fmla="+- 0 5456 5451"/>
                              <a:gd name="T83" fmla="*/ 5456 h 291"/>
                              <a:gd name="T84" fmla="+- 0 8111 2160"/>
                              <a:gd name="T85" fmla="*/ T84 w 5951"/>
                              <a:gd name="T86" fmla="+- 0 5451 5451"/>
                              <a:gd name="T87" fmla="*/ 5451 h 291"/>
                              <a:gd name="T88" fmla="+- 0 8106 2160"/>
                              <a:gd name="T89" fmla="*/ T88 w 5951"/>
                              <a:gd name="T90" fmla="+- 0 5451 5451"/>
                              <a:gd name="T91" fmla="*/ 5451 h 291"/>
                              <a:gd name="T92" fmla="+- 0 2165 2160"/>
                              <a:gd name="T93" fmla="*/ T92 w 5951"/>
                              <a:gd name="T94" fmla="+- 0 5451 5451"/>
                              <a:gd name="T95" fmla="*/ 5451 h 291"/>
                              <a:gd name="T96" fmla="+- 0 2165 2160"/>
                              <a:gd name="T97" fmla="*/ T96 w 5951"/>
                              <a:gd name="T98" fmla="+- 0 5456 5451"/>
                              <a:gd name="T99" fmla="*/ 5456 h 291"/>
                              <a:gd name="T100" fmla="+- 0 8106 2160"/>
                              <a:gd name="T101" fmla="*/ T100 w 5951"/>
                              <a:gd name="T102" fmla="+- 0 5456 5451"/>
                              <a:gd name="T103" fmla="*/ 5456 h 291"/>
                              <a:gd name="T104" fmla="+- 0 8111 2160"/>
                              <a:gd name="T105" fmla="*/ T104 w 5951"/>
                              <a:gd name="T106" fmla="+- 0 5456 5451"/>
                              <a:gd name="T107" fmla="*/ 5456 h 291"/>
                              <a:gd name="T108" fmla="+- 0 8111 2160"/>
                              <a:gd name="T109" fmla="*/ T108 w 5951"/>
                              <a:gd name="T110" fmla="+- 0 5451 5451"/>
                              <a:gd name="T111" fmla="*/ 545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951" h="29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951" y="5"/>
                                </a:moveTo>
                                <a:lnTo>
                                  <a:pt x="5946" y="5"/>
                                </a:lnTo>
                                <a:lnTo>
                                  <a:pt x="5946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5946" y="291"/>
                                </a:lnTo>
                                <a:lnTo>
                                  <a:pt x="5951" y="291"/>
                                </a:lnTo>
                                <a:lnTo>
                                  <a:pt x="5951" y="286"/>
                                </a:lnTo>
                                <a:lnTo>
                                  <a:pt x="5951" y="5"/>
                                </a:lnTo>
                                <a:close/>
                                <a:moveTo>
                                  <a:pt x="5951" y="0"/>
                                </a:moveTo>
                                <a:lnTo>
                                  <a:pt x="5946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946" y="5"/>
                                </a:lnTo>
                                <a:lnTo>
                                  <a:pt x="5951" y="5"/>
                                </a:lnTo>
                                <a:lnTo>
                                  <a:pt x="5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4F76B" id="Group 164" o:spid="_x0000_s1026" style="position:absolute;margin-left:108pt;margin-top:272.55pt;width:297.55pt;height:14.55pt;z-index:-251659776;mso-position-horizontal-relative:page;mso-position-vertical-relative:page" coordorigin="2160,5451" coordsize="5951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">
                <v:rect id="Rectangle 165" o:spid="_x0000_s1027" style="position:absolute;left:2165;top:5456;width:594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" fillcolor="#fbfbf8" stroked="f"/>
                <v:shape id="AutoShape 166" o:spid="_x0000_s1028" style="position:absolute;left:2160;top:5451;width:5951;height:291;visibility:visible;mso-wrap-style:square;v-text-anchor:top" coordsize="595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" path="m5,5l,5,,286r,5l5,291r,-5l5,5xm5,l,,,5r5,l5,xm5951,5r-5,l5946,286,5,286r,5l5946,291r5,l5951,286r,-281xm5951,r-5,l5,r,5l5946,5r5,l5951,xe" fillcolor="#e4e7eb" stroked="f">
                  <v:path arrowok="t" o:connecttype="custom" o:connectlocs="5,5456;0,5456;0,5737;0,5742;5,5742;5,5737;5,5456;5,5451;0,5451;0,5456;5,5456;5,5451;5951,5456;5946,5456;5946,5737;5,5737;5,5742;5946,5742;5951,5742;5951,5737;5951,5456;5951,5451;5946,5451;5,5451;5,5456;5946,5456;5951,5456;5951,5451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4AD7708" wp14:editId="401E6200">
                <wp:simplePos x="0" y="0"/>
                <wp:positionH relativeFrom="page">
                  <wp:posOffset>1371600</wp:posOffset>
                </wp:positionH>
                <wp:positionV relativeFrom="page">
                  <wp:posOffset>3736975</wp:posOffset>
                </wp:positionV>
                <wp:extent cx="3874770" cy="184785"/>
                <wp:effectExtent l="0" t="0" r="0" b="0"/>
                <wp:wrapNone/>
                <wp:docPr id="635247288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4770" cy="184785"/>
                          <a:chOff x="2160" y="5886"/>
                          <a:chExt cx="6102" cy="291"/>
                        </a:xfrm>
                      </wpg:grpSpPr>
                      <wps:wsp>
                        <wps:cNvPr id="126804296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165" y="5890"/>
                            <a:ext cx="609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00092" name="AutoShape 169"/>
                        <wps:cNvSpPr>
                          <a:spLocks/>
                        </wps:cNvSpPr>
                        <wps:spPr bwMode="auto">
                          <a:xfrm>
                            <a:off x="2160" y="5885"/>
                            <a:ext cx="6102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102"/>
                              <a:gd name="T2" fmla="+- 0 5886 5886"/>
                              <a:gd name="T3" fmla="*/ 5886 h 291"/>
                              <a:gd name="T4" fmla="+- 0 2160 2160"/>
                              <a:gd name="T5" fmla="*/ T4 w 6102"/>
                              <a:gd name="T6" fmla="+- 0 5886 5886"/>
                              <a:gd name="T7" fmla="*/ 5886 h 291"/>
                              <a:gd name="T8" fmla="+- 0 2160 2160"/>
                              <a:gd name="T9" fmla="*/ T8 w 6102"/>
                              <a:gd name="T10" fmla="+- 0 5891 5886"/>
                              <a:gd name="T11" fmla="*/ 5891 h 291"/>
                              <a:gd name="T12" fmla="+- 0 2160 2160"/>
                              <a:gd name="T13" fmla="*/ T12 w 6102"/>
                              <a:gd name="T14" fmla="+- 0 6171 5886"/>
                              <a:gd name="T15" fmla="*/ 6171 h 291"/>
                              <a:gd name="T16" fmla="+- 0 2160 2160"/>
                              <a:gd name="T17" fmla="*/ T16 w 6102"/>
                              <a:gd name="T18" fmla="+- 0 6176 5886"/>
                              <a:gd name="T19" fmla="*/ 6176 h 291"/>
                              <a:gd name="T20" fmla="+- 0 2165 2160"/>
                              <a:gd name="T21" fmla="*/ T20 w 6102"/>
                              <a:gd name="T22" fmla="+- 0 6176 5886"/>
                              <a:gd name="T23" fmla="*/ 6176 h 291"/>
                              <a:gd name="T24" fmla="+- 0 2165 2160"/>
                              <a:gd name="T25" fmla="*/ T24 w 6102"/>
                              <a:gd name="T26" fmla="+- 0 6171 5886"/>
                              <a:gd name="T27" fmla="*/ 6171 h 291"/>
                              <a:gd name="T28" fmla="+- 0 2165 2160"/>
                              <a:gd name="T29" fmla="*/ T28 w 6102"/>
                              <a:gd name="T30" fmla="+- 0 5891 5886"/>
                              <a:gd name="T31" fmla="*/ 5891 h 291"/>
                              <a:gd name="T32" fmla="+- 0 2165 2160"/>
                              <a:gd name="T33" fmla="*/ T32 w 6102"/>
                              <a:gd name="T34" fmla="+- 0 5886 5886"/>
                              <a:gd name="T35" fmla="*/ 5886 h 291"/>
                              <a:gd name="T36" fmla="+- 0 8262 2160"/>
                              <a:gd name="T37" fmla="*/ T36 w 6102"/>
                              <a:gd name="T38" fmla="+- 0 5886 5886"/>
                              <a:gd name="T39" fmla="*/ 5886 h 291"/>
                              <a:gd name="T40" fmla="+- 0 8257 2160"/>
                              <a:gd name="T41" fmla="*/ T40 w 6102"/>
                              <a:gd name="T42" fmla="+- 0 5886 5886"/>
                              <a:gd name="T43" fmla="*/ 5886 h 291"/>
                              <a:gd name="T44" fmla="+- 0 2165 2160"/>
                              <a:gd name="T45" fmla="*/ T44 w 6102"/>
                              <a:gd name="T46" fmla="+- 0 5886 5886"/>
                              <a:gd name="T47" fmla="*/ 5886 h 291"/>
                              <a:gd name="T48" fmla="+- 0 2165 2160"/>
                              <a:gd name="T49" fmla="*/ T48 w 6102"/>
                              <a:gd name="T50" fmla="+- 0 5891 5886"/>
                              <a:gd name="T51" fmla="*/ 5891 h 291"/>
                              <a:gd name="T52" fmla="+- 0 8257 2160"/>
                              <a:gd name="T53" fmla="*/ T52 w 6102"/>
                              <a:gd name="T54" fmla="+- 0 5891 5886"/>
                              <a:gd name="T55" fmla="*/ 5891 h 291"/>
                              <a:gd name="T56" fmla="+- 0 8257 2160"/>
                              <a:gd name="T57" fmla="*/ T56 w 6102"/>
                              <a:gd name="T58" fmla="+- 0 6171 5886"/>
                              <a:gd name="T59" fmla="*/ 6171 h 291"/>
                              <a:gd name="T60" fmla="+- 0 2165 2160"/>
                              <a:gd name="T61" fmla="*/ T60 w 6102"/>
                              <a:gd name="T62" fmla="+- 0 6171 5886"/>
                              <a:gd name="T63" fmla="*/ 6171 h 291"/>
                              <a:gd name="T64" fmla="+- 0 2165 2160"/>
                              <a:gd name="T65" fmla="*/ T64 w 6102"/>
                              <a:gd name="T66" fmla="+- 0 6176 5886"/>
                              <a:gd name="T67" fmla="*/ 6176 h 291"/>
                              <a:gd name="T68" fmla="+- 0 8257 2160"/>
                              <a:gd name="T69" fmla="*/ T68 w 6102"/>
                              <a:gd name="T70" fmla="+- 0 6176 5886"/>
                              <a:gd name="T71" fmla="*/ 6176 h 291"/>
                              <a:gd name="T72" fmla="+- 0 8262 2160"/>
                              <a:gd name="T73" fmla="*/ T72 w 6102"/>
                              <a:gd name="T74" fmla="+- 0 6176 5886"/>
                              <a:gd name="T75" fmla="*/ 6176 h 291"/>
                              <a:gd name="T76" fmla="+- 0 8262 2160"/>
                              <a:gd name="T77" fmla="*/ T76 w 6102"/>
                              <a:gd name="T78" fmla="+- 0 6171 5886"/>
                              <a:gd name="T79" fmla="*/ 6171 h 291"/>
                              <a:gd name="T80" fmla="+- 0 8262 2160"/>
                              <a:gd name="T81" fmla="*/ T80 w 6102"/>
                              <a:gd name="T82" fmla="+- 0 5891 5886"/>
                              <a:gd name="T83" fmla="*/ 5891 h 291"/>
                              <a:gd name="T84" fmla="+- 0 8262 2160"/>
                              <a:gd name="T85" fmla="*/ T84 w 6102"/>
                              <a:gd name="T86" fmla="+- 0 5886 5886"/>
                              <a:gd name="T87" fmla="*/ 588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102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102" y="0"/>
                                </a:moveTo>
                                <a:lnTo>
                                  <a:pt x="6097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6097" y="5"/>
                                </a:lnTo>
                                <a:lnTo>
                                  <a:pt x="6097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6097" y="290"/>
                                </a:lnTo>
                                <a:lnTo>
                                  <a:pt x="6102" y="290"/>
                                </a:lnTo>
                                <a:lnTo>
                                  <a:pt x="6102" y="285"/>
                                </a:lnTo>
                                <a:lnTo>
                                  <a:pt x="6102" y="5"/>
                                </a:lnTo>
                                <a:lnTo>
                                  <a:pt x="6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636C2" id="Group 167" o:spid="_x0000_s1026" style="position:absolute;margin-left:108pt;margin-top:294.25pt;width:305.1pt;height:14.55pt;z-index:-251658752;mso-position-horizontal-relative:page;mso-position-vertical-relative:page" coordorigin="2160,5886" coordsize="6102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">
                <v:rect id="Rectangle 168" o:spid="_x0000_s1027" style="position:absolute;left:2165;top:5890;width:609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" fillcolor="#fbfbf8" stroked="f"/>
                <v:shape id="AutoShape 169" o:spid="_x0000_s1028" style="position:absolute;left:2160;top:5885;width:6102;height:291;visibility:visible;mso-wrap-style:square;v-text-anchor:top" coordsize="610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" path="m5,l,,,5,,285r,5l5,290r,-5l5,5,5,xm6102,r-5,l5,r,5l6097,5r,280l5,285r,5l6097,290r5,l6102,285r,-280l6102,xe" fillcolor="#e4e7eb" stroked="f">
                  <v:path arrowok="t" o:connecttype="custom" o:connectlocs="5,5886;0,5886;0,5891;0,6171;0,6176;5,6176;5,6171;5,5891;5,5886;6102,5886;6097,5886;5,5886;5,5891;6097,5891;6097,6171;5,6171;5,6176;6097,6176;6102,6176;6102,6171;6102,5891;6102,5886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DBC6352" wp14:editId="4EA688C8">
                <wp:simplePos x="0" y="0"/>
                <wp:positionH relativeFrom="page">
                  <wp:posOffset>1371600</wp:posOffset>
                </wp:positionH>
                <wp:positionV relativeFrom="page">
                  <wp:posOffset>5921375</wp:posOffset>
                </wp:positionV>
                <wp:extent cx="4234815" cy="184785"/>
                <wp:effectExtent l="0" t="0" r="0" b="0"/>
                <wp:wrapNone/>
                <wp:docPr id="845702694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4815" cy="184785"/>
                          <a:chOff x="2160" y="9325"/>
                          <a:chExt cx="6669" cy="291"/>
                        </a:xfrm>
                      </wpg:grpSpPr>
                      <wps:wsp>
                        <wps:cNvPr id="41646387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165" y="9330"/>
                            <a:ext cx="6659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269370" name="AutoShape 172"/>
                        <wps:cNvSpPr>
                          <a:spLocks/>
                        </wps:cNvSpPr>
                        <wps:spPr bwMode="auto">
                          <a:xfrm>
                            <a:off x="2160" y="9325"/>
                            <a:ext cx="6669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669"/>
                              <a:gd name="T2" fmla="+- 0 9611 9325"/>
                              <a:gd name="T3" fmla="*/ 9611 h 291"/>
                              <a:gd name="T4" fmla="+- 0 2160 2160"/>
                              <a:gd name="T5" fmla="*/ T4 w 6669"/>
                              <a:gd name="T6" fmla="+- 0 9611 9325"/>
                              <a:gd name="T7" fmla="*/ 9611 h 291"/>
                              <a:gd name="T8" fmla="+- 0 2160 2160"/>
                              <a:gd name="T9" fmla="*/ T8 w 6669"/>
                              <a:gd name="T10" fmla="+- 0 9616 9325"/>
                              <a:gd name="T11" fmla="*/ 9616 h 291"/>
                              <a:gd name="T12" fmla="+- 0 2165 2160"/>
                              <a:gd name="T13" fmla="*/ T12 w 6669"/>
                              <a:gd name="T14" fmla="+- 0 9616 9325"/>
                              <a:gd name="T15" fmla="*/ 9616 h 291"/>
                              <a:gd name="T16" fmla="+- 0 2165 2160"/>
                              <a:gd name="T17" fmla="*/ T16 w 6669"/>
                              <a:gd name="T18" fmla="+- 0 9611 9325"/>
                              <a:gd name="T19" fmla="*/ 9611 h 291"/>
                              <a:gd name="T20" fmla="+- 0 2165 2160"/>
                              <a:gd name="T21" fmla="*/ T20 w 6669"/>
                              <a:gd name="T22" fmla="+- 0 9325 9325"/>
                              <a:gd name="T23" fmla="*/ 9325 h 291"/>
                              <a:gd name="T24" fmla="+- 0 2160 2160"/>
                              <a:gd name="T25" fmla="*/ T24 w 6669"/>
                              <a:gd name="T26" fmla="+- 0 9325 9325"/>
                              <a:gd name="T27" fmla="*/ 9325 h 291"/>
                              <a:gd name="T28" fmla="+- 0 2160 2160"/>
                              <a:gd name="T29" fmla="*/ T28 w 6669"/>
                              <a:gd name="T30" fmla="+- 0 9330 9325"/>
                              <a:gd name="T31" fmla="*/ 9330 h 291"/>
                              <a:gd name="T32" fmla="+- 0 2160 2160"/>
                              <a:gd name="T33" fmla="*/ T32 w 6669"/>
                              <a:gd name="T34" fmla="+- 0 9611 9325"/>
                              <a:gd name="T35" fmla="*/ 9611 h 291"/>
                              <a:gd name="T36" fmla="+- 0 2165 2160"/>
                              <a:gd name="T37" fmla="*/ T36 w 6669"/>
                              <a:gd name="T38" fmla="+- 0 9611 9325"/>
                              <a:gd name="T39" fmla="*/ 9611 h 291"/>
                              <a:gd name="T40" fmla="+- 0 2165 2160"/>
                              <a:gd name="T41" fmla="*/ T40 w 6669"/>
                              <a:gd name="T42" fmla="+- 0 9330 9325"/>
                              <a:gd name="T43" fmla="*/ 9330 h 291"/>
                              <a:gd name="T44" fmla="+- 0 2165 2160"/>
                              <a:gd name="T45" fmla="*/ T44 w 6669"/>
                              <a:gd name="T46" fmla="+- 0 9325 9325"/>
                              <a:gd name="T47" fmla="*/ 9325 h 291"/>
                              <a:gd name="T48" fmla="+- 0 8829 2160"/>
                              <a:gd name="T49" fmla="*/ T48 w 6669"/>
                              <a:gd name="T50" fmla="+- 0 9611 9325"/>
                              <a:gd name="T51" fmla="*/ 9611 h 291"/>
                              <a:gd name="T52" fmla="+- 0 8824 2160"/>
                              <a:gd name="T53" fmla="*/ T52 w 6669"/>
                              <a:gd name="T54" fmla="+- 0 9611 9325"/>
                              <a:gd name="T55" fmla="*/ 9611 h 291"/>
                              <a:gd name="T56" fmla="+- 0 2165 2160"/>
                              <a:gd name="T57" fmla="*/ T56 w 6669"/>
                              <a:gd name="T58" fmla="+- 0 9611 9325"/>
                              <a:gd name="T59" fmla="*/ 9611 h 291"/>
                              <a:gd name="T60" fmla="+- 0 2165 2160"/>
                              <a:gd name="T61" fmla="*/ T60 w 6669"/>
                              <a:gd name="T62" fmla="+- 0 9616 9325"/>
                              <a:gd name="T63" fmla="*/ 9616 h 291"/>
                              <a:gd name="T64" fmla="+- 0 8824 2160"/>
                              <a:gd name="T65" fmla="*/ T64 w 6669"/>
                              <a:gd name="T66" fmla="+- 0 9616 9325"/>
                              <a:gd name="T67" fmla="*/ 9616 h 291"/>
                              <a:gd name="T68" fmla="+- 0 8829 2160"/>
                              <a:gd name="T69" fmla="*/ T68 w 6669"/>
                              <a:gd name="T70" fmla="+- 0 9616 9325"/>
                              <a:gd name="T71" fmla="*/ 9616 h 291"/>
                              <a:gd name="T72" fmla="+- 0 8829 2160"/>
                              <a:gd name="T73" fmla="*/ T72 w 6669"/>
                              <a:gd name="T74" fmla="+- 0 9611 9325"/>
                              <a:gd name="T75" fmla="*/ 9611 h 291"/>
                              <a:gd name="T76" fmla="+- 0 8829 2160"/>
                              <a:gd name="T77" fmla="*/ T76 w 6669"/>
                              <a:gd name="T78" fmla="+- 0 9325 9325"/>
                              <a:gd name="T79" fmla="*/ 9325 h 291"/>
                              <a:gd name="T80" fmla="+- 0 8824 2160"/>
                              <a:gd name="T81" fmla="*/ T80 w 6669"/>
                              <a:gd name="T82" fmla="+- 0 9325 9325"/>
                              <a:gd name="T83" fmla="*/ 9325 h 291"/>
                              <a:gd name="T84" fmla="+- 0 2165 2160"/>
                              <a:gd name="T85" fmla="*/ T84 w 6669"/>
                              <a:gd name="T86" fmla="+- 0 9325 9325"/>
                              <a:gd name="T87" fmla="*/ 9325 h 291"/>
                              <a:gd name="T88" fmla="+- 0 2165 2160"/>
                              <a:gd name="T89" fmla="*/ T88 w 6669"/>
                              <a:gd name="T90" fmla="+- 0 9330 9325"/>
                              <a:gd name="T91" fmla="*/ 9330 h 291"/>
                              <a:gd name="T92" fmla="+- 0 8824 2160"/>
                              <a:gd name="T93" fmla="*/ T92 w 6669"/>
                              <a:gd name="T94" fmla="+- 0 9330 9325"/>
                              <a:gd name="T95" fmla="*/ 9330 h 291"/>
                              <a:gd name="T96" fmla="+- 0 8824 2160"/>
                              <a:gd name="T97" fmla="*/ T96 w 6669"/>
                              <a:gd name="T98" fmla="+- 0 9611 9325"/>
                              <a:gd name="T99" fmla="*/ 9611 h 291"/>
                              <a:gd name="T100" fmla="+- 0 8829 2160"/>
                              <a:gd name="T101" fmla="*/ T100 w 6669"/>
                              <a:gd name="T102" fmla="+- 0 9611 9325"/>
                              <a:gd name="T103" fmla="*/ 9611 h 291"/>
                              <a:gd name="T104" fmla="+- 0 8829 2160"/>
                              <a:gd name="T105" fmla="*/ T104 w 6669"/>
                              <a:gd name="T106" fmla="+- 0 9330 9325"/>
                              <a:gd name="T107" fmla="*/ 9330 h 291"/>
                              <a:gd name="T108" fmla="+- 0 8829 2160"/>
                              <a:gd name="T109" fmla="*/ T108 w 6669"/>
                              <a:gd name="T110" fmla="+- 0 9325 9325"/>
                              <a:gd name="T111" fmla="*/ 932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669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669" y="286"/>
                                </a:moveTo>
                                <a:lnTo>
                                  <a:pt x="6664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6664" y="291"/>
                                </a:lnTo>
                                <a:lnTo>
                                  <a:pt x="6669" y="291"/>
                                </a:lnTo>
                                <a:lnTo>
                                  <a:pt x="6669" y="286"/>
                                </a:lnTo>
                                <a:close/>
                                <a:moveTo>
                                  <a:pt x="6669" y="0"/>
                                </a:moveTo>
                                <a:lnTo>
                                  <a:pt x="6664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6664" y="5"/>
                                </a:lnTo>
                                <a:lnTo>
                                  <a:pt x="6664" y="286"/>
                                </a:lnTo>
                                <a:lnTo>
                                  <a:pt x="6669" y="286"/>
                                </a:lnTo>
                                <a:lnTo>
                                  <a:pt x="6669" y="5"/>
                                </a:lnTo>
                                <a:lnTo>
                                  <a:pt x="6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3E297" id="Group 170" o:spid="_x0000_s1026" style="position:absolute;margin-left:108pt;margin-top:466.25pt;width:333.45pt;height:14.55pt;z-index:-251657728;mso-position-horizontal-relative:page;mso-position-vertical-relative:page" coordorigin="2160,9325" coordsize="666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">
                <v:rect id="Rectangle 171" o:spid="_x0000_s1027" style="position:absolute;left:2165;top:9330;width:665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" fillcolor="#fbfbf8" stroked="f"/>
                <v:shape id="AutoShape 172" o:spid="_x0000_s1028" style="position:absolute;left:2160;top:9325;width:6669;height:291;visibility:visible;mso-wrap-style:square;v-text-anchor:top" coordsize="666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" path="m5,286r-5,l,291r5,l5,286xm5,l,,,5,,286r5,l5,5,5,xm6669,286r-5,l5,286r,5l6664,291r5,l6669,286xm6669,r-5,l5,r,5l6664,5r,281l6669,286r,-281l6669,xe" fillcolor="#e4e7eb" stroked="f">
                  <v:path arrowok="t" o:connecttype="custom" o:connectlocs="5,9611;0,9611;0,9616;5,9616;5,9611;5,9325;0,9325;0,9330;0,9611;5,9611;5,9330;5,9325;6669,9611;6664,9611;5,9611;5,9616;6664,9616;6669,9616;6669,9611;6669,9325;6664,9325;5,9325;5,9330;6664,9330;6664,9611;6669,9611;6669,9330;6669,9325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F3B0C77" wp14:editId="0876068F">
                <wp:simplePos x="0" y="0"/>
                <wp:positionH relativeFrom="page">
                  <wp:posOffset>1371600</wp:posOffset>
                </wp:positionH>
                <wp:positionV relativeFrom="page">
                  <wp:posOffset>6196965</wp:posOffset>
                </wp:positionV>
                <wp:extent cx="4167505" cy="184785"/>
                <wp:effectExtent l="0" t="0" r="0" b="0"/>
                <wp:wrapNone/>
                <wp:docPr id="494154329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7505" cy="184785"/>
                          <a:chOff x="2160" y="9760"/>
                          <a:chExt cx="6563" cy="291"/>
                        </a:xfrm>
                      </wpg:grpSpPr>
                      <wps:wsp>
                        <wps:cNvPr id="180298396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165" y="9764"/>
                            <a:ext cx="655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119742" name="AutoShape 175"/>
                        <wps:cNvSpPr>
                          <a:spLocks/>
                        </wps:cNvSpPr>
                        <wps:spPr bwMode="auto">
                          <a:xfrm>
                            <a:off x="2160" y="9759"/>
                            <a:ext cx="6563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563"/>
                              <a:gd name="T2" fmla="+- 0 10045 9760"/>
                              <a:gd name="T3" fmla="*/ 10045 h 291"/>
                              <a:gd name="T4" fmla="+- 0 2160 2160"/>
                              <a:gd name="T5" fmla="*/ T4 w 6563"/>
                              <a:gd name="T6" fmla="+- 0 10045 9760"/>
                              <a:gd name="T7" fmla="*/ 10045 h 291"/>
                              <a:gd name="T8" fmla="+- 0 2160 2160"/>
                              <a:gd name="T9" fmla="*/ T8 w 6563"/>
                              <a:gd name="T10" fmla="+- 0 10050 9760"/>
                              <a:gd name="T11" fmla="*/ 10050 h 291"/>
                              <a:gd name="T12" fmla="+- 0 2165 2160"/>
                              <a:gd name="T13" fmla="*/ T12 w 6563"/>
                              <a:gd name="T14" fmla="+- 0 10050 9760"/>
                              <a:gd name="T15" fmla="*/ 10050 h 291"/>
                              <a:gd name="T16" fmla="+- 0 2165 2160"/>
                              <a:gd name="T17" fmla="*/ T16 w 6563"/>
                              <a:gd name="T18" fmla="+- 0 10045 9760"/>
                              <a:gd name="T19" fmla="*/ 10045 h 291"/>
                              <a:gd name="T20" fmla="+- 0 2165 2160"/>
                              <a:gd name="T21" fmla="*/ T20 w 6563"/>
                              <a:gd name="T22" fmla="+- 0 9760 9760"/>
                              <a:gd name="T23" fmla="*/ 9760 h 291"/>
                              <a:gd name="T24" fmla="+- 0 2160 2160"/>
                              <a:gd name="T25" fmla="*/ T24 w 6563"/>
                              <a:gd name="T26" fmla="+- 0 9760 9760"/>
                              <a:gd name="T27" fmla="*/ 9760 h 291"/>
                              <a:gd name="T28" fmla="+- 0 2160 2160"/>
                              <a:gd name="T29" fmla="*/ T28 w 6563"/>
                              <a:gd name="T30" fmla="+- 0 9765 9760"/>
                              <a:gd name="T31" fmla="*/ 9765 h 291"/>
                              <a:gd name="T32" fmla="+- 0 2160 2160"/>
                              <a:gd name="T33" fmla="*/ T32 w 6563"/>
                              <a:gd name="T34" fmla="+- 0 10045 9760"/>
                              <a:gd name="T35" fmla="*/ 10045 h 291"/>
                              <a:gd name="T36" fmla="+- 0 2165 2160"/>
                              <a:gd name="T37" fmla="*/ T36 w 6563"/>
                              <a:gd name="T38" fmla="+- 0 10045 9760"/>
                              <a:gd name="T39" fmla="*/ 10045 h 291"/>
                              <a:gd name="T40" fmla="+- 0 2165 2160"/>
                              <a:gd name="T41" fmla="*/ T40 w 6563"/>
                              <a:gd name="T42" fmla="+- 0 9765 9760"/>
                              <a:gd name="T43" fmla="*/ 9765 h 291"/>
                              <a:gd name="T44" fmla="+- 0 2165 2160"/>
                              <a:gd name="T45" fmla="*/ T44 w 6563"/>
                              <a:gd name="T46" fmla="+- 0 9760 9760"/>
                              <a:gd name="T47" fmla="*/ 9760 h 291"/>
                              <a:gd name="T48" fmla="+- 0 8718 2160"/>
                              <a:gd name="T49" fmla="*/ T48 w 6563"/>
                              <a:gd name="T50" fmla="+- 0 10045 9760"/>
                              <a:gd name="T51" fmla="*/ 10045 h 291"/>
                              <a:gd name="T52" fmla="+- 0 2165 2160"/>
                              <a:gd name="T53" fmla="*/ T52 w 6563"/>
                              <a:gd name="T54" fmla="+- 0 10045 9760"/>
                              <a:gd name="T55" fmla="*/ 10045 h 291"/>
                              <a:gd name="T56" fmla="+- 0 2165 2160"/>
                              <a:gd name="T57" fmla="*/ T56 w 6563"/>
                              <a:gd name="T58" fmla="+- 0 10050 9760"/>
                              <a:gd name="T59" fmla="*/ 10050 h 291"/>
                              <a:gd name="T60" fmla="+- 0 8718 2160"/>
                              <a:gd name="T61" fmla="*/ T60 w 6563"/>
                              <a:gd name="T62" fmla="+- 0 10050 9760"/>
                              <a:gd name="T63" fmla="*/ 10050 h 291"/>
                              <a:gd name="T64" fmla="+- 0 8718 2160"/>
                              <a:gd name="T65" fmla="*/ T64 w 6563"/>
                              <a:gd name="T66" fmla="+- 0 10045 9760"/>
                              <a:gd name="T67" fmla="*/ 10045 h 291"/>
                              <a:gd name="T68" fmla="+- 0 8718 2160"/>
                              <a:gd name="T69" fmla="*/ T68 w 6563"/>
                              <a:gd name="T70" fmla="+- 0 9760 9760"/>
                              <a:gd name="T71" fmla="*/ 9760 h 291"/>
                              <a:gd name="T72" fmla="+- 0 2165 2160"/>
                              <a:gd name="T73" fmla="*/ T72 w 6563"/>
                              <a:gd name="T74" fmla="+- 0 9760 9760"/>
                              <a:gd name="T75" fmla="*/ 9760 h 291"/>
                              <a:gd name="T76" fmla="+- 0 2165 2160"/>
                              <a:gd name="T77" fmla="*/ T76 w 6563"/>
                              <a:gd name="T78" fmla="+- 0 9765 9760"/>
                              <a:gd name="T79" fmla="*/ 9765 h 291"/>
                              <a:gd name="T80" fmla="+- 0 8718 2160"/>
                              <a:gd name="T81" fmla="*/ T80 w 6563"/>
                              <a:gd name="T82" fmla="+- 0 9765 9760"/>
                              <a:gd name="T83" fmla="*/ 9765 h 291"/>
                              <a:gd name="T84" fmla="+- 0 8718 2160"/>
                              <a:gd name="T85" fmla="*/ T84 w 6563"/>
                              <a:gd name="T86" fmla="+- 0 9760 9760"/>
                              <a:gd name="T87" fmla="*/ 9760 h 291"/>
                              <a:gd name="T88" fmla="+- 0 8723 2160"/>
                              <a:gd name="T89" fmla="*/ T88 w 6563"/>
                              <a:gd name="T90" fmla="+- 0 10045 9760"/>
                              <a:gd name="T91" fmla="*/ 10045 h 291"/>
                              <a:gd name="T92" fmla="+- 0 8718 2160"/>
                              <a:gd name="T93" fmla="*/ T92 w 6563"/>
                              <a:gd name="T94" fmla="+- 0 10045 9760"/>
                              <a:gd name="T95" fmla="*/ 10045 h 291"/>
                              <a:gd name="T96" fmla="+- 0 8718 2160"/>
                              <a:gd name="T97" fmla="*/ T96 w 6563"/>
                              <a:gd name="T98" fmla="+- 0 10050 9760"/>
                              <a:gd name="T99" fmla="*/ 10050 h 291"/>
                              <a:gd name="T100" fmla="+- 0 8723 2160"/>
                              <a:gd name="T101" fmla="*/ T100 w 6563"/>
                              <a:gd name="T102" fmla="+- 0 10050 9760"/>
                              <a:gd name="T103" fmla="*/ 10050 h 291"/>
                              <a:gd name="T104" fmla="+- 0 8723 2160"/>
                              <a:gd name="T105" fmla="*/ T104 w 6563"/>
                              <a:gd name="T106" fmla="+- 0 10045 9760"/>
                              <a:gd name="T107" fmla="*/ 10045 h 291"/>
                              <a:gd name="T108" fmla="+- 0 8723 2160"/>
                              <a:gd name="T109" fmla="*/ T108 w 6563"/>
                              <a:gd name="T110" fmla="+- 0 9760 9760"/>
                              <a:gd name="T111" fmla="*/ 9760 h 291"/>
                              <a:gd name="T112" fmla="+- 0 8718 2160"/>
                              <a:gd name="T113" fmla="*/ T112 w 6563"/>
                              <a:gd name="T114" fmla="+- 0 9760 9760"/>
                              <a:gd name="T115" fmla="*/ 9760 h 291"/>
                              <a:gd name="T116" fmla="+- 0 8718 2160"/>
                              <a:gd name="T117" fmla="*/ T116 w 6563"/>
                              <a:gd name="T118" fmla="+- 0 9765 9760"/>
                              <a:gd name="T119" fmla="*/ 9765 h 291"/>
                              <a:gd name="T120" fmla="+- 0 8718 2160"/>
                              <a:gd name="T121" fmla="*/ T120 w 6563"/>
                              <a:gd name="T122" fmla="+- 0 10045 9760"/>
                              <a:gd name="T123" fmla="*/ 10045 h 291"/>
                              <a:gd name="T124" fmla="+- 0 8723 2160"/>
                              <a:gd name="T125" fmla="*/ T124 w 6563"/>
                              <a:gd name="T126" fmla="+- 0 10045 9760"/>
                              <a:gd name="T127" fmla="*/ 10045 h 291"/>
                              <a:gd name="T128" fmla="+- 0 8723 2160"/>
                              <a:gd name="T129" fmla="*/ T128 w 6563"/>
                              <a:gd name="T130" fmla="+- 0 9765 9760"/>
                              <a:gd name="T131" fmla="*/ 9765 h 291"/>
                              <a:gd name="T132" fmla="+- 0 8723 2160"/>
                              <a:gd name="T133" fmla="*/ T132 w 6563"/>
                              <a:gd name="T134" fmla="+- 0 9760 9760"/>
                              <a:gd name="T135" fmla="*/ 976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563" h="291">
                                <a:moveTo>
                                  <a:pt x="5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558" y="285"/>
                                </a:move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6558" y="290"/>
                                </a:lnTo>
                                <a:lnTo>
                                  <a:pt x="6558" y="285"/>
                                </a:lnTo>
                                <a:close/>
                                <a:moveTo>
                                  <a:pt x="6558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6558" y="5"/>
                                </a:lnTo>
                                <a:lnTo>
                                  <a:pt x="6558" y="0"/>
                                </a:lnTo>
                                <a:close/>
                                <a:moveTo>
                                  <a:pt x="6563" y="285"/>
                                </a:moveTo>
                                <a:lnTo>
                                  <a:pt x="6558" y="285"/>
                                </a:lnTo>
                                <a:lnTo>
                                  <a:pt x="6558" y="290"/>
                                </a:lnTo>
                                <a:lnTo>
                                  <a:pt x="6563" y="290"/>
                                </a:lnTo>
                                <a:lnTo>
                                  <a:pt x="6563" y="285"/>
                                </a:lnTo>
                                <a:close/>
                                <a:moveTo>
                                  <a:pt x="6563" y="0"/>
                                </a:moveTo>
                                <a:lnTo>
                                  <a:pt x="6558" y="0"/>
                                </a:lnTo>
                                <a:lnTo>
                                  <a:pt x="6558" y="5"/>
                                </a:lnTo>
                                <a:lnTo>
                                  <a:pt x="6558" y="285"/>
                                </a:lnTo>
                                <a:lnTo>
                                  <a:pt x="6563" y="285"/>
                                </a:lnTo>
                                <a:lnTo>
                                  <a:pt x="6563" y="5"/>
                                </a:lnTo>
                                <a:lnTo>
                                  <a:pt x="6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83189" id="Group 173" o:spid="_x0000_s1026" style="position:absolute;margin-left:108pt;margin-top:487.95pt;width:328.15pt;height:14.55pt;z-index:-251656704;mso-position-horizontal-relative:page;mso-position-vertical-relative:page" coordorigin="2160,9760" coordsize="6563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">
                <v:rect id="Rectangle 174" o:spid="_x0000_s1027" style="position:absolute;left:2165;top:9764;width:655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" fillcolor="#fbfbf8" stroked="f"/>
                <v:shape id="AutoShape 175" o:spid="_x0000_s1028" style="position:absolute;left:2160;top:9759;width:6563;height:291;visibility:visible;mso-wrap-style:square;v-text-anchor:top" coordsize="656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" path="m5,285r-5,l,290r5,l5,285xm5,l,,,5,,285r5,l5,5,5,xm6558,285l5,285r,5l6558,290r,-5xm6558,l5,r,5l6558,5r,-5xm6563,285r-5,l6558,290r5,l6563,285xm6563,r-5,l6558,5r,280l6563,285r,-280l6563,xe" fillcolor="#e4e7eb" stroked="f">
                  <v:path arrowok="t" o:connecttype="custom" o:connectlocs="5,10045;0,10045;0,10050;5,10050;5,10045;5,9760;0,9760;0,9765;0,10045;5,10045;5,9765;5,9760;6558,10045;5,10045;5,10050;6558,10050;6558,10045;6558,9760;5,9760;5,9765;6558,9765;6558,9760;6563,10045;6558,10045;6558,10050;6563,10050;6563,10045;6563,9760;6558,9760;6558,9765;6558,10045;6563,10045;6563,9765;6563,9760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775A1C9A" wp14:editId="55076DE9">
                <wp:simplePos x="0" y="0"/>
                <wp:positionH relativeFrom="page">
                  <wp:posOffset>1371600</wp:posOffset>
                </wp:positionH>
                <wp:positionV relativeFrom="page">
                  <wp:posOffset>6473190</wp:posOffset>
                </wp:positionV>
                <wp:extent cx="3518535" cy="184785"/>
                <wp:effectExtent l="0" t="0" r="0" b="0"/>
                <wp:wrapNone/>
                <wp:docPr id="123779461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8535" cy="184785"/>
                          <a:chOff x="2160" y="10194"/>
                          <a:chExt cx="5541" cy="291"/>
                        </a:xfrm>
                      </wpg:grpSpPr>
                      <wps:wsp>
                        <wps:cNvPr id="38428418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165" y="10199"/>
                            <a:ext cx="553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701437" name="AutoShape 178"/>
                        <wps:cNvSpPr>
                          <a:spLocks/>
                        </wps:cNvSpPr>
                        <wps:spPr bwMode="auto">
                          <a:xfrm>
                            <a:off x="2160" y="10194"/>
                            <a:ext cx="5541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541"/>
                              <a:gd name="T2" fmla="+- 0 10480 10194"/>
                              <a:gd name="T3" fmla="*/ 10480 h 291"/>
                              <a:gd name="T4" fmla="+- 0 2160 2160"/>
                              <a:gd name="T5" fmla="*/ T4 w 5541"/>
                              <a:gd name="T6" fmla="+- 0 10480 10194"/>
                              <a:gd name="T7" fmla="*/ 10480 h 291"/>
                              <a:gd name="T8" fmla="+- 0 2160 2160"/>
                              <a:gd name="T9" fmla="*/ T8 w 5541"/>
                              <a:gd name="T10" fmla="+- 0 10485 10194"/>
                              <a:gd name="T11" fmla="*/ 10485 h 291"/>
                              <a:gd name="T12" fmla="+- 0 2165 2160"/>
                              <a:gd name="T13" fmla="*/ T12 w 5541"/>
                              <a:gd name="T14" fmla="+- 0 10485 10194"/>
                              <a:gd name="T15" fmla="*/ 10485 h 291"/>
                              <a:gd name="T16" fmla="+- 0 2165 2160"/>
                              <a:gd name="T17" fmla="*/ T16 w 5541"/>
                              <a:gd name="T18" fmla="+- 0 10480 10194"/>
                              <a:gd name="T19" fmla="*/ 10480 h 291"/>
                              <a:gd name="T20" fmla="+- 0 2165 2160"/>
                              <a:gd name="T21" fmla="*/ T20 w 5541"/>
                              <a:gd name="T22" fmla="+- 0 10194 10194"/>
                              <a:gd name="T23" fmla="*/ 10194 h 291"/>
                              <a:gd name="T24" fmla="+- 0 2160 2160"/>
                              <a:gd name="T25" fmla="*/ T24 w 5541"/>
                              <a:gd name="T26" fmla="+- 0 10194 10194"/>
                              <a:gd name="T27" fmla="*/ 10194 h 291"/>
                              <a:gd name="T28" fmla="+- 0 2160 2160"/>
                              <a:gd name="T29" fmla="*/ T28 w 5541"/>
                              <a:gd name="T30" fmla="+- 0 10199 10194"/>
                              <a:gd name="T31" fmla="*/ 10199 h 291"/>
                              <a:gd name="T32" fmla="+- 0 2160 2160"/>
                              <a:gd name="T33" fmla="*/ T32 w 5541"/>
                              <a:gd name="T34" fmla="+- 0 10480 10194"/>
                              <a:gd name="T35" fmla="*/ 10480 h 291"/>
                              <a:gd name="T36" fmla="+- 0 2165 2160"/>
                              <a:gd name="T37" fmla="*/ T36 w 5541"/>
                              <a:gd name="T38" fmla="+- 0 10480 10194"/>
                              <a:gd name="T39" fmla="*/ 10480 h 291"/>
                              <a:gd name="T40" fmla="+- 0 2165 2160"/>
                              <a:gd name="T41" fmla="*/ T40 w 5541"/>
                              <a:gd name="T42" fmla="+- 0 10199 10194"/>
                              <a:gd name="T43" fmla="*/ 10199 h 291"/>
                              <a:gd name="T44" fmla="+- 0 2165 2160"/>
                              <a:gd name="T45" fmla="*/ T44 w 5541"/>
                              <a:gd name="T46" fmla="+- 0 10194 10194"/>
                              <a:gd name="T47" fmla="*/ 10194 h 291"/>
                              <a:gd name="T48" fmla="+- 0 7696 2160"/>
                              <a:gd name="T49" fmla="*/ T48 w 5541"/>
                              <a:gd name="T50" fmla="+- 0 10480 10194"/>
                              <a:gd name="T51" fmla="*/ 10480 h 291"/>
                              <a:gd name="T52" fmla="+- 0 2165 2160"/>
                              <a:gd name="T53" fmla="*/ T52 w 5541"/>
                              <a:gd name="T54" fmla="+- 0 10480 10194"/>
                              <a:gd name="T55" fmla="*/ 10480 h 291"/>
                              <a:gd name="T56" fmla="+- 0 2165 2160"/>
                              <a:gd name="T57" fmla="*/ T56 w 5541"/>
                              <a:gd name="T58" fmla="+- 0 10485 10194"/>
                              <a:gd name="T59" fmla="*/ 10485 h 291"/>
                              <a:gd name="T60" fmla="+- 0 7696 2160"/>
                              <a:gd name="T61" fmla="*/ T60 w 5541"/>
                              <a:gd name="T62" fmla="+- 0 10485 10194"/>
                              <a:gd name="T63" fmla="*/ 10485 h 291"/>
                              <a:gd name="T64" fmla="+- 0 7696 2160"/>
                              <a:gd name="T65" fmla="*/ T64 w 5541"/>
                              <a:gd name="T66" fmla="+- 0 10480 10194"/>
                              <a:gd name="T67" fmla="*/ 10480 h 291"/>
                              <a:gd name="T68" fmla="+- 0 7696 2160"/>
                              <a:gd name="T69" fmla="*/ T68 w 5541"/>
                              <a:gd name="T70" fmla="+- 0 10194 10194"/>
                              <a:gd name="T71" fmla="*/ 10194 h 291"/>
                              <a:gd name="T72" fmla="+- 0 2165 2160"/>
                              <a:gd name="T73" fmla="*/ T72 w 5541"/>
                              <a:gd name="T74" fmla="+- 0 10194 10194"/>
                              <a:gd name="T75" fmla="*/ 10194 h 291"/>
                              <a:gd name="T76" fmla="+- 0 2165 2160"/>
                              <a:gd name="T77" fmla="*/ T76 w 5541"/>
                              <a:gd name="T78" fmla="+- 0 10199 10194"/>
                              <a:gd name="T79" fmla="*/ 10199 h 291"/>
                              <a:gd name="T80" fmla="+- 0 7696 2160"/>
                              <a:gd name="T81" fmla="*/ T80 w 5541"/>
                              <a:gd name="T82" fmla="+- 0 10199 10194"/>
                              <a:gd name="T83" fmla="*/ 10199 h 291"/>
                              <a:gd name="T84" fmla="+- 0 7696 2160"/>
                              <a:gd name="T85" fmla="*/ T84 w 5541"/>
                              <a:gd name="T86" fmla="+- 0 10194 10194"/>
                              <a:gd name="T87" fmla="*/ 10194 h 291"/>
                              <a:gd name="T88" fmla="+- 0 7701 2160"/>
                              <a:gd name="T89" fmla="*/ T88 w 5541"/>
                              <a:gd name="T90" fmla="+- 0 10480 10194"/>
                              <a:gd name="T91" fmla="*/ 10480 h 291"/>
                              <a:gd name="T92" fmla="+- 0 7696 2160"/>
                              <a:gd name="T93" fmla="*/ T92 w 5541"/>
                              <a:gd name="T94" fmla="+- 0 10480 10194"/>
                              <a:gd name="T95" fmla="*/ 10480 h 291"/>
                              <a:gd name="T96" fmla="+- 0 7696 2160"/>
                              <a:gd name="T97" fmla="*/ T96 w 5541"/>
                              <a:gd name="T98" fmla="+- 0 10485 10194"/>
                              <a:gd name="T99" fmla="*/ 10485 h 291"/>
                              <a:gd name="T100" fmla="+- 0 7701 2160"/>
                              <a:gd name="T101" fmla="*/ T100 w 5541"/>
                              <a:gd name="T102" fmla="+- 0 10485 10194"/>
                              <a:gd name="T103" fmla="*/ 10485 h 291"/>
                              <a:gd name="T104" fmla="+- 0 7701 2160"/>
                              <a:gd name="T105" fmla="*/ T104 w 5541"/>
                              <a:gd name="T106" fmla="+- 0 10480 10194"/>
                              <a:gd name="T107" fmla="*/ 10480 h 291"/>
                              <a:gd name="T108" fmla="+- 0 7701 2160"/>
                              <a:gd name="T109" fmla="*/ T108 w 5541"/>
                              <a:gd name="T110" fmla="+- 0 10194 10194"/>
                              <a:gd name="T111" fmla="*/ 10194 h 291"/>
                              <a:gd name="T112" fmla="+- 0 7696 2160"/>
                              <a:gd name="T113" fmla="*/ T112 w 5541"/>
                              <a:gd name="T114" fmla="+- 0 10194 10194"/>
                              <a:gd name="T115" fmla="*/ 10194 h 291"/>
                              <a:gd name="T116" fmla="+- 0 7696 2160"/>
                              <a:gd name="T117" fmla="*/ T116 w 5541"/>
                              <a:gd name="T118" fmla="+- 0 10199 10194"/>
                              <a:gd name="T119" fmla="*/ 10199 h 291"/>
                              <a:gd name="T120" fmla="+- 0 7696 2160"/>
                              <a:gd name="T121" fmla="*/ T120 w 5541"/>
                              <a:gd name="T122" fmla="+- 0 10480 10194"/>
                              <a:gd name="T123" fmla="*/ 10480 h 291"/>
                              <a:gd name="T124" fmla="+- 0 7701 2160"/>
                              <a:gd name="T125" fmla="*/ T124 w 5541"/>
                              <a:gd name="T126" fmla="+- 0 10480 10194"/>
                              <a:gd name="T127" fmla="*/ 10480 h 291"/>
                              <a:gd name="T128" fmla="+- 0 7701 2160"/>
                              <a:gd name="T129" fmla="*/ T128 w 5541"/>
                              <a:gd name="T130" fmla="+- 0 10199 10194"/>
                              <a:gd name="T131" fmla="*/ 10199 h 291"/>
                              <a:gd name="T132" fmla="+- 0 7701 2160"/>
                              <a:gd name="T133" fmla="*/ T132 w 5541"/>
                              <a:gd name="T134" fmla="+- 0 10194 10194"/>
                              <a:gd name="T135" fmla="*/ 1019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541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536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5536" y="291"/>
                                </a:lnTo>
                                <a:lnTo>
                                  <a:pt x="5536" y="286"/>
                                </a:lnTo>
                                <a:close/>
                                <a:moveTo>
                                  <a:pt x="5536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536" y="5"/>
                                </a:lnTo>
                                <a:lnTo>
                                  <a:pt x="5536" y="0"/>
                                </a:lnTo>
                                <a:close/>
                                <a:moveTo>
                                  <a:pt x="5541" y="286"/>
                                </a:moveTo>
                                <a:lnTo>
                                  <a:pt x="5536" y="286"/>
                                </a:lnTo>
                                <a:lnTo>
                                  <a:pt x="5536" y="291"/>
                                </a:lnTo>
                                <a:lnTo>
                                  <a:pt x="5541" y="291"/>
                                </a:lnTo>
                                <a:lnTo>
                                  <a:pt x="5541" y="286"/>
                                </a:lnTo>
                                <a:close/>
                                <a:moveTo>
                                  <a:pt x="5541" y="0"/>
                                </a:moveTo>
                                <a:lnTo>
                                  <a:pt x="5536" y="0"/>
                                </a:lnTo>
                                <a:lnTo>
                                  <a:pt x="5536" y="5"/>
                                </a:lnTo>
                                <a:lnTo>
                                  <a:pt x="5536" y="286"/>
                                </a:lnTo>
                                <a:lnTo>
                                  <a:pt x="5541" y="286"/>
                                </a:lnTo>
                                <a:lnTo>
                                  <a:pt x="5541" y="5"/>
                                </a:lnTo>
                                <a:lnTo>
                                  <a:pt x="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98588" id="Group 176" o:spid="_x0000_s1026" style="position:absolute;margin-left:108pt;margin-top:509.7pt;width:277.05pt;height:14.55pt;z-index:-251655680;mso-position-horizontal-relative:page;mso-position-vertical-relative:page" coordorigin="2160,10194" coordsize="5541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">
                <v:rect id="Rectangle 177" o:spid="_x0000_s1027" style="position:absolute;left:2165;top:10199;width:553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" fillcolor="#fbfbf8" stroked="f"/>
                <v:shape id="AutoShape 178" o:spid="_x0000_s1028" style="position:absolute;left:2160;top:10194;width:5541;height:291;visibility:visible;mso-wrap-style:square;v-text-anchor:top" coordsize="554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" path="m5,286r-5,l,291r5,l5,286xm5,l,,,5,,286r5,l5,5,5,xm5536,286l5,286r,5l5536,291r,-5xm5536,l5,r,5l5536,5r,-5xm5541,286r-5,l5536,291r5,l5541,286xm5541,r-5,l5536,5r,281l5541,286r,-281l5541,xe" fillcolor="#e4e7eb" stroked="f">
                  <v:path arrowok="t" o:connecttype="custom" o:connectlocs="5,10480;0,10480;0,10485;5,10485;5,10480;5,10194;0,10194;0,10199;0,10480;5,10480;5,10199;5,10194;5536,10480;5,10480;5,10485;5536,10485;5536,10480;5536,10194;5,10194;5,10199;5536,10199;5536,10194;5541,10480;5536,10480;5536,10485;5541,10485;5541,10480;5541,10194;5536,10194;5536,10199;5536,10480;5541,10480;5541,10199;5541,10194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70824F3" wp14:editId="568E482F">
                <wp:simplePos x="0" y="0"/>
                <wp:positionH relativeFrom="page">
                  <wp:posOffset>1371600</wp:posOffset>
                </wp:positionH>
                <wp:positionV relativeFrom="page">
                  <wp:posOffset>6748780</wp:posOffset>
                </wp:positionV>
                <wp:extent cx="4340225" cy="184785"/>
                <wp:effectExtent l="0" t="0" r="0" b="0"/>
                <wp:wrapNone/>
                <wp:docPr id="1227182473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225" cy="184785"/>
                          <a:chOff x="2160" y="10629"/>
                          <a:chExt cx="6835" cy="291"/>
                        </a:xfrm>
                      </wpg:grpSpPr>
                      <wps:wsp>
                        <wps:cNvPr id="153562677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165" y="10633"/>
                            <a:ext cx="6825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1466284" name="AutoShape 181"/>
                        <wps:cNvSpPr>
                          <a:spLocks/>
                        </wps:cNvSpPr>
                        <wps:spPr bwMode="auto">
                          <a:xfrm>
                            <a:off x="2160" y="10628"/>
                            <a:ext cx="6835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835"/>
                              <a:gd name="T2" fmla="+- 0 10629 10629"/>
                              <a:gd name="T3" fmla="*/ 10629 h 291"/>
                              <a:gd name="T4" fmla="+- 0 2160 2160"/>
                              <a:gd name="T5" fmla="*/ T4 w 6835"/>
                              <a:gd name="T6" fmla="+- 0 10629 10629"/>
                              <a:gd name="T7" fmla="*/ 10629 h 291"/>
                              <a:gd name="T8" fmla="+- 0 2160 2160"/>
                              <a:gd name="T9" fmla="*/ T8 w 6835"/>
                              <a:gd name="T10" fmla="+- 0 10633 10629"/>
                              <a:gd name="T11" fmla="*/ 10633 h 291"/>
                              <a:gd name="T12" fmla="+- 0 2160 2160"/>
                              <a:gd name="T13" fmla="*/ T12 w 6835"/>
                              <a:gd name="T14" fmla="+- 0 10914 10629"/>
                              <a:gd name="T15" fmla="*/ 10914 h 291"/>
                              <a:gd name="T16" fmla="+- 0 2160 2160"/>
                              <a:gd name="T17" fmla="*/ T16 w 6835"/>
                              <a:gd name="T18" fmla="+- 0 10919 10629"/>
                              <a:gd name="T19" fmla="*/ 10919 h 291"/>
                              <a:gd name="T20" fmla="+- 0 2165 2160"/>
                              <a:gd name="T21" fmla="*/ T20 w 6835"/>
                              <a:gd name="T22" fmla="+- 0 10919 10629"/>
                              <a:gd name="T23" fmla="*/ 10919 h 291"/>
                              <a:gd name="T24" fmla="+- 0 2165 2160"/>
                              <a:gd name="T25" fmla="*/ T24 w 6835"/>
                              <a:gd name="T26" fmla="+- 0 10914 10629"/>
                              <a:gd name="T27" fmla="*/ 10914 h 291"/>
                              <a:gd name="T28" fmla="+- 0 2165 2160"/>
                              <a:gd name="T29" fmla="*/ T28 w 6835"/>
                              <a:gd name="T30" fmla="+- 0 10633 10629"/>
                              <a:gd name="T31" fmla="*/ 10633 h 291"/>
                              <a:gd name="T32" fmla="+- 0 2165 2160"/>
                              <a:gd name="T33" fmla="*/ T32 w 6835"/>
                              <a:gd name="T34" fmla="+- 0 10629 10629"/>
                              <a:gd name="T35" fmla="*/ 10629 h 291"/>
                              <a:gd name="T36" fmla="+- 0 8990 2160"/>
                              <a:gd name="T37" fmla="*/ T36 w 6835"/>
                              <a:gd name="T38" fmla="+- 0 10914 10629"/>
                              <a:gd name="T39" fmla="*/ 10914 h 291"/>
                              <a:gd name="T40" fmla="+- 0 2165 2160"/>
                              <a:gd name="T41" fmla="*/ T40 w 6835"/>
                              <a:gd name="T42" fmla="+- 0 10914 10629"/>
                              <a:gd name="T43" fmla="*/ 10914 h 291"/>
                              <a:gd name="T44" fmla="+- 0 2165 2160"/>
                              <a:gd name="T45" fmla="*/ T44 w 6835"/>
                              <a:gd name="T46" fmla="+- 0 10919 10629"/>
                              <a:gd name="T47" fmla="*/ 10919 h 291"/>
                              <a:gd name="T48" fmla="+- 0 8990 2160"/>
                              <a:gd name="T49" fmla="*/ T48 w 6835"/>
                              <a:gd name="T50" fmla="+- 0 10919 10629"/>
                              <a:gd name="T51" fmla="*/ 10919 h 291"/>
                              <a:gd name="T52" fmla="+- 0 8990 2160"/>
                              <a:gd name="T53" fmla="*/ T52 w 6835"/>
                              <a:gd name="T54" fmla="+- 0 10914 10629"/>
                              <a:gd name="T55" fmla="*/ 10914 h 291"/>
                              <a:gd name="T56" fmla="+- 0 8990 2160"/>
                              <a:gd name="T57" fmla="*/ T56 w 6835"/>
                              <a:gd name="T58" fmla="+- 0 10629 10629"/>
                              <a:gd name="T59" fmla="*/ 10629 h 291"/>
                              <a:gd name="T60" fmla="+- 0 2165 2160"/>
                              <a:gd name="T61" fmla="*/ T60 w 6835"/>
                              <a:gd name="T62" fmla="+- 0 10629 10629"/>
                              <a:gd name="T63" fmla="*/ 10629 h 291"/>
                              <a:gd name="T64" fmla="+- 0 2165 2160"/>
                              <a:gd name="T65" fmla="*/ T64 w 6835"/>
                              <a:gd name="T66" fmla="+- 0 10633 10629"/>
                              <a:gd name="T67" fmla="*/ 10633 h 291"/>
                              <a:gd name="T68" fmla="+- 0 8990 2160"/>
                              <a:gd name="T69" fmla="*/ T68 w 6835"/>
                              <a:gd name="T70" fmla="+- 0 10633 10629"/>
                              <a:gd name="T71" fmla="*/ 10633 h 291"/>
                              <a:gd name="T72" fmla="+- 0 8990 2160"/>
                              <a:gd name="T73" fmla="*/ T72 w 6835"/>
                              <a:gd name="T74" fmla="+- 0 10629 10629"/>
                              <a:gd name="T75" fmla="*/ 10629 h 291"/>
                              <a:gd name="T76" fmla="+- 0 8995 2160"/>
                              <a:gd name="T77" fmla="*/ T76 w 6835"/>
                              <a:gd name="T78" fmla="+- 0 10629 10629"/>
                              <a:gd name="T79" fmla="*/ 10629 h 291"/>
                              <a:gd name="T80" fmla="+- 0 8990 2160"/>
                              <a:gd name="T81" fmla="*/ T80 w 6835"/>
                              <a:gd name="T82" fmla="+- 0 10629 10629"/>
                              <a:gd name="T83" fmla="*/ 10629 h 291"/>
                              <a:gd name="T84" fmla="+- 0 8990 2160"/>
                              <a:gd name="T85" fmla="*/ T84 w 6835"/>
                              <a:gd name="T86" fmla="+- 0 10633 10629"/>
                              <a:gd name="T87" fmla="*/ 10633 h 291"/>
                              <a:gd name="T88" fmla="+- 0 8990 2160"/>
                              <a:gd name="T89" fmla="*/ T88 w 6835"/>
                              <a:gd name="T90" fmla="+- 0 10914 10629"/>
                              <a:gd name="T91" fmla="*/ 10914 h 291"/>
                              <a:gd name="T92" fmla="+- 0 8990 2160"/>
                              <a:gd name="T93" fmla="*/ T92 w 6835"/>
                              <a:gd name="T94" fmla="+- 0 10919 10629"/>
                              <a:gd name="T95" fmla="*/ 10919 h 291"/>
                              <a:gd name="T96" fmla="+- 0 8995 2160"/>
                              <a:gd name="T97" fmla="*/ T96 w 6835"/>
                              <a:gd name="T98" fmla="+- 0 10919 10629"/>
                              <a:gd name="T99" fmla="*/ 10919 h 291"/>
                              <a:gd name="T100" fmla="+- 0 8995 2160"/>
                              <a:gd name="T101" fmla="*/ T100 w 6835"/>
                              <a:gd name="T102" fmla="+- 0 10914 10629"/>
                              <a:gd name="T103" fmla="*/ 10914 h 291"/>
                              <a:gd name="T104" fmla="+- 0 8995 2160"/>
                              <a:gd name="T105" fmla="*/ T104 w 6835"/>
                              <a:gd name="T106" fmla="+- 0 10633 10629"/>
                              <a:gd name="T107" fmla="*/ 10633 h 291"/>
                              <a:gd name="T108" fmla="+- 0 8995 2160"/>
                              <a:gd name="T109" fmla="*/ T108 w 6835"/>
                              <a:gd name="T110" fmla="+- 0 10629 10629"/>
                              <a:gd name="T111" fmla="*/ 1062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835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830" y="285"/>
                                </a:move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6830" y="290"/>
                                </a:lnTo>
                                <a:lnTo>
                                  <a:pt x="6830" y="285"/>
                                </a:lnTo>
                                <a:close/>
                                <a:moveTo>
                                  <a:pt x="683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4"/>
                                </a:lnTo>
                                <a:lnTo>
                                  <a:pt x="6830" y="4"/>
                                </a:lnTo>
                                <a:lnTo>
                                  <a:pt x="6830" y="0"/>
                                </a:lnTo>
                                <a:close/>
                                <a:moveTo>
                                  <a:pt x="6835" y="0"/>
                                </a:moveTo>
                                <a:lnTo>
                                  <a:pt x="6830" y="0"/>
                                </a:lnTo>
                                <a:lnTo>
                                  <a:pt x="6830" y="4"/>
                                </a:lnTo>
                                <a:lnTo>
                                  <a:pt x="6830" y="285"/>
                                </a:lnTo>
                                <a:lnTo>
                                  <a:pt x="6830" y="290"/>
                                </a:lnTo>
                                <a:lnTo>
                                  <a:pt x="6835" y="290"/>
                                </a:lnTo>
                                <a:lnTo>
                                  <a:pt x="6835" y="285"/>
                                </a:lnTo>
                                <a:lnTo>
                                  <a:pt x="6835" y="4"/>
                                </a:lnTo>
                                <a:lnTo>
                                  <a:pt x="6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8B592" id="Group 179" o:spid="_x0000_s1026" style="position:absolute;margin-left:108pt;margin-top:531.4pt;width:341.75pt;height:14.55pt;z-index:-251654656;mso-position-horizontal-relative:page;mso-position-vertical-relative:page" coordorigin="2160,10629" coordsize="683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">
                <v:rect id="Rectangle 180" o:spid="_x0000_s1027" style="position:absolute;left:2165;top:10633;width:682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" fillcolor="#fbfbf8" stroked="f"/>
                <v:shape id="AutoShape 181" o:spid="_x0000_s1028" style="position:absolute;left:2160;top:10628;width:6835;height:291;visibility:visible;mso-wrap-style:square;v-text-anchor:top" coordsize="683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" path="m5,l,,,4,,285r,5l5,290r,-5l5,4,5,xm6830,285l5,285r,5l6830,290r,-5xm6830,l5,r,4l6830,4r,-4xm6835,r-5,l6830,4r,281l6830,290r5,l6835,285r,-281l6835,xe" fillcolor="#e4e7eb" stroked="f">
                  <v:path arrowok="t" o:connecttype="custom" o:connectlocs="5,10629;0,10629;0,10633;0,10914;0,10919;5,10919;5,10914;5,10633;5,10629;6830,10914;5,10914;5,10919;6830,10919;6830,10914;6830,10629;5,10629;5,10633;6830,10633;6830,10629;6835,10629;6830,10629;6830,10633;6830,10914;6830,10919;6835,10919;6835,10914;6835,10633;6835,10629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E7E526B" wp14:editId="51EB9059">
                <wp:simplePos x="0" y="0"/>
                <wp:positionH relativeFrom="page">
                  <wp:posOffset>1371600</wp:posOffset>
                </wp:positionH>
                <wp:positionV relativeFrom="page">
                  <wp:posOffset>7023100</wp:posOffset>
                </wp:positionV>
                <wp:extent cx="4853940" cy="184785"/>
                <wp:effectExtent l="0" t="0" r="0" b="0"/>
                <wp:wrapNone/>
                <wp:docPr id="1315559370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3940" cy="184785"/>
                          <a:chOff x="2160" y="11061"/>
                          <a:chExt cx="7644" cy="291"/>
                        </a:xfrm>
                      </wpg:grpSpPr>
                      <wps:wsp>
                        <wps:cNvPr id="154902133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165" y="11065"/>
                            <a:ext cx="7634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051140" name="AutoShape 184"/>
                        <wps:cNvSpPr>
                          <a:spLocks/>
                        </wps:cNvSpPr>
                        <wps:spPr bwMode="auto">
                          <a:xfrm>
                            <a:off x="2160" y="11060"/>
                            <a:ext cx="7644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7644"/>
                              <a:gd name="T2" fmla="+- 0 11346 11061"/>
                              <a:gd name="T3" fmla="*/ 11346 h 291"/>
                              <a:gd name="T4" fmla="+- 0 2160 2160"/>
                              <a:gd name="T5" fmla="*/ T4 w 7644"/>
                              <a:gd name="T6" fmla="+- 0 11346 11061"/>
                              <a:gd name="T7" fmla="*/ 11346 h 291"/>
                              <a:gd name="T8" fmla="+- 0 2160 2160"/>
                              <a:gd name="T9" fmla="*/ T8 w 7644"/>
                              <a:gd name="T10" fmla="+- 0 11351 11061"/>
                              <a:gd name="T11" fmla="*/ 11351 h 291"/>
                              <a:gd name="T12" fmla="+- 0 2165 2160"/>
                              <a:gd name="T13" fmla="*/ T12 w 7644"/>
                              <a:gd name="T14" fmla="+- 0 11351 11061"/>
                              <a:gd name="T15" fmla="*/ 11351 h 291"/>
                              <a:gd name="T16" fmla="+- 0 2165 2160"/>
                              <a:gd name="T17" fmla="*/ T16 w 7644"/>
                              <a:gd name="T18" fmla="+- 0 11346 11061"/>
                              <a:gd name="T19" fmla="*/ 11346 h 291"/>
                              <a:gd name="T20" fmla="+- 0 2165 2160"/>
                              <a:gd name="T21" fmla="*/ T20 w 7644"/>
                              <a:gd name="T22" fmla="+- 0 11061 11061"/>
                              <a:gd name="T23" fmla="*/ 11061 h 291"/>
                              <a:gd name="T24" fmla="+- 0 2160 2160"/>
                              <a:gd name="T25" fmla="*/ T24 w 7644"/>
                              <a:gd name="T26" fmla="+- 0 11061 11061"/>
                              <a:gd name="T27" fmla="*/ 11061 h 291"/>
                              <a:gd name="T28" fmla="+- 0 2160 2160"/>
                              <a:gd name="T29" fmla="*/ T28 w 7644"/>
                              <a:gd name="T30" fmla="+- 0 11065 11061"/>
                              <a:gd name="T31" fmla="*/ 11065 h 291"/>
                              <a:gd name="T32" fmla="+- 0 2160 2160"/>
                              <a:gd name="T33" fmla="*/ T32 w 7644"/>
                              <a:gd name="T34" fmla="+- 0 11346 11061"/>
                              <a:gd name="T35" fmla="*/ 11346 h 291"/>
                              <a:gd name="T36" fmla="+- 0 2165 2160"/>
                              <a:gd name="T37" fmla="*/ T36 w 7644"/>
                              <a:gd name="T38" fmla="+- 0 11346 11061"/>
                              <a:gd name="T39" fmla="*/ 11346 h 291"/>
                              <a:gd name="T40" fmla="+- 0 2165 2160"/>
                              <a:gd name="T41" fmla="*/ T40 w 7644"/>
                              <a:gd name="T42" fmla="+- 0 11065 11061"/>
                              <a:gd name="T43" fmla="*/ 11065 h 291"/>
                              <a:gd name="T44" fmla="+- 0 2165 2160"/>
                              <a:gd name="T45" fmla="*/ T44 w 7644"/>
                              <a:gd name="T46" fmla="+- 0 11061 11061"/>
                              <a:gd name="T47" fmla="*/ 11061 h 291"/>
                              <a:gd name="T48" fmla="+- 0 9799 2160"/>
                              <a:gd name="T49" fmla="*/ T48 w 7644"/>
                              <a:gd name="T50" fmla="+- 0 11346 11061"/>
                              <a:gd name="T51" fmla="*/ 11346 h 291"/>
                              <a:gd name="T52" fmla="+- 0 2165 2160"/>
                              <a:gd name="T53" fmla="*/ T52 w 7644"/>
                              <a:gd name="T54" fmla="+- 0 11346 11061"/>
                              <a:gd name="T55" fmla="*/ 11346 h 291"/>
                              <a:gd name="T56" fmla="+- 0 2165 2160"/>
                              <a:gd name="T57" fmla="*/ T56 w 7644"/>
                              <a:gd name="T58" fmla="+- 0 11351 11061"/>
                              <a:gd name="T59" fmla="*/ 11351 h 291"/>
                              <a:gd name="T60" fmla="+- 0 9799 2160"/>
                              <a:gd name="T61" fmla="*/ T60 w 7644"/>
                              <a:gd name="T62" fmla="+- 0 11351 11061"/>
                              <a:gd name="T63" fmla="*/ 11351 h 291"/>
                              <a:gd name="T64" fmla="+- 0 9799 2160"/>
                              <a:gd name="T65" fmla="*/ T64 w 7644"/>
                              <a:gd name="T66" fmla="+- 0 11346 11061"/>
                              <a:gd name="T67" fmla="*/ 11346 h 291"/>
                              <a:gd name="T68" fmla="+- 0 9799 2160"/>
                              <a:gd name="T69" fmla="*/ T68 w 7644"/>
                              <a:gd name="T70" fmla="+- 0 11061 11061"/>
                              <a:gd name="T71" fmla="*/ 11061 h 291"/>
                              <a:gd name="T72" fmla="+- 0 2165 2160"/>
                              <a:gd name="T73" fmla="*/ T72 w 7644"/>
                              <a:gd name="T74" fmla="+- 0 11061 11061"/>
                              <a:gd name="T75" fmla="*/ 11061 h 291"/>
                              <a:gd name="T76" fmla="+- 0 2165 2160"/>
                              <a:gd name="T77" fmla="*/ T76 w 7644"/>
                              <a:gd name="T78" fmla="+- 0 11065 11061"/>
                              <a:gd name="T79" fmla="*/ 11065 h 291"/>
                              <a:gd name="T80" fmla="+- 0 9799 2160"/>
                              <a:gd name="T81" fmla="*/ T80 w 7644"/>
                              <a:gd name="T82" fmla="+- 0 11065 11061"/>
                              <a:gd name="T83" fmla="*/ 11065 h 291"/>
                              <a:gd name="T84" fmla="+- 0 9799 2160"/>
                              <a:gd name="T85" fmla="*/ T84 w 7644"/>
                              <a:gd name="T86" fmla="+- 0 11061 11061"/>
                              <a:gd name="T87" fmla="*/ 11061 h 291"/>
                              <a:gd name="T88" fmla="+- 0 9804 2160"/>
                              <a:gd name="T89" fmla="*/ T88 w 7644"/>
                              <a:gd name="T90" fmla="+- 0 11346 11061"/>
                              <a:gd name="T91" fmla="*/ 11346 h 291"/>
                              <a:gd name="T92" fmla="+- 0 9799 2160"/>
                              <a:gd name="T93" fmla="*/ T92 w 7644"/>
                              <a:gd name="T94" fmla="+- 0 11346 11061"/>
                              <a:gd name="T95" fmla="*/ 11346 h 291"/>
                              <a:gd name="T96" fmla="+- 0 9799 2160"/>
                              <a:gd name="T97" fmla="*/ T96 w 7644"/>
                              <a:gd name="T98" fmla="+- 0 11351 11061"/>
                              <a:gd name="T99" fmla="*/ 11351 h 291"/>
                              <a:gd name="T100" fmla="+- 0 9804 2160"/>
                              <a:gd name="T101" fmla="*/ T100 w 7644"/>
                              <a:gd name="T102" fmla="+- 0 11351 11061"/>
                              <a:gd name="T103" fmla="*/ 11351 h 291"/>
                              <a:gd name="T104" fmla="+- 0 9804 2160"/>
                              <a:gd name="T105" fmla="*/ T104 w 7644"/>
                              <a:gd name="T106" fmla="+- 0 11346 11061"/>
                              <a:gd name="T107" fmla="*/ 11346 h 291"/>
                              <a:gd name="T108" fmla="+- 0 9804 2160"/>
                              <a:gd name="T109" fmla="*/ T108 w 7644"/>
                              <a:gd name="T110" fmla="+- 0 11061 11061"/>
                              <a:gd name="T111" fmla="*/ 11061 h 291"/>
                              <a:gd name="T112" fmla="+- 0 9799 2160"/>
                              <a:gd name="T113" fmla="*/ T112 w 7644"/>
                              <a:gd name="T114" fmla="+- 0 11061 11061"/>
                              <a:gd name="T115" fmla="*/ 11061 h 291"/>
                              <a:gd name="T116" fmla="+- 0 9799 2160"/>
                              <a:gd name="T117" fmla="*/ T116 w 7644"/>
                              <a:gd name="T118" fmla="+- 0 11065 11061"/>
                              <a:gd name="T119" fmla="*/ 11065 h 291"/>
                              <a:gd name="T120" fmla="+- 0 9799 2160"/>
                              <a:gd name="T121" fmla="*/ T120 w 7644"/>
                              <a:gd name="T122" fmla="+- 0 11346 11061"/>
                              <a:gd name="T123" fmla="*/ 11346 h 291"/>
                              <a:gd name="T124" fmla="+- 0 9804 2160"/>
                              <a:gd name="T125" fmla="*/ T124 w 7644"/>
                              <a:gd name="T126" fmla="+- 0 11346 11061"/>
                              <a:gd name="T127" fmla="*/ 11346 h 291"/>
                              <a:gd name="T128" fmla="+- 0 9804 2160"/>
                              <a:gd name="T129" fmla="*/ T128 w 7644"/>
                              <a:gd name="T130" fmla="+- 0 11065 11061"/>
                              <a:gd name="T131" fmla="*/ 11065 h 291"/>
                              <a:gd name="T132" fmla="+- 0 9804 2160"/>
                              <a:gd name="T133" fmla="*/ T132 w 7644"/>
                              <a:gd name="T134" fmla="+- 0 11061 11061"/>
                              <a:gd name="T135" fmla="*/ 1106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44" h="291">
                                <a:moveTo>
                                  <a:pt x="5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7639" y="285"/>
                                </a:move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7639" y="290"/>
                                </a:lnTo>
                                <a:lnTo>
                                  <a:pt x="7639" y="285"/>
                                </a:lnTo>
                                <a:close/>
                                <a:moveTo>
                                  <a:pt x="7639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4"/>
                                </a:lnTo>
                                <a:lnTo>
                                  <a:pt x="7639" y="4"/>
                                </a:lnTo>
                                <a:lnTo>
                                  <a:pt x="7639" y="0"/>
                                </a:lnTo>
                                <a:close/>
                                <a:moveTo>
                                  <a:pt x="7644" y="285"/>
                                </a:moveTo>
                                <a:lnTo>
                                  <a:pt x="7639" y="285"/>
                                </a:lnTo>
                                <a:lnTo>
                                  <a:pt x="7639" y="290"/>
                                </a:lnTo>
                                <a:lnTo>
                                  <a:pt x="7644" y="290"/>
                                </a:lnTo>
                                <a:lnTo>
                                  <a:pt x="7644" y="285"/>
                                </a:lnTo>
                                <a:close/>
                                <a:moveTo>
                                  <a:pt x="7644" y="0"/>
                                </a:moveTo>
                                <a:lnTo>
                                  <a:pt x="7639" y="0"/>
                                </a:lnTo>
                                <a:lnTo>
                                  <a:pt x="7639" y="4"/>
                                </a:lnTo>
                                <a:lnTo>
                                  <a:pt x="7639" y="285"/>
                                </a:lnTo>
                                <a:lnTo>
                                  <a:pt x="7644" y="285"/>
                                </a:lnTo>
                                <a:lnTo>
                                  <a:pt x="7644" y="4"/>
                                </a:lnTo>
                                <a:lnTo>
                                  <a:pt x="7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880C4" id="Group 182" o:spid="_x0000_s1026" style="position:absolute;margin-left:108pt;margin-top:553pt;width:382.2pt;height:14.55pt;z-index:-251653632;mso-position-horizontal-relative:page;mso-position-vertical-relative:page" coordorigin="2160,11061" coordsize="764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">
                <v:rect id="Rectangle 183" o:spid="_x0000_s1027" style="position:absolute;left:2165;top:11065;width:763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" fillcolor="#fbfbf8" stroked="f"/>
                <v:shape id="AutoShape 184" o:spid="_x0000_s1028" style="position:absolute;left:2160;top:11060;width:7644;height:291;visibility:visible;mso-wrap-style:square;v-text-anchor:top" coordsize="76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" path="m5,285r-5,l,290r5,l5,285xm5,l,,,4,,285r5,l5,4,5,xm7639,285l5,285r,5l7639,290r,-5xm7639,l5,r,4l7639,4r,-4xm7644,285r-5,l7639,290r5,l7644,285xm7644,r-5,l7639,4r,281l7644,285r,-281l7644,xe" fillcolor="#e4e7eb" stroked="f">
                  <v:path arrowok="t" o:connecttype="custom" o:connectlocs="5,11346;0,11346;0,11351;5,11351;5,11346;5,11061;0,11061;0,11065;0,11346;5,11346;5,11065;5,11061;7639,11346;5,11346;5,11351;7639,11351;7639,11346;7639,11061;5,11061;5,11065;7639,11065;7639,11061;7644,11346;7639,11346;7639,11351;7644,11351;7644,11346;7644,11061;7639,11061;7639,11065;7639,11346;7644,11346;7644,11065;7644,11061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F2CD265" wp14:editId="4A0BBA44">
                <wp:simplePos x="0" y="0"/>
                <wp:positionH relativeFrom="page">
                  <wp:posOffset>1371600</wp:posOffset>
                </wp:positionH>
                <wp:positionV relativeFrom="page">
                  <wp:posOffset>7299325</wp:posOffset>
                </wp:positionV>
                <wp:extent cx="2898140" cy="184785"/>
                <wp:effectExtent l="0" t="0" r="0" b="0"/>
                <wp:wrapNone/>
                <wp:docPr id="789288371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8140" cy="184785"/>
                          <a:chOff x="2160" y="11495"/>
                          <a:chExt cx="4564" cy="291"/>
                        </a:xfrm>
                      </wpg:grpSpPr>
                      <wps:wsp>
                        <wps:cNvPr id="1793573749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165" y="11499"/>
                            <a:ext cx="4554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498976" name="AutoShape 187"/>
                        <wps:cNvSpPr>
                          <a:spLocks/>
                        </wps:cNvSpPr>
                        <wps:spPr bwMode="auto">
                          <a:xfrm>
                            <a:off x="2160" y="11495"/>
                            <a:ext cx="4564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4564"/>
                              <a:gd name="T2" fmla="+- 0 11781 11495"/>
                              <a:gd name="T3" fmla="*/ 11781 h 291"/>
                              <a:gd name="T4" fmla="+- 0 2160 2160"/>
                              <a:gd name="T5" fmla="*/ T4 w 4564"/>
                              <a:gd name="T6" fmla="+- 0 11781 11495"/>
                              <a:gd name="T7" fmla="*/ 11781 h 291"/>
                              <a:gd name="T8" fmla="+- 0 2160 2160"/>
                              <a:gd name="T9" fmla="*/ T8 w 4564"/>
                              <a:gd name="T10" fmla="+- 0 11786 11495"/>
                              <a:gd name="T11" fmla="*/ 11786 h 291"/>
                              <a:gd name="T12" fmla="+- 0 2165 2160"/>
                              <a:gd name="T13" fmla="*/ T12 w 4564"/>
                              <a:gd name="T14" fmla="+- 0 11786 11495"/>
                              <a:gd name="T15" fmla="*/ 11786 h 291"/>
                              <a:gd name="T16" fmla="+- 0 2165 2160"/>
                              <a:gd name="T17" fmla="*/ T16 w 4564"/>
                              <a:gd name="T18" fmla="+- 0 11781 11495"/>
                              <a:gd name="T19" fmla="*/ 11781 h 291"/>
                              <a:gd name="T20" fmla="+- 0 2165 2160"/>
                              <a:gd name="T21" fmla="*/ T20 w 4564"/>
                              <a:gd name="T22" fmla="+- 0 11500 11495"/>
                              <a:gd name="T23" fmla="*/ 11500 h 291"/>
                              <a:gd name="T24" fmla="+- 0 2160 2160"/>
                              <a:gd name="T25" fmla="*/ T24 w 4564"/>
                              <a:gd name="T26" fmla="+- 0 11500 11495"/>
                              <a:gd name="T27" fmla="*/ 11500 h 291"/>
                              <a:gd name="T28" fmla="+- 0 2160 2160"/>
                              <a:gd name="T29" fmla="*/ T28 w 4564"/>
                              <a:gd name="T30" fmla="+- 0 11781 11495"/>
                              <a:gd name="T31" fmla="*/ 11781 h 291"/>
                              <a:gd name="T32" fmla="+- 0 2165 2160"/>
                              <a:gd name="T33" fmla="*/ T32 w 4564"/>
                              <a:gd name="T34" fmla="+- 0 11781 11495"/>
                              <a:gd name="T35" fmla="*/ 11781 h 291"/>
                              <a:gd name="T36" fmla="+- 0 2165 2160"/>
                              <a:gd name="T37" fmla="*/ T36 w 4564"/>
                              <a:gd name="T38" fmla="+- 0 11500 11495"/>
                              <a:gd name="T39" fmla="*/ 11500 h 291"/>
                              <a:gd name="T40" fmla="+- 0 2165 2160"/>
                              <a:gd name="T41" fmla="*/ T40 w 4564"/>
                              <a:gd name="T42" fmla="+- 0 11495 11495"/>
                              <a:gd name="T43" fmla="*/ 11495 h 291"/>
                              <a:gd name="T44" fmla="+- 0 2160 2160"/>
                              <a:gd name="T45" fmla="*/ T44 w 4564"/>
                              <a:gd name="T46" fmla="+- 0 11495 11495"/>
                              <a:gd name="T47" fmla="*/ 11495 h 291"/>
                              <a:gd name="T48" fmla="+- 0 2160 2160"/>
                              <a:gd name="T49" fmla="*/ T48 w 4564"/>
                              <a:gd name="T50" fmla="+- 0 11500 11495"/>
                              <a:gd name="T51" fmla="*/ 11500 h 291"/>
                              <a:gd name="T52" fmla="+- 0 2165 2160"/>
                              <a:gd name="T53" fmla="*/ T52 w 4564"/>
                              <a:gd name="T54" fmla="+- 0 11500 11495"/>
                              <a:gd name="T55" fmla="*/ 11500 h 291"/>
                              <a:gd name="T56" fmla="+- 0 2165 2160"/>
                              <a:gd name="T57" fmla="*/ T56 w 4564"/>
                              <a:gd name="T58" fmla="+- 0 11495 11495"/>
                              <a:gd name="T59" fmla="*/ 11495 h 291"/>
                              <a:gd name="T60" fmla="+- 0 6724 2160"/>
                              <a:gd name="T61" fmla="*/ T60 w 4564"/>
                              <a:gd name="T62" fmla="+- 0 11781 11495"/>
                              <a:gd name="T63" fmla="*/ 11781 h 291"/>
                              <a:gd name="T64" fmla="+- 0 6719 2160"/>
                              <a:gd name="T65" fmla="*/ T64 w 4564"/>
                              <a:gd name="T66" fmla="+- 0 11781 11495"/>
                              <a:gd name="T67" fmla="*/ 11781 h 291"/>
                              <a:gd name="T68" fmla="+- 0 2165 2160"/>
                              <a:gd name="T69" fmla="*/ T68 w 4564"/>
                              <a:gd name="T70" fmla="+- 0 11781 11495"/>
                              <a:gd name="T71" fmla="*/ 11781 h 291"/>
                              <a:gd name="T72" fmla="+- 0 2165 2160"/>
                              <a:gd name="T73" fmla="*/ T72 w 4564"/>
                              <a:gd name="T74" fmla="+- 0 11786 11495"/>
                              <a:gd name="T75" fmla="*/ 11786 h 291"/>
                              <a:gd name="T76" fmla="+- 0 6719 2160"/>
                              <a:gd name="T77" fmla="*/ T76 w 4564"/>
                              <a:gd name="T78" fmla="+- 0 11786 11495"/>
                              <a:gd name="T79" fmla="*/ 11786 h 291"/>
                              <a:gd name="T80" fmla="+- 0 6724 2160"/>
                              <a:gd name="T81" fmla="*/ T80 w 4564"/>
                              <a:gd name="T82" fmla="+- 0 11786 11495"/>
                              <a:gd name="T83" fmla="*/ 11786 h 291"/>
                              <a:gd name="T84" fmla="+- 0 6724 2160"/>
                              <a:gd name="T85" fmla="*/ T84 w 4564"/>
                              <a:gd name="T86" fmla="+- 0 11781 11495"/>
                              <a:gd name="T87" fmla="*/ 11781 h 291"/>
                              <a:gd name="T88" fmla="+- 0 6724 2160"/>
                              <a:gd name="T89" fmla="*/ T88 w 4564"/>
                              <a:gd name="T90" fmla="+- 0 11500 11495"/>
                              <a:gd name="T91" fmla="*/ 11500 h 291"/>
                              <a:gd name="T92" fmla="+- 0 6719 2160"/>
                              <a:gd name="T93" fmla="*/ T92 w 4564"/>
                              <a:gd name="T94" fmla="+- 0 11500 11495"/>
                              <a:gd name="T95" fmla="*/ 11500 h 291"/>
                              <a:gd name="T96" fmla="+- 0 6719 2160"/>
                              <a:gd name="T97" fmla="*/ T96 w 4564"/>
                              <a:gd name="T98" fmla="+- 0 11781 11495"/>
                              <a:gd name="T99" fmla="*/ 11781 h 291"/>
                              <a:gd name="T100" fmla="+- 0 6724 2160"/>
                              <a:gd name="T101" fmla="*/ T100 w 4564"/>
                              <a:gd name="T102" fmla="+- 0 11781 11495"/>
                              <a:gd name="T103" fmla="*/ 11781 h 291"/>
                              <a:gd name="T104" fmla="+- 0 6724 2160"/>
                              <a:gd name="T105" fmla="*/ T104 w 4564"/>
                              <a:gd name="T106" fmla="+- 0 11500 11495"/>
                              <a:gd name="T107" fmla="*/ 11500 h 291"/>
                              <a:gd name="T108" fmla="+- 0 6724 2160"/>
                              <a:gd name="T109" fmla="*/ T108 w 4564"/>
                              <a:gd name="T110" fmla="+- 0 11495 11495"/>
                              <a:gd name="T111" fmla="*/ 11495 h 291"/>
                              <a:gd name="T112" fmla="+- 0 6719 2160"/>
                              <a:gd name="T113" fmla="*/ T112 w 4564"/>
                              <a:gd name="T114" fmla="+- 0 11495 11495"/>
                              <a:gd name="T115" fmla="*/ 11495 h 291"/>
                              <a:gd name="T116" fmla="+- 0 2165 2160"/>
                              <a:gd name="T117" fmla="*/ T116 w 4564"/>
                              <a:gd name="T118" fmla="+- 0 11495 11495"/>
                              <a:gd name="T119" fmla="*/ 11495 h 291"/>
                              <a:gd name="T120" fmla="+- 0 2165 2160"/>
                              <a:gd name="T121" fmla="*/ T120 w 4564"/>
                              <a:gd name="T122" fmla="+- 0 11500 11495"/>
                              <a:gd name="T123" fmla="*/ 11500 h 291"/>
                              <a:gd name="T124" fmla="+- 0 6719 2160"/>
                              <a:gd name="T125" fmla="*/ T124 w 4564"/>
                              <a:gd name="T126" fmla="+- 0 11500 11495"/>
                              <a:gd name="T127" fmla="*/ 11500 h 291"/>
                              <a:gd name="T128" fmla="+- 0 6724 2160"/>
                              <a:gd name="T129" fmla="*/ T128 w 4564"/>
                              <a:gd name="T130" fmla="+- 0 11500 11495"/>
                              <a:gd name="T131" fmla="*/ 11500 h 291"/>
                              <a:gd name="T132" fmla="+- 0 6724 2160"/>
                              <a:gd name="T133" fmla="*/ T132 w 4564"/>
                              <a:gd name="T134" fmla="+- 0 11495 11495"/>
                              <a:gd name="T135" fmla="*/ 1149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564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4564" y="286"/>
                                </a:moveTo>
                                <a:lnTo>
                                  <a:pt x="4559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4559" y="291"/>
                                </a:lnTo>
                                <a:lnTo>
                                  <a:pt x="4564" y="291"/>
                                </a:lnTo>
                                <a:lnTo>
                                  <a:pt x="4564" y="286"/>
                                </a:lnTo>
                                <a:close/>
                                <a:moveTo>
                                  <a:pt x="4564" y="5"/>
                                </a:moveTo>
                                <a:lnTo>
                                  <a:pt x="4559" y="5"/>
                                </a:lnTo>
                                <a:lnTo>
                                  <a:pt x="4559" y="286"/>
                                </a:lnTo>
                                <a:lnTo>
                                  <a:pt x="4564" y="286"/>
                                </a:lnTo>
                                <a:lnTo>
                                  <a:pt x="4564" y="5"/>
                                </a:lnTo>
                                <a:close/>
                                <a:moveTo>
                                  <a:pt x="4564" y="0"/>
                                </a:moveTo>
                                <a:lnTo>
                                  <a:pt x="4559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4559" y="5"/>
                                </a:lnTo>
                                <a:lnTo>
                                  <a:pt x="4564" y="5"/>
                                </a:lnTo>
                                <a:lnTo>
                                  <a:pt x="4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95F8B" id="Group 185" o:spid="_x0000_s1026" style="position:absolute;margin-left:108pt;margin-top:574.75pt;width:228.2pt;height:14.55pt;z-index:-251652608;mso-position-horizontal-relative:page;mso-position-vertical-relative:page" coordorigin="2160,11495" coordsize="456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">
                <v:rect id="Rectangle 186" o:spid="_x0000_s1027" style="position:absolute;left:2165;top:11499;width:4554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" fillcolor="#fbfbf8" stroked="f"/>
                <v:shape id="AutoShape 187" o:spid="_x0000_s1028" style="position:absolute;left:2160;top:11495;width:4564;height:291;visibility:visible;mso-wrap-style:square;v-text-anchor:top" coordsize="456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" path="m5,286r-5,l,291r5,l5,286xm5,5l,5,,286r5,l5,5xm5,l,,,5r5,l5,xm4564,286r-5,l5,286r,5l4559,291r5,l4564,286xm4564,5r-5,l4559,286r5,l4564,5xm4564,r-5,l5,r,5l4559,5r5,l4564,xe" fillcolor="#e4e7eb" stroked="f">
                  <v:path arrowok="t" o:connecttype="custom" o:connectlocs="5,11781;0,11781;0,11786;5,11786;5,11781;5,11500;0,11500;0,11781;5,11781;5,11500;5,11495;0,11495;0,11500;5,11500;5,11495;4564,11781;4559,11781;5,11781;5,11786;4559,11786;4564,11786;4564,11781;4564,11500;4559,11500;4559,11781;4564,11781;4564,11500;4564,11495;4559,11495;5,11495;5,11500;4559,11500;4564,11500;4564,11495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59072E3" wp14:editId="635F2FB6">
                <wp:simplePos x="0" y="0"/>
                <wp:positionH relativeFrom="page">
                  <wp:posOffset>1371600</wp:posOffset>
                </wp:positionH>
                <wp:positionV relativeFrom="page">
                  <wp:posOffset>7575550</wp:posOffset>
                </wp:positionV>
                <wp:extent cx="2779395" cy="184785"/>
                <wp:effectExtent l="0" t="0" r="0" b="0"/>
                <wp:wrapNone/>
                <wp:docPr id="1808925452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9395" cy="184785"/>
                          <a:chOff x="2160" y="11930"/>
                          <a:chExt cx="4377" cy="291"/>
                        </a:xfrm>
                      </wpg:grpSpPr>
                      <wps:wsp>
                        <wps:cNvPr id="204553697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165" y="11934"/>
                            <a:ext cx="436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444229" name="AutoShape 190"/>
                        <wps:cNvSpPr>
                          <a:spLocks/>
                        </wps:cNvSpPr>
                        <wps:spPr bwMode="auto">
                          <a:xfrm>
                            <a:off x="2160" y="11930"/>
                            <a:ext cx="4377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4377"/>
                              <a:gd name="T2" fmla="+- 0 12216 11930"/>
                              <a:gd name="T3" fmla="*/ 12216 h 291"/>
                              <a:gd name="T4" fmla="+- 0 2160 2160"/>
                              <a:gd name="T5" fmla="*/ T4 w 4377"/>
                              <a:gd name="T6" fmla="+- 0 12216 11930"/>
                              <a:gd name="T7" fmla="*/ 12216 h 291"/>
                              <a:gd name="T8" fmla="+- 0 2160 2160"/>
                              <a:gd name="T9" fmla="*/ T8 w 4377"/>
                              <a:gd name="T10" fmla="+- 0 12220 11930"/>
                              <a:gd name="T11" fmla="*/ 12220 h 291"/>
                              <a:gd name="T12" fmla="+- 0 2165 2160"/>
                              <a:gd name="T13" fmla="*/ T12 w 4377"/>
                              <a:gd name="T14" fmla="+- 0 12220 11930"/>
                              <a:gd name="T15" fmla="*/ 12220 h 291"/>
                              <a:gd name="T16" fmla="+- 0 2165 2160"/>
                              <a:gd name="T17" fmla="*/ T16 w 4377"/>
                              <a:gd name="T18" fmla="+- 0 12216 11930"/>
                              <a:gd name="T19" fmla="*/ 12216 h 291"/>
                              <a:gd name="T20" fmla="+- 0 2165 2160"/>
                              <a:gd name="T21" fmla="*/ T20 w 4377"/>
                              <a:gd name="T22" fmla="+- 0 11930 11930"/>
                              <a:gd name="T23" fmla="*/ 11930 h 291"/>
                              <a:gd name="T24" fmla="+- 0 2160 2160"/>
                              <a:gd name="T25" fmla="*/ T24 w 4377"/>
                              <a:gd name="T26" fmla="+- 0 11930 11930"/>
                              <a:gd name="T27" fmla="*/ 11930 h 291"/>
                              <a:gd name="T28" fmla="+- 0 2160 2160"/>
                              <a:gd name="T29" fmla="*/ T28 w 4377"/>
                              <a:gd name="T30" fmla="+- 0 11935 11930"/>
                              <a:gd name="T31" fmla="*/ 11935 h 291"/>
                              <a:gd name="T32" fmla="+- 0 2160 2160"/>
                              <a:gd name="T33" fmla="*/ T32 w 4377"/>
                              <a:gd name="T34" fmla="+- 0 12216 11930"/>
                              <a:gd name="T35" fmla="*/ 12216 h 291"/>
                              <a:gd name="T36" fmla="+- 0 2165 2160"/>
                              <a:gd name="T37" fmla="*/ T36 w 4377"/>
                              <a:gd name="T38" fmla="+- 0 12216 11930"/>
                              <a:gd name="T39" fmla="*/ 12216 h 291"/>
                              <a:gd name="T40" fmla="+- 0 2165 2160"/>
                              <a:gd name="T41" fmla="*/ T40 w 4377"/>
                              <a:gd name="T42" fmla="+- 0 11935 11930"/>
                              <a:gd name="T43" fmla="*/ 11935 h 291"/>
                              <a:gd name="T44" fmla="+- 0 2165 2160"/>
                              <a:gd name="T45" fmla="*/ T44 w 4377"/>
                              <a:gd name="T46" fmla="+- 0 11930 11930"/>
                              <a:gd name="T47" fmla="*/ 11930 h 291"/>
                              <a:gd name="T48" fmla="+- 0 6537 2160"/>
                              <a:gd name="T49" fmla="*/ T48 w 4377"/>
                              <a:gd name="T50" fmla="+- 0 12216 11930"/>
                              <a:gd name="T51" fmla="*/ 12216 h 291"/>
                              <a:gd name="T52" fmla="+- 0 6532 2160"/>
                              <a:gd name="T53" fmla="*/ T52 w 4377"/>
                              <a:gd name="T54" fmla="+- 0 12216 11930"/>
                              <a:gd name="T55" fmla="*/ 12216 h 291"/>
                              <a:gd name="T56" fmla="+- 0 2165 2160"/>
                              <a:gd name="T57" fmla="*/ T56 w 4377"/>
                              <a:gd name="T58" fmla="+- 0 12216 11930"/>
                              <a:gd name="T59" fmla="*/ 12216 h 291"/>
                              <a:gd name="T60" fmla="+- 0 2165 2160"/>
                              <a:gd name="T61" fmla="*/ T60 w 4377"/>
                              <a:gd name="T62" fmla="+- 0 12220 11930"/>
                              <a:gd name="T63" fmla="*/ 12220 h 291"/>
                              <a:gd name="T64" fmla="+- 0 6532 2160"/>
                              <a:gd name="T65" fmla="*/ T64 w 4377"/>
                              <a:gd name="T66" fmla="+- 0 12220 11930"/>
                              <a:gd name="T67" fmla="*/ 12220 h 291"/>
                              <a:gd name="T68" fmla="+- 0 6537 2160"/>
                              <a:gd name="T69" fmla="*/ T68 w 4377"/>
                              <a:gd name="T70" fmla="+- 0 12220 11930"/>
                              <a:gd name="T71" fmla="*/ 12220 h 291"/>
                              <a:gd name="T72" fmla="+- 0 6537 2160"/>
                              <a:gd name="T73" fmla="*/ T72 w 4377"/>
                              <a:gd name="T74" fmla="+- 0 12216 11930"/>
                              <a:gd name="T75" fmla="*/ 12216 h 291"/>
                              <a:gd name="T76" fmla="+- 0 6537 2160"/>
                              <a:gd name="T77" fmla="*/ T76 w 4377"/>
                              <a:gd name="T78" fmla="+- 0 11930 11930"/>
                              <a:gd name="T79" fmla="*/ 11930 h 291"/>
                              <a:gd name="T80" fmla="+- 0 6532 2160"/>
                              <a:gd name="T81" fmla="*/ T80 w 4377"/>
                              <a:gd name="T82" fmla="+- 0 11930 11930"/>
                              <a:gd name="T83" fmla="*/ 11930 h 291"/>
                              <a:gd name="T84" fmla="+- 0 2165 2160"/>
                              <a:gd name="T85" fmla="*/ T84 w 4377"/>
                              <a:gd name="T86" fmla="+- 0 11930 11930"/>
                              <a:gd name="T87" fmla="*/ 11930 h 291"/>
                              <a:gd name="T88" fmla="+- 0 2165 2160"/>
                              <a:gd name="T89" fmla="*/ T88 w 4377"/>
                              <a:gd name="T90" fmla="+- 0 11935 11930"/>
                              <a:gd name="T91" fmla="*/ 11935 h 291"/>
                              <a:gd name="T92" fmla="+- 0 6532 2160"/>
                              <a:gd name="T93" fmla="*/ T92 w 4377"/>
                              <a:gd name="T94" fmla="+- 0 11935 11930"/>
                              <a:gd name="T95" fmla="*/ 11935 h 291"/>
                              <a:gd name="T96" fmla="+- 0 6532 2160"/>
                              <a:gd name="T97" fmla="*/ T96 w 4377"/>
                              <a:gd name="T98" fmla="+- 0 12216 11930"/>
                              <a:gd name="T99" fmla="*/ 12216 h 291"/>
                              <a:gd name="T100" fmla="+- 0 6537 2160"/>
                              <a:gd name="T101" fmla="*/ T100 w 4377"/>
                              <a:gd name="T102" fmla="+- 0 12216 11930"/>
                              <a:gd name="T103" fmla="*/ 12216 h 291"/>
                              <a:gd name="T104" fmla="+- 0 6537 2160"/>
                              <a:gd name="T105" fmla="*/ T104 w 4377"/>
                              <a:gd name="T106" fmla="+- 0 11935 11930"/>
                              <a:gd name="T107" fmla="*/ 11935 h 291"/>
                              <a:gd name="T108" fmla="+- 0 6537 2160"/>
                              <a:gd name="T109" fmla="*/ T108 w 4377"/>
                              <a:gd name="T110" fmla="+- 0 11930 11930"/>
                              <a:gd name="T111" fmla="*/ 1193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377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4377" y="286"/>
                                </a:moveTo>
                                <a:lnTo>
                                  <a:pt x="4372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0"/>
                                </a:lnTo>
                                <a:lnTo>
                                  <a:pt x="4372" y="290"/>
                                </a:lnTo>
                                <a:lnTo>
                                  <a:pt x="4377" y="290"/>
                                </a:lnTo>
                                <a:lnTo>
                                  <a:pt x="4377" y="286"/>
                                </a:lnTo>
                                <a:close/>
                                <a:moveTo>
                                  <a:pt x="4377" y="0"/>
                                </a:moveTo>
                                <a:lnTo>
                                  <a:pt x="437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4372" y="5"/>
                                </a:lnTo>
                                <a:lnTo>
                                  <a:pt x="4372" y="286"/>
                                </a:lnTo>
                                <a:lnTo>
                                  <a:pt x="4377" y="286"/>
                                </a:lnTo>
                                <a:lnTo>
                                  <a:pt x="4377" y="5"/>
                                </a:lnTo>
                                <a:lnTo>
                                  <a:pt x="4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4F613" id="Group 188" o:spid="_x0000_s1026" style="position:absolute;margin-left:108pt;margin-top:596.5pt;width:218.85pt;height:14.55pt;z-index:-251651584;mso-position-horizontal-relative:page;mso-position-vertical-relative:page" coordorigin="2160,11930" coordsize="437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">
                <v:rect id="Rectangle 189" o:spid="_x0000_s1027" style="position:absolute;left:2165;top:11934;width:436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" fillcolor="#fbfbf8" stroked="f"/>
                <v:shape id="AutoShape 190" o:spid="_x0000_s1028" style="position:absolute;left:2160;top:11930;width:4377;height:291;visibility:visible;mso-wrap-style:square;v-text-anchor:top" coordsize="437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" path="m5,286r-5,l,290r5,l5,286xm5,l,,,5,,286r5,l5,5,5,xm4377,286r-5,l5,286r,4l4372,290r5,l4377,286xm4377,r-5,l5,r,5l4372,5r,281l4377,286r,-281l4377,xe" fillcolor="#e4e7eb" stroked="f">
                  <v:path arrowok="t" o:connecttype="custom" o:connectlocs="5,12216;0,12216;0,12220;5,12220;5,12216;5,11930;0,11930;0,11935;0,12216;5,12216;5,11935;5,11930;4377,12216;4372,12216;5,12216;5,12220;4372,12220;4377,12220;4377,12216;4377,11930;4372,11930;5,11930;5,11935;4372,11935;4372,12216;4377,12216;4377,11935;4377,11930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1945498" wp14:editId="1C74A576">
                <wp:simplePos x="0" y="0"/>
                <wp:positionH relativeFrom="page">
                  <wp:posOffset>1371600</wp:posOffset>
                </wp:positionH>
                <wp:positionV relativeFrom="page">
                  <wp:posOffset>7851140</wp:posOffset>
                </wp:positionV>
                <wp:extent cx="2157095" cy="184785"/>
                <wp:effectExtent l="0" t="0" r="0" b="0"/>
                <wp:wrapNone/>
                <wp:docPr id="56738004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7095" cy="184785"/>
                          <a:chOff x="2160" y="12364"/>
                          <a:chExt cx="3397" cy="291"/>
                        </a:xfrm>
                      </wpg:grpSpPr>
                      <wps:wsp>
                        <wps:cNvPr id="165137541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165" y="12369"/>
                            <a:ext cx="338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96377" name="AutoShape 193"/>
                        <wps:cNvSpPr>
                          <a:spLocks/>
                        </wps:cNvSpPr>
                        <wps:spPr bwMode="auto">
                          <a:xfrm>
                            <a:off x="2160" y="12364"/>
                            <a:ext cx="3397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3397"/>
                              <a:gd name="T2" fmla="+- 0 12650 12364"/>
                              <a:gd name="T3" fmla="*/ 12650 h 291"/>
                              <a:gd name="T4" fmla="+- 0 2160 2160"/>
                              <a:gd name="T5" fmla="*/ T4 w 3397"/>
                              <a:gd name="T6" fmla="+- 0 12650 12364"/>
                              <a:gd name="T7" fmla="*/ 12650 h 291"/>
                              <a:gd name="T8" fmla="+- 0 2160 2160"/>
                              <a:gd name="T9" fmla="*/ T8 w 3397"/>
                              <a:gd name="T10" fmla="+- 0 12655 12364"/>
                              <a:gd name="T11" fmla="*/ 12655 h 291"/>
                              <a:gd name="T12" fmla="+- 0 2165 2160"/>
                              <a:gd name="T13" fmla="*/ T12 w 3397"/>
                              <a:gd name="T14" fmla="+- 0 12655 12364"/>
                              <a:gd name="T15" fmla="*/ 12655 h 291"/>
                              <a:gd name="T16" fmla="+- 0 2165 2160"/>
                              <a:gd name="T17" fmla="*/ T16 w 3397"/>
                              <a:gd name="T18" fmla="+- 0 12650 12364"/>
                              <a:gd name="T19" fmla="*/ 12650 h 291"/>
                              <a:gd name="T20" fmla="+- 0 2165 2160"/>
                              <a:gd name="T21" fmla="*/ T20 w 3397"/>
                              <a:gd name="T22" fmla="+- 0 12364 12364"/>
                              <a:gd name="T23" fmla="*/ 12364 h 291"/>
                              <a:gd name="T24" fmla="+- 0 2160 2160"/>
                              <a:gd name="T25" fmla="*/ T24 w 3397"/>
                              <a:gd name="T26" fmla="+- 0 12364 12364"/>
                              <a:gd name="T27" fmla="*/ 12364 h 291"/>
                              <a:gd name="T28" fmla="+- 0 2160 2160"/>
                              <a:gd name="T29" fmla="*/ T28 w 3397"/>
                              <a:gd name="T30" fmla="+- 0 12369 12364"/>
                              <a:gd name="T31" fmla="*/ 12369 h 291"/>
                              <a:gd name="T32" fmla="+- 0 2160 2160"/>
                              <a:gd name="T33" fmla="*/ T32 w 3397"/>
                              <a:gd name="T34" fmla="+- 0 12650 12364"/>
                              <a:gd name="T35" fmla="*/ 12650 h 291"/>
                              <a:gd name="T36" fmla="+- 0 2165 2160"/>
                              <a:gd name="T37" fmla="*/ T36 w 3397"/>
                              <a:gd name="T38" fmla="+- 0 12650 12364"/>
                              <a:gd name="T39" fmla="*/ 12650 h 291"/>
                              <a:gd name="T40" fmla="+- 0 2165 2160"/>
                              <a:gd name="T41" fmla="*/ T40 w 3397"/>
                              <a:gd name="T42" fmla="+- 0 12369 12364"/>
                              <a:gd name="T43" fmla="*/ 12369 h 291"/>
                              <a:gd name="T44" fmla="+- 0 2165 2160"/>
                              <a:gd name="T45" fmla="*/ T44 w 3397"/>
                              <a:gd name="T46" fmla="+- 0 12364 12364"/>
                              <a:gd name="T47" fmla="*/ 12364 h 291"/>
                              <a:gd name="T48" fmla="+- 0 5552 2160"/>
                              <a:gd name="T49" fmla="*/ T48 w 3397"/>
                              <a:gd name="T50" fmla="+- 0 12650 12364"/>
                              <a:gd name="T51" fmla="*/ 12650 h 291"/>
                              <a:gd name="T52" fmla="+- 0 2165 2160"/>
                              <a:gd name="T53" fmla="*/ T52 w 3397"/>
                              <a:gd name="T54" fmla="+- 0 12650 12364"/>
                              <a:gd name="T55" fmla="*/ 12650 h 291"/>
                              <a:gd name="T56" fmla="+- 0 2165 2160"/>
                              <a:gd name="T57" fmla="*/ T56 w 3397"/>
                              <a:gd name="T58" fmla="+- 0 12655 12364"/>
                              <a:gd name="T59" fmla="*/ 12655 h 291"/>
                              <a:gd name="T60" fmla="+- 0 5552 2160"/>
                              <a:gd name="T61" fmla="*/ T60 w 3397"/>
                              <a:gd name="T62" fmla="+- 0 12655 12364"/>
                              <a:gd name="T63" fmla="*/ 12655 h 291"/>
                              <a:gd name="T64" fmla="+- 0 5552 2160"/>
                              <a:gd name="T65" fmla="*/ T64 w 3397"/>
                              <a:gd name="T66" fmla="+- 0 12650 12364"/>
                              <a:gd name="T67" fmla="*/ 12650 h 291"/>
                              <a:gd name="T68" fmla="+- 0 5552 2160"/>
                              <a:gd name="T69" fmla="*/ T68 w 3397"/>
                              <a:gd name="T70" fmla="+- 0 12364 12364"/>
                              <a:gd name="T71" fmla="*/ 12364 h 291"/>
                              <a:gd name="T72" fmla="+- 0 2165 2160"/>
                              <a:gd name="T73" fmla="*/ T72 w 3397"/>
                              <a:gd name="T74" fmla="+- 0 12364 12364"/>
                              <a:gd name="T75" fmla="*/ 12364 h 291"/>
                              <a:gd name="T76" fmla="+- 0 2165 2160"/>
                              <a:gd name="T77" fmla="*/ T76 w 3397"/>
                              <a:gd name="T78" fmla="+- 0 12369 12364"/>
                              <a:gd name="T79" fmla="*/ 12369 h 291"/>
                              <a:gd name="T80" fmla="+- 0 5552 2160"/>
                              <a:gd name="T81" fmla="*/ T80 w 3397"/>
                              <a:gd name="T82" fmla="+- 0 12369 12364"/>
                              <a:gd name="T83" fmla="*/ 12369 h 291"/>
                              <a:gd name="T84" fmla="+- 0 5552 2160"/>
                              <a:gd name="T85" fmla="*/ T84 w 3397"/>
                              <a:gd name="T86" fmla="+- 0 12364 12364"/>
                              <a:gd name="T87" fmla="*/ 12364 h 291"/>
                              <a:gd name="T88" fmla="+- 0 5557 2160"/>
                              <a:gd name="T89" fmla="*/ T88 w 3397"/>
                              <a:gd name="T90" fmla="+- 0 12650 12364"/>
                              <a:gd name="T91" fmla="*/ 12650 h 291"/>
                              <a:gd name="T92" fmla="+- 0 5552 2160"/>
                              <a:gd name="T93" fmla="*/ T92 w 3397"/>
                              <a:gd name="T94" fmla="+- 0 12650 12364"/>
                              <a:gd name="T95" fmla="*/ 12650 h 291"/>
                              <a:gd name="T96" fmla="+- 0 5552 2160"/>
                              <a:gd name="T97" fmla="*/ T96 w 3397"/>
                              <a:gd name="T98" fmla="+- 0 12655 12364"/>
                              <a:gd name="T99" fmla="*/ 12655 h 291"/>
                              <a:gd name="T100" fmla="+- 0 5557 2160"/>
                              <a:gd name="T101" fmla="*/ T100 w 3397"/>
                              <a:gd name="T102" fmla="+- 0 12655 12364"/>
                              <a:gd name="T103" fmla="*/ 12655 h 291"/>
                              <a:gd name="T104" fmla="+- 0 5557 2160"/>
                              <a:gd name="T105" fmla="*/ T104 w 3397"/>
                              <a:gd name="T106" fmla="+- 0 12650 12364"/>
                              <a:gd name="T107" fmla="*/ 12650 h 291"/>
                              <a:gd name="T108" fmla="+- 0 5557 2160"/>
                              <a:gd name="T109" fmla="*/ T108 w 3397"/>
                              <a:gd name="T110" fmla="+- 0 12364 12364"/>
                              <a:gd name="T111" fmla="*/ 12364 h 291"/>
                              <a:gd name="T112" fmla="+- 0 5552 2160"/>
                              <a:gd name="T113" fmla="*/ T112 w 3397"/>
                              <a:gd name="T114" fmla="+- 0 12364 12364"/>
                              <a:gd name="T115" fmla="*/ 12364 h 291"/>
                              <a:gd name="T116" fmla="+- 0 5552 2160"/>
                              <a:gd name="T117" fmla="*/ T116 w 3397"/>
                              <a:gd name="T118" fmla="+- 0 12369 12364"/>
                              <a:gd name="T119" fmla="*/ 12369 h 291"/>
                              <a:gd name="T120" fmla="+- 0 5552 2160"/>
                              <a:gd name="T121" fmla="*/ T120 w 3397"/>
                              <a:gd name="T122" fmla="+- 0 12650 12364"/>
                              <a:gd name="T123" fmla="*/ 12650 h 291"/>
                              <a:gd name="T124" fmla="+- 0 5557 2160"/>
                              <a:gd name="T125" fmla="*/ T124 w 3397"/>
                              <a:gd name="T126" fmla="+- 0 12650 12364"/>
                              <a:gd name="T127" fmla="*/ 12650 h 291"/>
                              <a:gd name="T128" fmla="+- 0 5557 2160"/>
                              <a:gd name="T129" fmla="*/ T128 w 3397"/>
                              <a:gd name="T130" fmla="+- 0 12369 12364"/>
                              <a:gd name="T131" fmla="*/ 12369 h 291"/>
                              <a:gd name="T132" fmla="+- 0 5557 2160"/>
                              <a:gd name="T133" fmla="*/ T132 w 3397"/>
                              <a:gd name="T134" fmla="+- 0 12364 12364"/>
                              <a:gd name="T135" fmla="*/ 1236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397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3392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3392" y="291"/>
                                </a:lnTo>
                                <a:lnTo>
                                  <a:pt x="3392" y="286"/>
                                </a:lnTo>
                                <a:close/>
                                <a:moveTo>
                                  <a:pt x="3392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3392" y="5"/>
                                </a:lnTo>
                                <a:lnTo>
                                  <a:pt x="3392" y="0"/>
                                </a:lnTo>
                                <a:close/>
                                <a:moveTo>
                                  <a:pt x="3397" y="286"/>
                                </a:moveTo>
                                <a:lnTo>
                                  <a:pt x="3392" y="286"/>
                                </a:lnTo>
                                <a:lnTo>
                                  <a:pt x="3392" y="291"/>
                                </a:lnTo>
                                <a:lnTo>
                                  <a:pt x="3397" y="291"/>
                                </a:lnTo>
                                <a:lnTo>
                                  <a:pt x="3397" y="286"/>
                                </a:lnTo>
                                <a:close/>
                                <a:moveTo>
                                  <a:pt x="3397" y="0"/>
                                </a:moveTo>
                                <a:lnTo>
                                  <a:pt x="3392" y="0"/>
                                </a:lnTo>
                                <a:lnTo>
                                  <a:pt x="3392" y="5"/>
                                </a:lnTo>
                                <a:lnTo>
                                  <a:pt x="3392" y="286"/>
                                </a:lnTo>
                                <a:lnTo>
                                  <a:pt x="3397" y="286"/>
                                </a:lnTo>
                                <a:lnTo>
                                  <a:pt x="3397" y="5"/>
                                </a:lnTo>
                                <a:lnTo>
                                  <a:pt x="3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69223" id="Group 191" o:spid="_x0000_s1026" style="position:absolute;margin-left:108pt;margin-top:618.2pt;width:169.85pt;height:14.55pt;z-index:-251650560;mso-position-horizontal-relative:page;mso-position-vertical-relative:page" coordorigin="2160,12364" coordsize="339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">
                <v:rect id="Rectangle 192" o:spid="_x0000_s1027" style="position:absolute;left:2165;top:12369;width:338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" fillcolor="#fbfbf8" stroked="f"/>
                <v:shape id="AutoShape 193" o:spid="_x0000_s1028" style="position:absolute;left:2160;top:12364;width:3397;height:291;visibility:visible;mso-wrap-style:square;v-text-anchor:top" coordsize="339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" path="m5,286r-5,l,291r5,l5,286xm5,l,,,5,,286r5,l5,5,5,xm3392,286l5,286r,5l3392,291r,-5xm3392,l5,r,5l3392,5r,-5xm3397,286r-5,l3392,291r5,l3397,286xm3397,r-5,l3392,5r,281l3397,286r,-281l3397,xe" fillcolor="#e4e7eb" stroked="f">
                  <v:path arrowok="t" o:connecttype="custom" o:connectlocs="5,12650;0,12650;0,12655;5,12655;5,12650;5,12364;0,12364;0,12369;0,12650;5,12650;5,12369;5,12364;3392,12650;5,12650;5,12655;3392,12655;3392,12650;3392,12364;5,12364;5,12369;3392,12369;3392,12364;3397,12650;3392,12650;3392,12655;3397,12655;3397,12650;3397,12364;3392,12364;3392,12369;3392,12650;3397,12650;3397,12369;3397,12364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27E14DF" wp14:editId="4C03A94E">
                <wp:simplePos x="0" y="0"/>
                <wp:positionH relativeFrom="page">
                  <wp:posOffset>626110</wp:posOffset>
                </wp:positionH>
                <wp:positionV relativeFrom="page">
                  <wp:posOffset>8743950</wp:posOffset>
                </wp:positionV>
                <wp:extent cx="2540" cy="275590"/>
                <wp:effectExtent l="0" t="0" r="0" b="0"/>
                <wp:wrapNone/>
                <wp:docPr id="830995982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" cy="275590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70631" w14:textId="77777777" w:rsidR="007C5932" w:rsidRDefault="007C59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E14DF" id="Rectangle 194" o:spid="_x0000_s1046" style="position:absolute;margin-left:49.3pt;margin-top:688.5pt;width:.2pt;height:21.7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" fillcolor="#e4e7eb" stroked="f">
                <v:textbox>
                  <w:txbxContent>
                    <w:p w14:paraId="6BE70631" w14:textId="77777777" w:rsidR="007C5932" w:rsidRDefault="007C5932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9F39E0E" wp14:editId="037FBB04">
                <wp:simplePos x="0" y="0"/>
                <wp:positionH relativeFrom="page">
                  <wp:posOffset>6877050</wp:posOffset>
                </wp:positionH>
                <wp:positionV relativeFrom="page">
                  <wp:posOffset>8743950</wp:posOffset>
                </wp:positionV>
                <wp:extent cx="2540" cy="275590"/>
                <wp:effectExtent l="0" t="0" r="0" b="0"/>
                <wp:wrapNone/>
                <wp:docPr id="1900443302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" cy="275590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F7FA" w14:textId="77777777" w:rsidR="007C5932" w:rsidRDefault="007C59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39E0E" id="Rectangle 195" o:spid="_x0000_s1047" style="position:absolute;margin-left:541.5pt;margin-top:688.5pt;width:.2pt;height:21.7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" fillcolor="#e4e7eb" stroked="f">
                <v:textbox>
                  <w:txbxContent>
                    <w:p w14:paraId="33FFF7FA" w14:textId="77777777" w:rsidR="007C5932" w:rsidRDefault="007C5932"/>
                  </w:txbxContent>
                </v:textbox>
                <w10:wrap anchorx="page" anchory="page"/>
              </v:rect>
            </w:pict>
          </mc:Fallback>
        </mc:AlternateContent>
      </w:r>
    </w:p>
    <w:p w14:paraId="73D4200E" w14:textId="6FA919CC" w:rsidR="007C5932" w:rsidRDefault="00652577">
      <w:pPr>
        <w:pStyle w:val="BodyText"/>
        <w:ind w:left="5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03606B" wp14:editId="70CFD19B">
                <wp:extent cx="1344295" cy="178435"/>
                <wp:effectExtent l="8890" t="13335" r="8890" b="8255"/>
                <wp:docPr id="120720366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17843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4D757" w14:textId="77777777" w:rsidR="007C5932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Expected</w:t>
                            </w:r>
                            <w:r>
                              <w:rPr>
                                <w:b/>
                                <w:color w:val="12343A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Outcomes: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3606B" id="Text Box 292" o:spid="_x0000_s1048" type="#_x0000_t202" style="width:105.8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" fillcolor="#fbfbf8" strokecolor="#e4e7eb" strokeweight=".24pt">
                <v:textbox inset="0,0,0,0">
                  <w:txbxContent>
                    <w:p w14:paraId="08F4D757" w14:textId="77777777" w:rsidR="007C5932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12343A"/>
                          <w:sz w:val="24"/>
                        </w:rPr>
                        <w:t>Expected</w:t>
                      </w:r>
                      <w:r>
                        <w:rPr>
                          <w:b/>
                          <w:color w:val="12343A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Outcomes: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EAE80" w14:textId="77777777" w:rsidR="007C5932" w:rsidRDefault="007C5932">
      <w:pPr>
        <w:pStyle w:val="BodyText"/>
        <w:spacing w:before="3"/>
        <w:rPr>
          <w:sz w:val="17"/>
        </w:rPr>
      </w:pPr>
    </w:p>
    <w:tbl>
      <w:tblPr>
        <w:tblW w:w="0" w:type="auto"/>
        <w:tblInd w:w="11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7586"/>
        <w:gridCol w:w="221"/>
        <w:gridCol w:w="864"/>
      </w:tblGrid>
      <w:tr w:rsidR="007C5932" w14:paraId="14C9852F" w14:textId="77777777">
        <w:trPr>
          <w:trHeight w:val="281"/>
        </w:trPr>
        <w:tc>
          <w:tcPr>
            <w:tcW w:w="1174" w:type="dxa"/>
            <w:tcBorders>
              <w:bottom w:val="nil"/>
            </w:tcBorders>
          </w:tcPr>
          <w:p w14:paraId="18D93041" w14:textId="77777777" w:rsidR="007C5932" w:rsidRDefault="00000000">
            <w:pPr>
              <w:pStyle w:val="TableParagraph"/>
              <w:spacing w:line="262" w:lineRule="exact"/>
              <w:ind w:left="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807" w:type="dxa"/>
            <w:gridSpan w:val="2"/>
            <w:tcBorders>
              <w:top w:val="single" w:sz="4" w:space="0" w:color="E4E7EB"/>
            </w:tcBorders>
            <w:shd w:val="clear" w:color="auto" w:fill="FBFBF8"/>
          </w:tcPr>
          <w:p w14:paraId="5F1CF997" w14:textId="77777777" w:rsidR="007C5932" w:rsidRDefault="00000000"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specific location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date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should</w:t>
            </w:r>
            <w:r>
              <w:rPr>
                <w:color w:val="12343A"/>
                <w:spacing w:val="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include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accurate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data.</w:t>
            </w:r>
          </w:p>
        </w:tc>
        <w:tc>
          <w:tcPr>
            <w:tcW w:w="864" w:type="dxa"/>
            <w:tcBorders>
              <w:bottom w:val="nil"/>
            </w:tcBorders>
          </w:tcPr>
          <w:p w14:paraId="759FF6BC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68FC25FF" w14:textId="77777777">
        <w:trPr>
          <w:trHeight w:val="1445"/>
        </w:trPr>
        <w:tc>
          <w:tcPr>
            <w:tcW w:w="9845" w:type="dxa"/>
            <w:gridSpan w:val="4"/>
            <w:tcBorders>
              <w:top w:val="nil"/>
              <w:bottom w:val="nil"/>
            </w:tcBorders>
          </w:tcPr>
          <w:p w14:paraId="12070B5B" w14:textId="77777777" w:rsidR="007C593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176"/>
                <w:tab w:val="left" w:pos="1177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should return appropriate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error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message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invalid parameters.</w:t>
            </w:r>
          </w:p>
          <w:p w14:paraId="334B6D23" w14:textId="77777777" w:rsidR="007C593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176"/>
                <w:tab w:val="left" w:pos="1177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should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provide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error message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missing required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fields.</w:t>
            </w:r>
          </w:p>
          <w:p w14:paraId="6FA6B1B3" w14:textId="77777777" w:rsidR="007C593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Optional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fields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should 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included in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if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available.</w:t>
            </w:r>
          </w:p>
        </w:tc>
      </w:tr>
      <w:tr w:rsidR="007C5932" w14:paraId="72632347" w14:textId="77777777">
        <w:trPr>
          <w:trHeight w:val="297"/>
        </w:trPr>
        <w:tc>
          <w:tcPr>
            <w:tcW w:w="1174" w:type="dxa"/>
            <w:tcBorders>
              <w:top w:val="nil"/>
            </w:tcBorders>
          </w:tcPr>
          <w:p w14:paraId="2C4A9F26" w14:textId="77777777" w:rsidR="007C5932" w:rsidRDefault="00000000">
            <w:pPr>
              <w:pStyle w:val="TableParagraph"/>
              <w:spacing w:line="275" w:lineRule="exact"/>
              <w:ind w:left="91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586" w:type="dxa"/>
            <w:tcBorders>
              <w:bottom w:val="double" w:sz="0" w:space="0" w:color="E4E7EB"/>
            </w:tcBorders>
            <w:shd w:val="clear" w:color="auto" w:fill="FBFBF8"/>
          </w:tcPr>
          <w:p w14:paraId="45C843C7" w14:textId="77777777" w:rsidR="007C5932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time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should 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within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acceptable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limits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optimal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performance.</w:t>
            </w:r>
          </w:p>
        </w:tc>
        <w:tc>
          <w:tcPr>
            <w:tcW w:w="1085" w:type="dxa"/>
            <w:gridSpan w:val="2"/>
            <w:tcBorders>
              <w:top w:val="nil"/>
            </w:tcBorders>
          </w:tcPr>
          <w:p w14:paraId="2EDD145E" w14:textId="77777777" w:rsidR="007C5932" w:rsidRDefault="007C5932">
            <w:pPr>
              <w:pStyle w:val="TableParagraph"/>
            </w:pPr>
          </w:p>
        </w:tc>
      </w:tr>
    </w:tbl>
    <w:p w14:paraId="604D3F6C" w14:textId="77777777" w:rsidR="007C5932" w:rsidRDefault="007C5932">
      <w:pPr>
        <w:pStyle w:val="BodyText"/>
        <w:rPr>
          <w:sz w:val="20"/>
        </w:rPr>
      </w:pPr>
    </w:p>
    <w:p w14:paraId="0E86E9FB" w14:textId="46CBCAEA" w:rsidR="007C5932" w:rsidRDefault="00652577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3070B506" wp14:editId="349B59AB">
                <wp:simplePos x="0" y="0"/>
                <wp:positionH relativeFrom="page">
                  <wp:posOffset>915670</wp:posOffset>
                </wp:positionH>
                <wp:positionV relativeFrom="paragraph">
                  <wp:posOffset>199390</wp:posOffset>
                </wp:positionV>
                <wp:extent cx="2196465" cy="178435"/>
                <wp:effectExtent l="0" t="0" r="0" b="0"/>
                <wp:wrapTopAndBottom/>
                <wp:docPr id="90900935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7843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AF8E" w14:textId="77777777" w:rsidR="007C5932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b/>
                                <w:color w:val="12343A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Cases</w:t>
                            </w:r>
                            <w:r>
                              <w:rPr>
                                <w:b/>
                                <w:color w:val="12343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12343A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b/>
                                <w:color w:val="12343A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Widgets: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0B506" id="Text Box 197" o:spid="_x0000_s1049" type="#_x0000_t202" style="position:absolute;margin-left:72.1pt;margin-top:15.7pt;width:172.95pt;height:14.05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" fillcolor="#fbfbf8" strokecolor="#e4e7eb" strokeweight=".24pt">
                <v:textbox inset="0,0,0,0">
                  <w:txbxContent>
                    <w:p w14:paraId="7969AF8E" w14:textId="77777777" w:rsidR="007C5932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12343A"/>
                          <w:sz w:val="24"/>
                        </w:rPr>
                        <w:t>Test</w:t>
                      </w:r>
                      <w:r>
                        <w:rPr>
                          <w:b/>
                          <w:color w:val="12343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Cases</w:t>
                      </w:r>
                      <w:r>
                        <w:rPr>
                          <w:b/>
                          <w:color w:val="12343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For</w:t>
                      </w:r>
                      <w:r>
                        <w:rPr>
                          <w:b/>
                          <w:color w:val="12343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Weather</w:t>
                      </w:r>
                      <w:r>
                        <w:rPr>
                          <w:b/>
                          <w:color w:val="12343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Widgets: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CAEA31" w14:textId="77777777" w:rsidR="007C5932" w:rsidRDefault="007C5932">
      <w:pPr>
        <w:pStyle w:val="BodyText"/>
        <w:spacing w:before="5" w:after="1"/>
        <w:rPr>
          <w:sz w:val="18"/>
        </w:rPr>
      </w:pPr>
    </w:p>
    <w:tbl>
      <w:tblPr>
        <w:tblW w:w="0" w:type="auto"/>
        <w:tblInd w:w="565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1228"/>
        <w:gridCol w:w="1254"/>
        <w:gridCol w:w="4951"/>
        <w:gridCol w:w="456"/>
      </w:tblGrid>
      <w:tr w:rsidR="007C5932" w14:paraId="5FBF20E0" w14:textId="77777777">
        <w:trPr>
          <w:trHeight w:val="275"/>
        </w:trPr>
        <w:tc>
          <w:tcPr>
            <w:tcW w:w="1302" w:type="dxa"/>
            <w:tcBorders>
              <w:bottom w:val="double" w:sz="0" w:space="0" w:color="E4E7EB"/>
              <w:right w:val="double" w:sz="0" w:space="0" w:color="E4E7EB"/>
            </w:tcBorders>
          </w:tcPr>
          <w:p w14:paraId="4B8759DA" w14:textId="77777777" w:rsidR="007C5932" w:rsidRDefault="00000000">
            <w:pPr>
              <w:pStyle w:val="TableParagraph"/>
              <w:spacing w:line="256" w:lineRule="exact"/>
              <w:ind w:left="2" w:right="-58"/>
              <w:rPr>
                <w:b/>
                <w:sz w:val="24"/>
              </w:rPr>
            </w:pPr>
            <w:r>
              <w:rPr>
                <w:b/>
                <w:color w:val="12343A"/>
                <w:sz w:val="24"/>
                <w:shd w:val="clear" w:color="auto" w:fill="FBFBF8"/>
              </w:rPr>
              <w:t>Description:</w:t>
            </w:r>
            <w:r>
              <w:rPr>
                <w:b/>
                <w:color w:val="12343A"/>
                <w:spacing w:val="9"/>
                <w:sz w:val="24"/>
                <w:shd w:val="clear" w:color="auto" w:fill="FBFBF8"/>
              </w:rPr>
              <w:t xml:space="preserve"> </w:t>
            </w:r>
          </w:p>
        </w:tc>
        <w:tc>
          <w:tcPr>
            <w:tcW w:w="7889" w:type="dxa"/>
            <w:gridSpan w:val="4"/>
            <w:tcBorders>
              <w:left w:val="double" w:sz="0" w:space="0" w:color="E4E7EB"/>
              <w:bottom w:val="double" w:sz="0" w:space="0" w:color="E4E7EB"/>
            </w:tcBorders>
          </w:tcPr>
          <w:p w14:paraId="228EEA4C" w14:textId="77777777" w:rsidR="007C5932" w:rsidRDefault="00000000">
            <w:pPr>
              <w:pStyle w:val="TableParagraph"/>
              <w:spacing w:line="256" w:lineRule="exact"/>
              <w:ind w:left="29" w:right="-15"/>
              <w:rPr>
                <w:sz w:val="24"/>
              </w:rPr>
            </w:pPr>
            <w:r>
              <w:rPr>
                <w:color w:val="12343A"/>
                <w:sz w:val="24"/>
                <w:shd w:val="clear" w:color="auto" w:fill="FBFBF8"/>
              </w:rPr>
              <w:t>Validate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the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functionality and user experience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of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the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weather</w:t>
            </w:r>
            <w:r>
              <w:rPr>
                <w:color w:val="12343A"/>
                <w:spacing w:val="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widget on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a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weather</w:t>
            </w:r>
          </w:p>
        </w:tc>
      </w:tr>
      <w:tr w:rsidR="007C5932" w14:paraId="1D872209" w14:textId="77777777">
        <w:trPr>
          <w:trHeight w:val="335"/>
        </w:trPr>
        <w:tc>
          <w:tcPr>
            <w:tcW w:w="3784" w:type="dxa"/>
            <w:gridSpan w:val="3"/>
            <w:tcBorders>
              <w:top w:val="thickThinMediumGap" w:sz="2" w:space="0" w:color="E4E7EB"/>
              <w:bottom w:val="double" w:sz="0" w:space="0" w:color="E4E7EB"/>
              <w:right w:val="double" w:sz="0" w:space="0" w:color="E4E7EB"/>
            </w:tcBorders>
          </w:tcPr>
          <w:p w14:paraId="425D2537" w14:textId="77777777" w:rsidR="007C5932" w:rsidRDefault="00000000">
            <w:pPr>
              <w:pStyle w:val="TableParagraph"/>
              <w:spacing w:before="37"/>
              <w:ind w:left="2" w:right="-58"/>
              <w:rPr>
                <w:b/>
                <w:sz w:val="24"/>
              </w:rPr>
            </w:pPr>
            <w:r>
              <w:rPr>
                <w:color w:val="12343A"/>
                <w:sz w:val="24"/>
                <w:shd w:val="clear" w:color="auto" w:fill="FBFBF8"/>
              </w:rPr>
              <w:t>forecasting</w:t>
            </w:r>
            <w:r>
              <w:rPr>
                <w:color w:val="12343A"/>
                <w:spacing w:val="-4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application.</w:t>
            </w:r>
            <w:r>
              <w:rPr>
                <w:b/>
                <w:color w:val="12343A"/>
                <w:sz w:val="24"/>
                <w:shd w:val="clear" w:color="auto" w:fill="FBFBF8"/>
              </w:rPr>
              <w:t>Preconditions:</w:t>
            </w:r>
            <w:r>
              <w:rPr>
                <w:b/>
                <w:color w:val="12343A"/>
                <w:spacing w:val="10"/>
                <w:sz w:val="24"/>
                <w:shd w:val="clear" w:color="auto" w:fill="FBFBF8"/>
              </w:rPr>
              <w:t xml:space="preserve"> </w:t>
            </w:r>
          </w:p>
        </w:tc>
        <w:tc>
          <w:tcPr>
            <w:tcW w:w="4951" w:type="dxa"/>
            <w:tcBorders>
              <w:top w:val="double" w:sz="0" w:space="0" w:color="E4E7EB"/>
              <w:left w:val="double" w:sz="0" w:space="0" w:color="E4E7EB"/>
            </w:tcBorders>
          </w:tcPr>
          <w:p w14:paraId="0A6981C8" w14:textId="77777777" w:rsidR="007C5932" w:rsidRDefault="00000000">
            <w:pPr>
              <w:pStyle w:val="TableParagraph"/>
              <w:spacing w:before="37"/>
              <w:ind w:left="29" w:right="-15"/>
              <w:rPr>
                <w:sz w:val="24"/>
              </w:rPr>
            </w:pPr>
            <w:r>
              <w:rPr>
                <w:color w:val="12343A"/>
                <w:sz w:val="24"/>
                <w:shd w:val="clear" w:color="auto" w:fill="FBFBF8"/>
              </w:rPr>
              <w:t>Weather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widget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integrated</w:t>
            </w:r>
            <w:r>
              <w:rPr>
                <w:color w:val="12343A"/>
                <w:spacing w:val="-2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into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the</w:t>
            </w:r>
            <w:r>
              <w:rPr>
                <w:color w:val="12343A"/>
                <w:spacing w:val="-1"/>
                <w:sz w:val="24"/>
                <w:shd w:val="clear" w:color="auto" w:fill="FBFBF8"/>
              </w:rPr>
              <w:t xml:space="preserve"> </w:t>
            </w:r>
            <w:r>
              <w:rPr>
                <w:color w:val="12343A"/>
                <w:sz w:val="24"/>
                <w:shd w:val="clear" w:color="auto" w:fill="FBFBF8"/>
              </w:rPr>
              <w:t>application, test</w:t>
            </w:r>
          </w:p>
        </w:tc>
        <w:tc>
          <w:tcPr>
            <w:tcW w:w="456" w:type="dxa"/>
            <w:tcBorders>
              <w:bottom w:val="nil"/>
              <w:right w:val="nil"/>
            </w:tcBorders>
          </w:tcPr>
          <w:p w14:paraId="0CA47E1F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  <w:tr w:rsidR="007C5932" w14:paraId="3CB94637" w14:textId="77777777">
        <w:trPr>
          <w:trHeight w:val="297"/>
        </w:trPr>
        <w:tc>
          <w:tcPr>
            <w:tcW w:w="2530" w:type="dxa"/>
            <w:gridSpan w:val="2"/>
            <w:tcBorders>
              <w:top w:val="double" w:sz="0" w:space="0" w:color="E4E7EB"/>
            </w:tcBorders>
            <w:shd w:val="clear" w:color="auto" w:fill="FBFBF8"/>
          </w:tcPr>
          <w:p w14:paraId="643184A4" w14:textId="77777777" w:rsidR="007C5932" w:rsidRDefault="00000000">
            <w:pPr>
              <w:pStyle w:val="TableParagraph"/>
              <w:spacing w:before="15" w:line="262" w:lineRule="exact"/>
              <w:ind w:left="2" w:right="-15"/>
              <w:rPr>
                <w:b/>
                <w:sz w:val="24"/>
              </w:rPr>
            </w:pPr>
            <w:r>
              <w:rPr>
                <w:color w:val="12343A"/>
                <w:sz w:val="24"/>
              </w:rPr>
              <w:t>environment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up.</w:t>
            </w:r>
            <w:r>
              <w:rPr>
                <w:b/>
                <w:color w:val="12343A"/>
                <w:sz w:val="24"/>
              </w:rPr>
              <w:t>Steps:</w:t>
            </w:r>
          </w:p>
        </w:tc>
        <w:tc>
          <w:tcPr>
            <w:tcW w:w="6661" w:type="dxa"/>
            <w:gridSpan w:val="3"/>
            <w:tcBorders>
              <w:top w:val="nil"/>
              <w:bottom w:val="nil"/>
              <w:right w:val="nil"/>
            </w:tcBorders>
          </w:tcPr>
          <w:p w14:paraId="5ABA6B75" w14:textId="77777777" w:rsidR="007C5932" w:rsidRDefault="007C5932">
            <w:pPr>
              <w:pStyle w:val="TableParagraph"/>
            </w:pPr>
          </w:p>
        </w:tc>
      </w:tr>
    </w:tbl>
    <w:p w14:paraId="2AC7763C" w14:textId="77777777" w:rsidR="007C5932" w:rsidRDefault="007C5932">
      <w:pPr>
        <w:pStyle w:val="BodyText"/>
        <w:spacing w:before="6"/>
        <w:rPr>
          <w:sz w:val="20"/>
        </w:rPr>
      </w:pPr>
    </w:p>
    <w:tbl>
      <w:tblPr>
        <w:tblW w:w="0" w:type="auto"/>
        <w:tblInd w:w="11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3752"/>
        <w:gridCol w:w="1525"/>
        <w:gridCol w:w="3395"/>
      </w:tblGrid>
      <w:tr w:rsidR="007C5932" w14:paraId="44A11064" w14:textId="77777777">
        <w:trPr>
          <w:trHeight w:val="282"/>
        </w:trPr>
        <w:tc>
          <w:tcPr>
            <w:tcW w:w="1174" w:type="dxa"/>
            <w:tcBorders>
              <w:bottom w:val="nil"/>
            </w:tcBorders>
          </w:tcPr>
          <w:p w14:paraId="410FB5DC" w14:textId="77777777" w:rsidR="007C5932" w:rsidRDefault="00000000">
            <w:pPr>
              <w:pStyle w:val="TableParagraph"/>
              <w:spacing w:before="1" w:line="262" w:lineRule="exact"/>
              <w:ind w:left="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77" w:type="dxa"/>
            <w:gridSpan w:val="2"/>
            <w:tcBorders>
              <w:top w:val="single" w:sz="4" w:space="0" w:color="E4E7EB"/>
            </w:tcBorders>
            <w:shd w:val="clear" w:color="auto" w:fill="FBFBF8"/>
          </w:tcPr>
          <w:p w14:paraId="12C09F80" w14:textId="77777777" w:rsidR="007C5932" w:rsidRDefault="00000000">
            <w:pPr>
              <w:pStyle w:val="TableParagraph"/>
              <w:spacing w:before="1" w:line="262" w:lineRule="exact"/>
              <w:ind w:left="2"/>
              <w:rPr>
                <w:sz w:val="24"/>
              </w:rPr>
            </w:pPr>
            <w:r>
              <w:rPr>
                <w:color w:val="12343A"/>
                <w:sz w:val="24"/>
              </w:rPr>
              <w:t>Add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widget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application's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dashboard.</w:t>
            </w:r>
          </w:p>
        </w:tc>
        <w:tc>
          <w:tcPr>
            <w:tcW w:w="3395" w:type="dxa"/>
            <w:tcBorders>
              <w:bottom w:val="nil"/>
            </w:tcBorders>
          </w:tcPr>
          <w:p w14:paraId="02B3BE88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5787DF37" w14:textId="77777777">
        <w:trPr>
          <w:trHeight w:val="3617"/>
        </w:trPr>
        <w:tc>
          <w:tcPr>
            <w:tcW w:w="9846" w:type="dxa"/>
            <w:gridSpan w:val="4"/>
            <w:tcBorders>
              <w:top w:val="nil"/>
              <w:bottom w:val="nil"/>
            </w:tcBorders>
          </w:tcPr>
          <w:p w14:paraId="71FEB3E1" w14:textId="77777777" w:rsidR="007C593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176"/>
                <w:tab w:val="left" w:pos="1177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Verify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displayed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accurately 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specific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city.</w:t>
            </w:r>
          </w:p>
          <w:p w14:paraId="5347B0A1" w14:textId="77777777" w:rsidR="007C593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Check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that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temperature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shown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both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Fahrenheit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Celsius.</w:t>
            </w:r>
          </w:p>
          <w:p w14:paraId="004FEDEE" w14:textId="77777777" w:rsidR="007C593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Test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ability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add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switch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between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multiple cities.</w:t>
            </w:r>
          </w:p>
          <w:p w14:paraId="156763FC" w14:textId="77777777" w:rsidR="007C593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176"/>
                <w:tab w:val="left" w:pos="1177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Verify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all settings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configurations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are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saved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retrieved correctly.</w:t>
            </w:r>
          </w:p>
          <w:p w14:paraId="3A736795" w14:textId="77777777" w:rsidR="007C593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176"/>
                <w:tab w:val="left" w:pos="1177"/>
              </w:tabs>
              <w:spacing w:before="156"/>
              <w:rPr>
                <w:sz w:val="24"/>
              </w:rPr>
            </w:pPr>
            <w:r>
              <w:rPr>
                <w:color w:val="12343A"/>
                <w:sz w:val="24"/>
              </w:rPr>
              <w:t>Ensure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correct weather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icons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displayed for different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conditions.</w:t>
            </w:r>
          </w:p>
          <w:p w14:paraId="78598757" w14:textId="77777777" w:rsidR="007C593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176"/>
                <w:tab w:val="left" w:pos="1177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Validate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 breakdown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time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slices.</w:t>
            </w:r>
          </w:p>
          <w:p w14:paraId="1DA9FA36" w14:textId="77777777" w:rsidR="007C593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Check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accuracy of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temperature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graph.</w:t>
            </w:r>
          </w:p>
          <w:p w14:paraId="1CF0A8C9" w14:textId="77777777" w:rsidR="007C593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176"/>
                <w:tab w:val="left" w:pos="1177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Verify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future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dates.</w:t>
            </w:r>
          </w:p>
        </w:tc>
      </w:tr>
      <w:tr w:rsidR="007C5932" w14:paraId="581BC9B4" w14:textId="77777777">
        <w:trPr>
          <w:trHeight w:val="316"/>
        </w:trPr>
        <w:tc>
          <w:tcPr>
            <w:tcW w:w="1174" w:type="dxa"/>
            <w:tcBorders>
              <w:top w:val="nil"/>
            </w:tcBorders>
          </w:tcPr>
          <w:p w14:paraId="128B23AA" w14:textId="77777777" w:rsidR="007C5932" w:rsidRDefault="00000000">
            <w:pPr>
              <w:pStyle w:val="TableParagraph"/>
              <w:spacing w:line="275" w:lineRule="exact"/>
              <w:ind w:left="91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752" w:type="dxa"/>
            <w:tcBorders>
              <w:bottom w:val="double" w:sz="0" w:space="0" w:color="E4E7EB"/>
            </w:tcBorders>
            <w:shd w:val="clear" w:color="auto" w:fill="FBFBF8"/>
          </w:tcPr>
          <w:p w14:paraId="7EE3ECB2" w14:textId="77777777" w:rsidR="007C5932" w:rsidRDefault="00000000">
            <w:pPr>
              <w:pStyle w:val="TableParagraph"/>
              <w:spacing w:line="275" w:lineRule="exact"/>
              <w:ind w:left="2" w:right="-15"/>
              <w:rPr>
                <w:sz w:val="24"/>
              </w:rPr>
            </w:pPr>
            <w:r>
              <w:rPr>
                <w:color w:val="12343A"/>
                <w:sz w:val="24"/>
              </w:rPr>
              <w:t>Test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error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messages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widget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layout.</w:t>
            </w:r>
          </w:p>
        </w:tc>
        <w:tc>
          <w:tcPr>
            <w:tcW w:w="4920" w:type="dxa"/>
            <w:gridSpan w:val="2"/>
            <w:tcBorders>
              <w:top w:val="nil"/>
            </w:tcBorders>
          </w:tcPr>
          <w:p w14:paraId="08FC74DC" w14:textId="77777777" w:rsidR="007C5932" w:rsidRDefault="007C5932">
            <w:pPr>
              <w:pStyle w:val="TableParagraph"/>
              <w:rPr>
                <w:sz w:val="24"/>
              </w:rPr>
            </w:pPr>
          </w:p>
        </w:tc>
      </w:tr>
    </w:tbl>
    <w:p w14:paraId="3D15D78E" w14:textId="62585D47" w:rsidR="007C5932" w:rsidRDefault="00652577">
      <w:pPr>
        <w:pStyle w:val="BodyText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6EDD7481" wp14:editId="125858EE">
                <wp:simplePos x="0" y="0"/>
                <wp:positionH relativeFrom="page">
                  <wp:posOffset>915670</wp:posOffset>
                </wp:positionH>
                <wp:positionV relativeFrom="paragraph">
                  <wp:posOffset>68580</wp:posOffset>
                </wp:positionV>
                <wp:extent cx="1344295" cy="178435"/>
                <wp:effectExtent l="0" t="0" r="0" b="0"/>
                <wp:wrapTopAndBottom/>
                <wp:docPr id="473192841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17843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13BAD" w14:textId="77777777" w:rsidR="007C5932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Expected</w:t>
                            </w:r>
                            <w:r>
                              <w:rPr>
                                <w:b/>
                                <w:color w:val="12343A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2343A"/>
                                <w:sz w:val="24"/>
                              </w:rPr>
                              <w:t>Outcomes: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D7481" id="Text Box 198" o:spid="_x0000_s1050" type="#_x0000_t202" style="position:absolute;margin-left:72.1pt;margin-top:5.4pt;width:105.85pt;height:14.05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" fillcolor="#fbfbf8" strokecolor="#e4e7eb" strokeweight=".24pt">
                <v:textbox inset="0,0,0,0">
                  <w:txbxContent>
                    <w:p w14:paraId="79813BAD" w14:textId="77777777" w:rsidR="007C5932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12343A"/>
                          <w:sz w:val="24"/>
                        </w:rPr>
                        <w:t>Expected</w:t>
                      </w:r>
                      <w:r>
                        <w:rPr>
                          <w:b/>
                          <w:color w:val="12343A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2343A"/>
                          <w:sz w:val="24"/>
                        </w:rPr>
                        <w:t>Outcomes: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FB4246" w14:textId="77777777" w:rsidR="007C5932" w:rsidRDefault="007C5932">
      <w:pPr>
        <w:pStyle w:val="BodyText"/>
        <w:spacing w:before="7"/>
        <w:rPr>
          <w:sz w:val="18"/>
        </w:rPr>
      </w:pPr>
    </w:p>
    <w:tbl>
      <w:tblPr>
        <w:tblW w:w="0" w:type="auto"/>
        <w:tblInd w:w="11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5706"/>
        <w:gridCol w:w="2965"/>
      </w:tblGrid>
      <w:tr w:rsidR="007C5932" w14:paraId="5CE21D9E" w14:textId="77777777">
        <w:trPr>
          <w:trHeight w:val="282"/>
        </w:trPr>
        <w:tc>
          <w:tcPr>
            <w:tcW w:w="1174" w:type="dxa"/>
            <w:tcBorders>
              <w:bottom w:val="nil"/>
            </w:tcBorders>
          </w:tcPr>
          <w:p w14:paraId="072A2930" w14:textId="77777777" w:rsidR="007C5932" w:rsidRDefault="00000000">
            <w:pPr>
              <w:pStyle w:val="TableParagraph"/>
              <w:spacing w:before="1" w:line="262" w:lineRule="exact"/>
              <w:ind w:left="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706" w:type="dxa"/>
            <w:tcBorders>
              <w:top w:val="single" w:sz="4" w:space="0" w:color="E4E7EB"/>
            </w:tcBorders>
            <w:shd w:val="clear" w:color="auto" w:fill="FBFBF8"/>
          </w:tcPr>
          <w:p w14:paraId="777ABAED" w14:textId="77777777" w:rsidR="007C5932" w:rsidRDefault="00000000">
            <w:pPr>
              <w:pStyle w:val="TableParagraph"/>
              <w:spacing w:before="1" w:line="262" w:lineRule="exact"/>
              <w:ind w:left="2" w:right="-15"/>
              <w:rPr>
                <w:sz w:val="24"/>
              </w:rPr>
            </w:pP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widget is successfully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added 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dashboard.</w:t>
            </w:r>
          </w:p>
        </w:tc>
        <w:tc>
          <w:tcPr>
            <w:tcW w:w="2965" w:type="dxa"/>
            <w:tcBorders>
              <w:bottom w:val="nil"/>
            </w:tcBorders>
          </w:tcPr>
          <w:p w14:paraId="3A62018C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</w:tbl>
    <w:p w14:paraId="6997145B" w14:textId="77777777" w:rsidR="007C5932" w:rsidRDefault="007C5932">
      <w:pPr>
        <w:rPr>
          <w:sz w:val="20"/>
        </w:rPr>
        <w:sectPr w:rsidR="007C5932" w:rsidSect="00311ADF">
          <w:pgSz w:w="12240" w:h="15840"/>
          <w:pgMar w:top="144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tbl>
      <w:tblPr>
        <w:tblW w:w="0" w:type="auto"/>
        <w:tblInd w:w="11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6885"/>
        <w:gridCol w:w="1786"/>
      </w:tblGrid>
      <w:tr w:rsidR="007C5932" w14:paraId="181D689C" w14:textId="77777777">
        <w:trPr>
          <w:trHeight w:val="3470"/>
        </w:trPr>
        <w:tc>
          <w:tcPr>
            <w:tcW w:w="9845" w:type="dxa"/>
            <w:gridSpan w:val="3"/>
            <w:tcBorders>
              <w:top w:val="nil"/>
              <w:bottom w:val="nil"/>
            </w:tcBorders>
          </w:tcPr>
          <w:p w14:paraId="63F4DEB8" w14:textId="77777777" w:rsidR="007C593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76"/>
                <w:tab w:val="left" w:pos="1177"/>
              </w:tabs>
              <w:spacing w:before="4"/>
              <w:rPr>
                <w:sz w:val="24"/>
              </w:rPr>
            </w:pPr>
            <w:r>
              <w:rPr>
                <w:color w:val="12343A"/>
                <w:sz w:val="24"/>
              </w:rPr>
              <w:lastRenderedPageBreak/>
              <w:t>Accurate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 is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displayed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selected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city.</w:t>
            </w:r>
          </w:p>
          <w:p w14:paraId="441115C1" w14:textId="77777777" w:rsidR="007C593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76"/>
                <w:tab w:val="left" w:pos="1177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Temperature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shown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both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Fahrenheit 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Celsius.</w:t>
            </w:r>
          </w:p>
          <w:p w14:paraId="5E7C6FF1" w14:textId="77777777" w:rsidR="007C593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Multiple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cities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can 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added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switched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between.</w:t>
            </w:r>
          </w:p>
          <w:p w14:paraId="66DF60CB" w14:textId="77777777" w:rsidR="007C593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76"/>
                <w:tab w:val="left" w:pos="1177"/>
              </w:tabs>
              <w:spacing w:before="156"/>
              <w:rPr>
                <w:sz w:val="24"/>
              </w:rPr>
            </w:pPr>
            <w:r>
              <w:rPr>
                <w:color w:val="12343A"/>
                <w:sz w:val="24"/>
              </w:rPr>
              <w:t>Settings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configurations are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saved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retrieved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accurately.</w:t>
            </w:r>
          </w:p>
          <w:p w14:paraId="22912955" w14:textId="77777777" w:rsidR="007C593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Correct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icons are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displayed.</w:t>
            </w:r>
          </w:p>
          <w:p w14:paraId="35EB76B3" w14:textId="77777777" w:rsidR="007C593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76"/>
                <w:tab w:val="left" w:pos="1177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Forecast breakdown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by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time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slices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accurate.</w:t>
            </w:r>
          </w:p>
          <w:p w14:paraId="25357C2F" w14:textId="77777777" w:rsidR="007C593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76"/>
                <w:tab w:val="left" w:pos="1177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Temperature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graph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displayed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correctly.</w:t>
            </w:r>
          </w:p>
          <w:p w14:paraId="0FE9D1AC" w14:textId="77777777" w:rsidR="007C593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76"/>
                <w:tab w:val="left" w:pos="1177"/>
              </w:tabs>
              <w:spacing w:before="156"/>
              <w:rPr>
                <w:sz w:val="24"/>
              </w:rPr>
            </w:pPr>
            <w:r>
              <w:rPr>
                <w:color w:val="12343A"/>
                <w:sz w:val="24"/>
              </w:rPr>
              <w:t>Future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forecasts are accurate.</w:t>
            </w:r>
          </w:p>
        </w:tc>
      </w:tr>
      <w:tr w:rsidR="007C5932" w14:paraId="2054D9A7" w14:textId="77777777">
        <w:trPr>
          <w:trHeight w:val="297"/>
        </w:trPr>
        <w:tc>
          <w:tcPr>
            <w:tcW w:w="1174" w:type="dxa"/>
            <w:tcBorders>
              <w:top w:val="nil"/>
            </w:tcBorders>
          </w:tcPr>
          <w:p w14:paraId="3B42FA32" w14:textId="77777777" w:rsidR="007C5932" w:rsidRDefault="00000000">
            <w:pPr>
              <w:pStyle w:val="TableParagraph"/>
              <w:spacing w:line="276" w:lineRule="exact"/>
              <w:ind w:left="91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885" w:type="dxa"/>
            <w:tcBorders>
              <w:bottom w:val="double" w:sz="0" w:space="0" w:color="E4E7EB"/>
            </w:tcBorders>
            <w:shd w:val="clear" w:color="auto" w:fill="FBFBF8"/>
          </w:tcPr>
          <w:p w14:paraId="13851B9F" w14:textId="77777777" w:rsidR="007C5932" w:rsidRDefault="00000000">
            <w:pPr>
              <w:pStyle w:val="TableParagraph"/>
              <w:spacing w:line="276" w:lineRule="exact"/>
              <w:ind w:left="2" w:right="-15"/>
              <w:rPr>
                <w:sz w:val="24"/>
              </w:rPr>
            </w:pPr>
            <w:r>
              <w:rPr>
                <w:color w:val="12343A"/>
                <w:sz w:val="24"/>
              </w:rPr>
              <w:t>Error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messages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are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informative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widget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layout</w:t>
            </w:r>
            <w:r>
              <w:rPr>
                <w:color w:val="12343A"/>
                <w:spacing w:val="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is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visually appealing.</w:t>
            </w:r>
          </w:p>
        </w:tc>
        <w:tc>
          <w:tcPr>
            <w:tcW w:w="1786" w:type="dxa"/>
            <w:tcBorders>
              <w:top w:val="nil"/>
            </w:tcBorders>
          </w:tcPr>
          <w:p w14:paraId="748152DD" w14:textId="77777777" w:rsidR="007C5932" w:rsidRDefault="007C5932">
            <w:pPr>
              <w:pStyle w:val="TableParagraph"/>
            </w:pPr>
          </w:p>
        </w:tc>
      </w:tr>
    </w:tbl>
    <w:p w14:paraId="722EAEC3" w14:textId="64BFA47A" w:rsidR="007C5932" w:rsidRDefault="0065257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40CB6416" wp14:editId="654A0C1D">
                <wp:simplePos x="0" y="0"/>
                <wp:positionH relativeFrom="page">
                  <wp:posOffset>1371600</wp:posOffset>
                </wp:positionH>
                <wp:positionV relativeFrom="page">
                  <wp:posOffset>914400</wp:posOffset>
                </wp:positionV>
                <wp:extent cx="3634105" cy="184785"/>
                <wp:effectExtent l="0" t="0" r="0" b="0"/>
                <wp:wrapNone/>
                <wp:docPr id="388144443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4105" cy="184785"/>
                          <a:chOff x="2160" y="1440"/>
                          <a:chExt cx="5723" cy="291"/>
                        </a:xfrm>
                      </wpg:grpSpPr>
                      <wps:wsp>
                        <wps:cNvPr id="26838911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165" y="1444"/>
                            <a:ext cx="5713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258297" name="AutoShape 201"/>
                        <wps:cNvSpPr>
                          <a:spLocks/>
                        </wps:cNvSpPr>
                        <wps:spPr bwMode="auto">
                          <a:xfrm>
                            <a:off x="2160" y="1440"/>
                            <a:ext cx="5723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723"/>
                              <a:gd name="T2" fmla="+- 0 1440 1440"/>
                              <a:gd name="T3" fmla="*/ 1440 h 291"/>
                              <a:gd name="T4" fmla="+- 0 2160 2160"/>
                              <a:gd name="T5" fmla="*/ T4 w 5723"/>
                              <a:gd name="T6" fmla="+- 0 1440 1440"/>
                              <a:gd name="T7" fmla="*/ 1440 h 291"/>
                              <a:gd name="T8" fmla="+- 0 2160 2160"/>
                              <a:gd name="T9" fmla="*/ T8 w 5723"/>
                              <a:gd name="T10" fmla="+- 0 1445 1440"/>
                              <a:gd name="T11" fmla="*/ 1445 h 291"/>
                              <a:gd name="T12" fmla="+- 0 2160 2160"/>
                              <a:gd name="T13" fmla="*/ T12 w 5723"/>
                              <a:gd name="T14" fmla="+- 0 1445 1440"/>
                              <a:gd name="T15" fmla="*/ 1445 h 291"/>
                              <a:gd name="T16" fmla="+- 0 2160 2160"/>
                              <a:gd name="T17" fmla="*/ T16 w 5723"/>
                              <a:gd name="T18" fmla="+- 0 1726 1440"/>
                              <a:gd name="T19" fmla="*/ 1726 h 291"/>
                              <a:gd name="T20" fmla="+- 0 2160 2160"/>
                              <a:gd name="T21" fmla="*/ T20 w 5723"/>
                              <a:gd name="T22" fmla="+- 0 1731 1440"/>
                              <a:gd name="T23" fmla="*/ 1731 h 291"/>
                              <a:gd name="T24" fmla="+- 0 2165 2160"/>
                              <a:gd name="T25" fmla="*/ T24 w 5723"/>
                              <a:gd name="T26" fmla="+- 0 1731 1440"/>
                              <a:gd name="T27" fmla="*/ 1731 h 291"/>
                              <a:gd name="T28" fmla="+- 0 2165 2160"/>
                              <a:gd name="T29" fmla="*/ T28 w 5723"/>
                              <a:gd name="T30" fmla="+- 0 1726 1440"/>
                              <a:gd name="T31" fmla="*/ 1726 h 291"/>
                              <a:gd name="T32" fmla="+- 0 2165 2160"/>
                              <a:gd name="T33" fmla="*/ T32 w 5723"/>
                              <a:gd name="T34" fmla="+- 0 1445 1440"/>
                              <a:gd name="T35" fmla="*/ 1445 h 291"/>
                              <a:gd name="T36" fmla="+- 0 2165 2160"/>
                              <a:gd name="T37" fmla="*/ T36 w 5723"/>
                              <a:gd name="T38" fmla="+- 0 1445 1440"/>
                              <a:gd name="T39" fmla="*/ 1445 h 291"/>
                              <a:gd name="T40" fmla="+- 0 2165 2160"/>
                              <a:gd name="T41" fmla="*/ T40 w 5723"/>
                              <a:gd name="T42" fmla="+- 0 1440 1440"/>
                              <a:gd name="T43" fmla="*/ 1440 h 291"/>
                              <a:gd name="T44" fmla="+- 0 7878 2160"/>
                              <a:gd name="T45" fmla="*/ T44 w 5723"/>
                              <a:gd name="T46" fmla="+- 0 1726 1440"/>
                              <a:gd name="T47" fmla="*/ 1726 h 291"/>
                              <a:gd name="T48" fmla="+- 0 2165 2160"/>
                              <a:gd name="T49" fmla="*/ T48 w 5723"/>
                              <a:gd name="T50" fmla="+- 0 1726 1440"/>
                              <a:gd name="T51" fmla="*/ 1726 h 291"/>
                              <a:gd name="T52" fmla="+- 0 2165 2160"/>
                              <a:gd name="T53" fmla="*/ T52 w 5723"/>
                              <a:gd name="T54" fmla="+- 0 1731 1440"/>
                              <a:gd name="T55" fmla="*/ 1731 h 291"/>
                              <a:gd name="T56" fmla="+- 0 7878 2160"/>
                              <a:gd name="T57" fmla="*/ T56 w 5723"/>
                              <a:gd name="T58" fmla="+- 0 1731 1440"/>
                              <a:gd name="T59" fmla="*/ 1731 h 291"/>
                              <a:gd name="T60" fmla="+- 0 7878 2160"/>
                              <a:gd name="T61" fmla="*/ T60 w 5723"/>
                              <a:gd name="T62" fmla="+- 0 1726 1440"/>
                              <a:gd name="T63" fmla="*/ 1726 h 291"/>
                              <a:gd name="T64" fmla="+- 0 7878 2160"/>
                              <a:gd name="T65" fmla="*/ T64 w 5723"/>
                              <a:gd name="T66" fmla="+- 0 1440 1440"/>
                              <a:gd name="T67" fmla="*/ 1440 h 291"/>
                              <a:gd name="T68" fmla="+- 0 2165 2160"/>
                              <a:gd name="T69" fmla="*/ T68 w 5723"/>
                              <a:gd name="T70" fmla="+- 0 1440 1440"/>
                              <a:gd name="T71" fmla="*/ 1440 h 291"/>
                              <a:gd name="T72" fmla="+- 0 2165 2160"/>
                              <a:gd name="T73" fmla="*/ T72 w 5723"/>
                              <a:gd name="T74" fmla="+- 0 1445 1440"/>
                              <a:gd name="T75" fmla="*/ 1445 h 291"/>
                              <a:gd name="T76" fmla="+- 0 7878 2160"/>
                              <a:gd name="T77" fmla="*/ T76 w 5723"/>
                              <a:gd name="T78" fmla="+- 0 1445 1440"/>
                              <a:gd name="T79" fmla="*/ 1445 h 291"/>
                              <a:gd name="T80" fmla="+- 0 7878 2160"/>
                              <a:gd name="T81" fmla="*/ T80 w 5723"/>
                              <a:gd name="T82" fmla="+- 0 1440 1440"/>
                              <a:gd name="T83" fmla="*/ 1440 h 291"/>
                              <a:gd name="T84" fmla="+- 0 7883 2160"/>
                              <a:gd name="T85" fmla="*/ T84 w 5723"/>
                              <a:gd name="T86" fmla="+- 0 1440 1440"/>
                              <a:gd name="T87" fmla="*/ 1440 h 291"/>
                              <a:gd name="T88" fmla="+- 0 7878 2160"/>
                              <a:gd name="T89" fmla="*/ T88 w 5723"/>
                              <a:gd name="T90" fmla="+- 0 1440 1440"/>
                              <a:gd name="T91" fmla="*/ 1440 h 291"/>
                              <a:gd name="T92" fmla="+- 0 7878 2160"/>
                              <a:gd name="T93" fmla="*/ T92 w 5723"/>
                              <a:gd name="T94" fmla="+- 0 1445 1440"/>
                              <a:gd name="T95" fmla="*/ 1445 h 291"/>
                              <a:gd name="T96" fmla="+- 0 7878 2160"/>
                              <a:gd name="T97" fmla="*/ T96 w 5723"/>
                              <a:gd name="T98" fmla="+- 0 1445 1440"/>
                              <a:gd name="T99" fmla="*/ 1445 h 291"/>
                              <a:gd name="T100" fmla="+- 0 7878 2160"/>
                              <a:gd name="T101" fmla="*/ T100 w 5723"/>
                              <a:gd name="T102" fmla="+- 0 1726 1440"/>
                              <a:gd name="T103" fmla="*/ 1726 h 291"/>
                              <a:gd name="T104" fmla="+- 0 7878 2160"/>
                              <a:gd name="T105" fmla="*/ T104 w 5723"/>
                              <a:gd name="T106" fmla="+- 0 1731 1440"/>
                              <a:gd name="T107" fmla="*/ 1731 h 291"/>
                              <a:gd name="T108" fmla="+- 0 7883 2160"/>
                              <a:gd name="T109" fmla="*/ T108 w 5723"/>
                              <a:gd name="T110" fmla="+- 0 1731 1440"/>
                              <a:gd name="T111" fmla="*/ 1731 h 291"/>
                              <a:gd name="T112" fmla="+- 0 7883 2160"/>
                              <a:gd name="T113" fmla="*/ T112 w 5723"/>
                              <a:gd name="T114" fmla="+- 0 1726 1440"/>
                              <a:gd name="T115" fmla="*/ 1726 h 291"/>
                              <a:gd name="T116" fmla="+- 0 7883 2160"/>
                              <a:gd name="T117" fmla="*/ T116 w 5723"/>
                              <a:gd name="T118" fmla="+- 0 1445 1440"/>
                              <a:gd name="T119" fmla="*/ 1445 h 291"/>
                              <a:gd name="T120" fmla="+- 0 7883 2160"/>
                              <a:gd name="T121" fmla="*/ T120 w 5723"/>
                              <a:gd name="T122" fmla="+- 0 1445 1440"/>
                              <a:gd name="T123" fmla="*/ 1445 h 291"/>
                              <a:gd name="T124" fmla="+- 0 7883 2160"/>
                              <a:gd name="T125" fmla="*/ T124 w 5723"/>
                              <a:gd name="T126" fmla="+- 0 1440 1440"/>
                              <a:gd name="T127" fmla="*/ 144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723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718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5718" y="291"/>
                                </a:lnTo>
                                <a:lnTo>
                                  <a:pt x="5718" y="286"/>
                                </a:lnTo>
                                <a:close/>
                                <a:moveTo>
                                  <a:pt x="5718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718" y="5"/>
                                </a:lnTo>
                                <a:lnTo>
                                  <a:pt x="5718" y="0"/>
                                </a:lnTo>
                                <a:close/>
                                <a:moveTo>
                                  <a:pt x="5723" y="0"/>
                                </a:moveTo>
                                <a:lnTo>
                                  <a:pt x="5718" y="0"/>
                                </a:lnTo>
                                <a:lnTo>
                                  <a:pt x="5718" y="5"/>
                                </a:lnTo>
                                <a:lnTo>
                                  <a:pt x="5718" y="286"/>
                                </a:lnTo>
                                <a:lnTo>
                                  <a:pt x="5718" y="291"/>
                                </a:lnTo>
                                <a:lnTo>
                                  <a:pt x="5723" y="291"/>
                                </a:lnTo>
                                <a:lnTo>
                                  <a:pt x="5723" y="286"/>
                                </a:lnTo>
                                <a:lnTo>
                                  <a:pt x="5723" y="5"/>
                                </a:lnTo>
                                <a:lnTo>
                                  <a:pt x="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941B3" id="Group 199" o:spid="_x0000_s1026" style="position:absolute;margin-left:108pt;margin-top:1in;width:286.15pt;height:14.55pt;z-index:-251649536;mso-position-horizontal-relative:page;mso-position-vertical-relative:page" coordorigin="2160,1440" coordsize="5723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">
                <v:rect id="Rectangle 200" o:spid="_x0000_s1027" style="position:absolute;left:2165;top:1444;width:5713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" fillcolor="#fbfbf8" stroked="f"/>
                <v:shape id="AutoShape 201" o:spid="_x0000_s1028" style="position:absolute;left:2160;top:1440;width:5723;height:291;visibility:visible;mso-wrap-style:square;v-text-anchor:top" coordsize="572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" path="m5,l,,,5,,286r,5l5,291r,-5l5,5,5,xm5718,286l5,286r,5l5718,291r,-5xm5718,l5,r,5l5718,5r,-5xm5723,r-5,l5718,5r,281l5718,291r5,l5723,286r,-281l5723,xe" fillcolor="#e4e7eb" stroked="f">
                  <v:path arrowok="t" o:connecttype="custom" o:connectlocs="5,1440;0,1440;0,1445;0,1445;0,1726;0,1731;5,1731;5,1726;5,1445;5,1445;5,1440;5718,1726;5,1726;5,1731;5718,1731;5718,1726;5718,1440;5,1440;5,1445;5718,1445;5718,1440;5723,1440;5718,1440;5718,1445;5718,1445;5718,1726;5718,1731;5723,1731;5723,1726;5723,1445;5723,1445;5723,1440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55CB7722" wp14:editId="38C20AE6">
                <wp:simplePos x="0" y="0"/>
                <wp:positionH relativeFrom="page">
                  <wp:posOffset>1371600</wp:posOffset>
                </wp:positionH>
                <wp:positionV relativeFrom="page">
                  <wp:posOffset>1189990</wp:posOffset>
                </wp:positionV>
                <wp:extent cx="3300095" cy="184785"/>
                <wp:effectExtent l="0" t="0" r="0" b="0"/>
                <wp:wrapNone/>
                <wp:docPr id="183078810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0095" cy="184785"/>
                          <a:chOff x="2160" y="1875"/>
                          <a:chExt cx="5197" cy="291"/>
                        </a:xfrm>
                      </wpg:grpSpPr>
                      <wps:wsp>
                        <wps:cNvPr id="13903545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165" y="1879"/>
                            <a:ext cx="5188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653457" name="AutoShape 204"/>
                        <wps:cNvSpPr>
                          <a:spLocks/>
                        </wps:cNvSpPr>
                        <wps:spPr bwMode="auto">
                          <a:xfrm>
                            <a:off x="2160" y="1874"/>
                            <a:ext cx="5197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5197"/>
                              <a:gd name="T2" fmla="+- 0 1875 1875"/>
                              <a:gd name="T3" fmla="*/ 1875 h 291"/>
                              <a:gd name="T4" fmla="+- 0 2160 2160"/>
                              <a:gd name="T5" fmla="*/ T4 w 5197"/>
                              <a:gd name="T6" fmla="+- 0 1875 1875"/>
                              <a:gd name="T7" fmla="*/ 1875 h 291"/>
                              <a:gd name="T8" fmla="+- 0 2160 2160"/>
                              <a:gd name="T9" fmla="*/ T8 w 5197"/>
                              <a:gd name="T10" fmla="+- 0 1880 1875"/>
                              <a:gd name="T11" fmla="*/ 1880 h 291"/>
                              <a:gd name="T12" fmla="+- 0 2160 2160"/>
                              <a:gd name="T13" fmla="*/ T12 w 5197"/>
                              <a:gd name="T14" fmla="+- 0 2160 1875"/>
                              <a:gd name="T15" fmla="*/ 2160 h 291"/>
                              <a:gd name="T16" fmla="+- 0 2160 2160"/>
                              <a:gd name="T17" fmla="*/ T16 w 5197"/>
                              <a:gd name="T18" fmla="+- 0 2165 1875"/>
                              <a:gd name="T19" fmla="*/ 2165 h 291"/>
                              <a:gd name="T20" fmla="+- 0 2165 2160"/>
                              <a:gd name="T21" fmla="*/ T20 w 5197"/>
                              <a:gd name="T22" fmla="+- 0 2165 1875"/>
                              <a:gd name="T23" fmla="*/ 2165 h 291"/>
                              <a:gd name="T24" fmla="+- 0 2165 2160"/>
                              <a:gd name="T25" fmla="*/ T24 w 5197"/>
                              <a:gd name="T26" fmla="+- 0 2160 1875"/>
                              <a:gd name="T27" fmla="*/ 2160 h 291"/>
                              <a:gd name="T28" fmla="+- 0 2165 2160"/>
                              <a:gd name="T29" fmla="*/ T28 w 5197"/>
                              <a:gd name="T30" fmla="+- 0 1880 1875"/>
                              <a:gd name="T31" fmla="*/ 1880 h 291"/>
                              <a:gd name="T32" fmla="+- 0 2165 2160"/>
                              <a:gd name="T33" fmla="*/ T32 w 5197"/>
                              <a:gd name="T34" fmla="+- 0 1875 1875"/>
                              <a:gd name="T35" fmla="*/ 1875 h 291"/>
                              <a:gd name="T36" fmla="+- 0 7357 2160"/>
                              <a:gd name="T37" fmla="*/ T36 w 5197"/>
                              <a:gd name="T38" fmla="+- 0 1875 1875"/>
                              <a:gd name="T39" fmla="*/ 1875 h 291"/>
                              <a:gd name="T40" fmla="+- 0 7353 2160"/>
                              <a:gd name="T41" fmla="*/ T40 w 5197"/>
                              <a:gd name="T42" fmla="+- 0 1875 1875"/>
                              <a:gd name="T43" fmla="*/ 1875 h 291"/>
                              <a:gd name="T44" fmla="+- 0 2165 2160"/>
                              <a:gd name="T45" fmla="*/ T44 w 5197"/>
                              <a:gd name="T46" fmla="+- 0 1875 1875"/>
                              <a:gd name="T47" fmla="*/ 1875 h 291"/>
                              <a:gd name="T48" fmla="+- 0 2165 2160"/>
                              <a:gd name="T49" fmla="*/ T48 w 5197"/>
                              <a:gd name="T50" fmla="+- 0 1880 1875"/>
                              <a:gd name="T51" fmla="*/ 1880 h 291"/>
                              <a:gd name="T52" fmla="+- 0 7353 2160"/>
                              <a:gd name="T53" fmla="*/ T52 w 5197"/>
                              <a:gd name="T54" fmla="+- 0 1880 1875"/>
                              <a:gd name="T55" fmla="*/ 1880 h 291"/>
                              <a:gd name="T56" fmla="+- 0 7353 2160"/>
                              <a:gd name="T57" fmla="*/ T56 w 5197"/>
                              <a:gd name="T58" fmla="+- 0 2160 1875"/>
                              <a:gd name="T59" fmla="*/ 2160 h 291"/>
                              <a:gd name="T60" fmla="+- 0 2165 2160"/>
                              <a:gd name="T61" fmla="*/ T60 w 5197"/>
                              <a:gd name="T62" fmla="+- 0 2160 1875"/>
                              <a:gd name="T63" fmla="*/ 2160 h 291"/>
                              <a:gd name="T64" fmla="+- 0 2165 2160"/>
                              <a:gd name="T65" fmla="*/ T64 w 5197"/>
                              <a:gd name="T66" fmla="+- 0 2165 1875"/>
                              <a:gd name="T67" fmla="*/ 2165 h 291"/>
                              <a:gd name="T68" fmla="+- 0 7353 2160"/>
                              <a:gd name="T69" fmla="*/ T68 w 5197"/>
                              <a:gd name="T70" fmla="+- 0 2165 1875"/>
                              <a:gd name="T71" fmla="*/ 2165 h 291"/>
                              <a:gd name="T72" fmla="+- 0 7357 2160"/>
                              <a:gd name="T73" fmla="*/ T72 w 5197"/>
                              <a:gd name="T74" fmla="+- 0 2165 1875"/>
                              <a:gd name="T75" fmla="*/ 2165 h 291"/>
                              <a:gd name="T76" fmla="+- 0 7357 2160"/>
                              <a:gd name="T77" fmla="*/ T76 w 5197"/>
                              <a:gd name="T78" fmla="+- 0 2160 1875"/>
                              <a:gd name="T79" fmla="*/ 2160 h 291"/>
                              <a:gd name="T80" fmla="+- 0 7357 2160"/>
                              <a:gd name="T81" fmla="*/ T80 w 5197"/>
                              <a:gd name="T82" fmla="+- 0 1880 1875"/>
                              <a:gd name="T83" fmla="*/ 1880 h 291"/>
                              <a:gd name="T84" fmla="+- 0 7357 2160"/>
                              <a:gd name="T85" fmla="*/ T84 w 5197"/>
                              <a:gd name="T86" fmla="+- 0 1875 1875"/>
                              <a:gd name="T87" fmla="*/ 187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197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5197" y="0"/>
                                </a:moveTo>
                                <a:lnTo>
                                  <a:pt x="5193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5193" y="5"/>
                                </a:lnTo>
                                <a:lnTo>
                                  <a:pt x="5193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5193" y="290"/>
                                </a:lnTo>
                                <a:lnTo>
                                  <a:pt x="5197" y="290"/>
                                </a:lnTo>
                                <a:lnTo>
                                  <a:pt x="5197" y="285"/>
                                </a:lnTo>
                                <a:lnTo>
                                  <a:pt x="5197" y="5"/>
                                </a:lnTo>
                                <a:lnTo>
                                  <a:pt x="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5F67C" id="Group 202" o:spid="_x0000_s1026" style="position:absolute;margin-left:108pt;margin-top:93.7pt;width:259.85pt;height:14.55pt;z-index:-251648512;mso-position-horizontal-relative:page;mso-position-vertical-relative:page" coordorigin="2160,1875" coordsize="519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">
                <v:rect id="Rectangle 203" o:spid="_x0000_s1027" style="position:absolute;left:2165;top:1879;width:5188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" fillcolor="#fbfbf8" stroked="f"/>
                <v:shape id="AutoShape 204" o:spid="_x0000_s1028" style="position:absolute;left:2160;top:1874;width:5197;height:291;visibility:visible;mso-wrap-style:square;v-text-anchor:top" coordsize="519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" path="m5,l,,,5,,285r,5l5,290r,-5l5,5,5,xm5197,r-4,l5,r,5l5193,5r,280l5,285r,5l5193,290r4,l5197,285r,-280l5197,xe" fillcolor="#e4e7eb" stroked="f">
                  <v:path arrowok="t" o:connecttype="custom" o:connectlocs="5,1875;0,1875;0,1880;0,2160;0,2165;5,2165;5,2160;5,1880;5,1875;5197,1875;5193,1875;5,1875;5,1880;5193,1880;5193,2160;5,2160;5,2165;5193,2165;5197,2165;5197,2160;5197,1880;5197,1875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79A636B4" wp14:editId="14564986">
                <wp:simplePos x="0" y="0"/>
                <wp:positionH relativeFrom="page">
                  <wp:posOffset>1371600</wp:posOffset>
                </wp:positionH>
                <wp:positionV relativeFrom="page">
                  <wp:posOffset>1466215</wp:posOffset>
                </wp:positionV>
                <wp:extent cx="3146425" cy="184785"/>
                <wp:effectExtent l="0" t="0" r="0" b="0"/>
                <wp:wrapNone/>
                <wp:docPr id="1738224306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6425" cy="184785"/>
                          <a:chOff x="2160" y="2309"/>
                          <a:chExt cx="4955" cy="291"/>
                        </a:xfrm>
                      </wpg:grpSpPr>
                      <wps:wsp>
                        <wps:cNvPr id="31214524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65" y="2314"/>
                            <a:ext cx="4945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636737" name="AutoShape 207"/>
                        <wps:cNvSpPr>
                          <a:spLocks/>
                        </wps:cNvSpPr>
                        <wps:spPr bwMode="auto">
                          <a:xfrm>
                            <a:off x="2160" y="2309"/>
                            <a:ext cx="4955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4955"/>
                              <a:gd name="T2" fmla="+- 0 2595 2309"/>
                              <a:gd name="T3" fmla="*/ 2595 h 291"/>
                              <a:gd name="T4" fmla="+- 0 2160 2160"/>
                              <a:gd name="T5" fmla="*/ T4 w 4955"/>
                              <a:gd name="T6" fmla="+- 0 2595 2309"/>
                              <a:gd name="T7" fmla="*/ 2595 h 291"/>
                              <a:gd name="T8" fmla="+- 0 2160 2160"/>
                              <a:gd name="T9" fmla="*/ T8 w 4955"/>
                              <a:gd name="T10" fmla="+- 0 2600 2309"/>
                              <a:gd name="T11" fmla="*/ 2600 h 291"/>
                              <a:gd name="T12" fmla="+- 0 2165 2160"/>
                              <a:gd name="T13" fmla="*/ T12 w 4955"/>
                              <a:gd name="T14" fmla="+- 0 2600 2309"/>
                              <a:gd name="T15" fmla="*/ 2600 h 291"/>
                              <a:gd name="T16" fmla="+- 0 2165 2160"/>
                              <a:gd name="T17" fmla="*/ T16 w 4955"/>
                              <a:gd name="T18" fmla="+- 0 2595 2309"/>
                              <a:gd name="T19" fmla="*/ 2595 h 291"/>
                              <a:gd name="T20" fmla="+- 0 2165 2160"/>
                              <a:gd name="T21" fmla="*/ T20 w 4955"/>
                              <a:gd name="T22" fmla="+- 0 2309 2309"/>
                              <a:gd name="T23" fmla="*/ 2309 h 291"/>
                              <a:gd name="T24" fmla="+- 0 2160 2160"/>
                              <a:gd name="T25" fmla="*/ T24 w 4955"/>
                              <a:gd name="T26" fmla="+- 0 2309 2309"/>
                              <a:gd name="T27" fmla="*/ 2309 h 291"/>
                              <a:gd name="T28" fmla="+- 0 2160 2160"/>
                              <a:gd name="T29" fmla="*/ T28 w 4955"/>
                              <a:gd name="T30" fmla="+- 0 2314 2309"/>
                              <a:gd name="T31" fmla="*/ 2314 h 291"/>
                              <a:gd name="T32" fmla="+- 0 2160 2160"/>
                              <a:gd name="T33" fmla="*/ T32 w 4955"/>
                              <a:gd name="T34" fmla="+- 0 2595 2309"/>
                              <a:gd name="T35" fmla="*/ 2595 h 291"/>
                              <a:gd name="T36" fmla="+- 0 2165 2160"/>
                              <a:gd name="T37" fmla="*/ T36 w 4955"/>
                              <a:gd name="T38" fmla="+- 0 2595 2309"/>
                              <a:gd name="T39" fmla="*/ 2595 h 291"/>
                              <a:gd name="T40" fmla="+- 0 2165 2160"/>
                              <a:gd name="T41" fmla="*/ T40 w 4955"/>
                              <a:gd name="T42" fmla="+- 0 2314 2309"/>
                              <a:gd name="T43" fmla="*/ 2314 h 291"/>
                              <a:gd name="T44" fmla="+- 0 2165 2160"/>
                              <a:gd name="T45" fmla="*/ T44 w 4955"/>
                              <a:gd name="T46" fmla="+- 0 2309 2309"/>
                              <a:gd name="T47" fmla="*/ 2309 h 291"/>
                              <a:gd name="T48" fmla="+- 0 7115 2160"/>
                              <a:gd name="T49" fmla="*/ T48 w 4955"/>
                              <a:gd name="T50" fmla="+- 0 2595 2309"/>
                              <a:gd name="T51" fmla="*/ 2595 h 291"/>
                              <a:gd name="T52" fmla="+- 0 7110 2160"/>
                              <a:gd name="T53" fmla="*/ T52 w 4955"/>
                              <a:gd name="T54" fmla="+- 0 2595 2309"/>
                              <a:gd name="T55" fmla="*/ 2595 h 291"/>
                              <a:gd name="T56" fmla="+- 0 2165 2160"/>
                              <a:gd name="T57" fmla="*/ T56 w 4955"/>
                              <a:gd name="T58" fmla="+- 0 2595 2309"/>
                              <a:gd name="T59" fmla="*/ 2595 h 291"/>
                              <a:gd name="T60" fmla="+- 0 2165 2160"/>
                              <a:gd name="T61" fmla="*/ T60 w 4955"/>
                              <a:gd name="T62" fmla="+- 0 2600 2309"/>
                              <a:gd name="T63" fmla="*/ 2600 h 291"/>
                              <a:gd name="T64" fmla="+- 0 7110 2160"/>
                              <a:gd name="T65" fmla="*/ T64 w 4955"/>
                              <a:gd name="T66" fmla="+- 0 2600 2309"/>
                              <a:gd name="T67" fmla="*/ 2600 h 291"/>
                              <a:gd name="T68" fmla="+- 0 7115 2160"/>
                              <a:gd name="T69" fmla="*/ T68 w 4955"/>
                              <a:gd name="T70" fmla="+- 0 2600 2309"/>
                              <a:gd name="T71" fmla="*/ 2600 h 291"/>
                              <a:gd name="T72" fmla="+- 0 7115 2160"/>
                              <a:gd name="T73" fmla="*/ T72 w 4955"/>
                              <a:gd name="T74" fmla="+- 0 2595 2309"/>
                              <a:gd name="T75" fmla="*/ 2595 h 291"/>
                              <a:gd name="T76" fmla="+- 0 7115 2160"/>
                              <a:gd name="T77" fmla="*/ T76 w 4955"/>
                              <a:gd name="T78" fmla="+- 0 2309 2309"/>
                              <a:gd name="T79" fmla="*/ 2309 h 291"/>
                              <a:gd name="T80" fmla="+- 0 7110 2160"/>
                              <a:gd name="T81" fmla="*/ T80 w 4955"/>
                              <a:gd name="T82" fmla="+- 0 2309 2309"/>
                              <a:gd name="T83" fmla="*/ 2309 h 291"/>
                              <a:gd name="T84" fmla="+- 0 2165 2160"/>
                              <a:gd name="T85" fmla="*/ T84 w 4955"/>
                              <a:gd name="T86" fmla="+- 0 2309 2309"/>
                              <a:gd name="T87" fmla="*/ 2309 h 291"/>
                              <a:gd name="T88" fmla="+- 0 2165 2160"/>
                              <a:gd name="T89" fmla="*/ T88 w 4955"/>
                              <a:gd name="T90" fmla="+- 0 2314 2309"/>
                              <a:gd name="T91" fmla="*/ 2314 h 291"/>
                              <a:gd name="T92" fmla="+- 0 7110 2160"/>
                              <a:gd name="T93" fmla="*/ T92 w 4955"/>
                              <a:gd name="T94" fmla="+- 0 2314 2309"/>
                              <a:gd name="T95" fmla="*/ 2314 h 291"/>
                              <a:gd name="T96" fmla="+- 0 7110 2160"/>
                              <a:gd name="T97" fmla="*/ T96 w 4955"/>
                              <a:gd name="T98" fmla="+- 0 2595 2309"/>
                              <a:gd name="T99" fmla="*/ 2595 h 291"/>
                              <a:gd name="T100" fmla="+- 0 7115 2160"/>
                              <a:gd name="T101" fmla="*/ T100 w 4955"/>
                              <a:gd name="T102" fmla="+- 0 2595 2309"/>
                              <a:gd name="T103" fmla="*/ 2595 h 291"/>
                              <a:gd name="T104" fmla="+- 0 7115 2160"/>
                              <a:gd name="T105" fmla="*/ T104 w 4955"/>
                              <a:gd name="T106" fmla="+- 0 2314 2309"/>
                              <a:gd name="T107" fmla="*/ 2314 h 291"/>
                              <a:gd name="T108" fmla="+- 0 7115 2160"/>
                              <a:gd name="T109" fmla="*/ T108 w 4955"/>
                              <a:gd name="T110" fmla="+- 0 2309 2309"/>
                              <a:gd name="T111" fmla="*/ 230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955" h="291">
                                <a:moveTo>
                                  <a:pt x="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4955" y="286"/>
                                </a:moveTo>
                                <a:lnTo>
                                  <a:pt x="495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4950" y="291"/>
                                </a:lnTo>
                                <a:lnTo>
                                  <a:pt x="4955" y="291"/>
                                </a:lnTo>
                                <a:lnTo>
                                  <a:pt x="4955" y="286"/>
                                </a:lnTo>
                                <a:close/>
                                <a:moveTo>
                                  <a:pt x="4955" y="0"/>
                                </a:moveTo>
                                <a:lnTo>
                                  <a:pt x="4950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4950" y="5"/>
                                </a:lnTo>
                                <a:lnTo>
                                  <a:pt x="4950" y="286"/>
                                </a:lnTo>
                                <a:lnTo>
                                  <a:pt x="4955" y="286"/>
                                </a:lnTo>
                                <a:lnTo>
                                  <a:pt x="4955" y="5"/>
                                </a:lnTo>
                                <a:lnTo>
                                  <a:pt x="4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ECA66" id="Group 205" o:spid="_x0000_s1026" style="position:absolute;margin-left:108pt;margin-top:115.45pt;width:247.75pt;height:14.55pt;z-index:-251647488;mso-position-horizontal-relative:page;mso-position-vertical-relative:page" coordorigin="2160,2309" coordsize="495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">
                <v:rect id="Rectangle 206" o:spid="_x0000_s1027" style="position:absolute;left:2165;top:2314;width:494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" fillcolor="#fbfbf8" stroked="f"/>
                <v:shape id="AutoShape 207" o:spid="_x0000_s1028" style="position:absolute;left:2160;top:2309;width:4955;height:291;visibility:visible;mso-wrap-style:square;v-text-anchor:top" coordsize="495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" path="m5,286r-5,l,291r5,l5,286xm5,l,,,5,,286r5,l5,5,5,xm4955,286r-5,l5,286r,5l4950,291r5,l4955,286xm4955,r-5,l5,r,5l4950,5r,281l4955,286r,-281l4955,xe" fillcolor="#e4e7eb" stroked="f">
                  <v:path arrowok="t" o:connecttype="custom" o:connectlocs="5,2595;0,2595;0,2600;5,2600;5,2595;5,2309;0,2309;0,2314;0,2595;5,2595;5,2314;5,2309;4955,2595;4950,2595;5,2595;5,2600;4950,2600;4955,2600;4955,2595;4955,2309;4950,2309;5,2309;5,2314;4950,2314;4950,2595;4955,2595;4955,2314;4955,2309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788D920C" wp14:editId="4E9366B8">
                <wp:simplePos x="0" y="0"/>
                <wp:positionH relativeFrom="page">
                  <wp:posOffset>1371600</wp:posOffset>
                </wp:positionH>
                <wp:positionV relativeFrom="page">
                  <wp:posOffset>1740535</wp:posOffset>
                </wp:positionV>
                <wp:extent cx="3823335" cy="184785"/>
                <wp:effectExtent l="0" t="0" r="0" b="0"/>
                <wp:wrapNone/>
                <wp:docPr id="164215351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3335" cy="184785"/>
                          <a:chOff x="2160" y="2741"/>
                          <a:chExt cx="6021" cy="291"/>
                        </a:xfrm>
                      </wpg:grpSpPr>
                      <wps:wsp>
                        <wps:cNvPr id="1730947942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165" y="2746"/>
                            <a:ext cx="601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775639" name="AutoShape 210"/>
                        <wps:cNvSpPr>
                          <a:spLocks/>
                        </wps:cNvSpPr>
                        <wps:spPr bwMode="auto">
                          <a:xfrm>
                            <a:off x="2160" y="2741"/>
                            <a:ext cx="6021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6021"/>
                              <a:gd name="T2" fmla="+- 0 2746 2741"/>
                              <a:gd name="T3" fmla="*/ 2746 h 291"/>
                              <a:gd name="T4" fmla="+- 0 2160 2160"/>
                              <a:gd name="T5" fmla="*/ T4 w 6021"/>
                              <a:gd name="T6" fmla="+- 0 2746 2741"/>
                              <a:gd name="T7" fmla="*/ 2746 h 291"/>
                              <a:gd name="T8" fmla="+- 0 2160 2160"/>
                              <a:gd name="T9" fmla="*/ T8 w 6021"/>
                              <a:gd name="T10" fmla="+- 0 3027 2741"/>
                              <a:gd name="T11" fmla="*/ 3027 h 291"/>
                              <a:gd name="T12" fmla="+- 0 2160 2160"/>
                              <a:gd name="T13" fmla="*/ T12 w 6021"/>
                              <a:gd name="T14" fmla="+- 0 3032 2741"/>
                              <a:gd name="T15" fmla="*/ 3032 h 291"/>
                              <a:gd name="T16" fmla="+- 0 2165 2160"/>
                              <a:gd name="T17" fmla="*/ T16 w 6021"/>
                              <a:gd name="T18" fmla="+- 0 3032 2741"/>
                              <a:gd name="T19" fmla="*/ 3032 h 291"/>
                              <a:gd name="T20" fmla="+- 0 2165 2160"/>
                              <a:gd name="T21" fmla="*/ T20 w 6021"/>
                              <a:gd name="T22" fmla="+- 0 3027 2741"/>
                              <a:gd name="T23" fmla="*/ 3027 h 291"/>
                              <a:gd name="T24" fmla="+- 0 2165 2160"/>
                              <a:gd name="T25" fmla="*/ T24 w 6021"/>
                              <a:gd name="T26" fmla="+- 0 2746 2741"/>
                              <a:gd name="T27" fmla="*/ 2746 h 291"/>
                              <a:gd name="T28" fmla="+- 0 2165 2160"/>
                              <a:gd name="T29" fmla="*/ T28 w 6021"/>
                              <a:gd name="T30" fmla="+- 0 2741 2741"/>
                              <a:gd name="T31" fmla="*/ 2741 h 291"/>
                              <a:gd name="T32" fmla="+- 0 2160 2160"/>
                              <a:gd name="T33" fmla="*/ T32 w 6021"/>
                              <a:gd name="T34" fmla="+- 0 2741 2741"/>
                              <a:gd name="T35" fmla="*/ 2741 h 291"/>
                              <a:gd name="T36" fmla="+- 0 2160 2160"/>
                              <a:gd name="T37" fmla="*/ T36 w 6021"/>
                              <a:gd name="T38" fmla="+- 0 2746 2741"/>
                              <a:gd name="T39" fmla="*/ 2746 h 291"/>
                              <a:gd name="T40" fmla="+- 0 2165 2160"/>
                              <a:gd name="T41" fmla="*/ T40 w 6021"/>
                              <a:gd name="T42" fmla="+- 0 2746 2741"/>
                              <a:gd name="T43" fmla="*/ 2746 h 291"/>
                              <a:gd name="T44" fmla="+- 0 2165 2160"/>
                              <a:gd name="T45" fmla="*/ T44 w 6021"/>
                              <a:gd name="T46" fmla="+- 0 2741 2741"/>
                              <a:gd name="T47" fmla="*/ 2741 h 291"/>
                              <a:gd name="T48" fmla="+- 0 8176 2160"/>
                              <a:gd name="T49" fmla="*/ T48 w 6021"/>
                              <a:gd name="T50" fmla="+- 0 3027 2741"/>
                              <a:gd name="T51" fmla="*/ 3027 h 291"/>
                              <a:gd name="T52" fmla="+- 0 2165 2160"/>
                              <a:gd name="T53" fmla="*/ T52 w 6021"/>
                              <a:gd name="T54" fmla="+- 0 3027 2741"/>
                              <a:gd name="T55" fmla="*/ 3027 h 291"/>
                              <a:gd name="T56" fmla="+- 0 2165 2160"/>
                              <a:gd name="T57" fmla="*/ T56 w 6021"/>
                              <a:gd name="T58" fmla="+- 0 3032 2741"/>
                              <a:gd name="T59" fmla="*/ 3032 h 291"/>
                              <a:gd name="T60" fmla="+- 0 8176 2160"/>
                              <a:gd name="T61" fmla="*/ T60 w 6021"/>
                              <a:gd name="T62" fmla="+- 0 3032 2741"/>
                              <a:gd name="T63" fmla="*/ 3032 h 291"/>
                              <a:gd name="T64" fmla="+- 0 8176 2160"/>
                              <a:gd name="T65" fmla="*/ T64 w 6021"/>
                              <a:gd name="T66" fmla="+- 0 3027 2741"/>
                              <a:gd name="T67" fmla="*/ 3027 h 291"/>
                              <a:gd name="T68" fmla="+- 0 8176 2160"/>
                              <a:gd name="T69" fmla="*/ T68 w 6021"/>
                              <a:gd name="T70" fmla="+- 0 2741 2741"/>
                              <a:gd name="T71" fmla="*/ 2741 h 291"/>
                              <a:gd name="T72" fmla="+- 0 2165 2160"/>
                              <a:gd name="T73" fmla="*/ T72 w 6021"/>
                              <a:gd name="T74" fmla="+- 0 2741 2741"/>
                              <a:gd name="T75" fmla="*/ 2741 h 291"/>
                              <a:gd name="T76" fmla="+- 0 2165 2160"/>
                              <a:gd name="T77" fmla="*/ T76 w 6021"/>
                              <a:gd name="T78" fmla="+- 0 2746 2741"/>
                              <a:gd name="T79" fmla="*/ 2746 h 291"/>
                              <a:gd name="T80" fmla="+- 0 8176 2160"/>
                              <a:gd name="T81" fmla="*/ T80 w 6021"/>
                              <a:gd name="T82" fmla="+- 0 2746 2741"/>
                              <a:gd name="T83" fmla="*/ 2746 h 291"/>
                              <a:gd name="T84" fmla="+- 0 8176 2160"/>
                              <a:gd name="T85" fmla="*/ T84 w 6021"/>
                              <a:gd name="T86" fmla="+- 0 2741 2741"/>
                              <a:gd name="T87" fmla="*/ 2741 h 291"/>
                              <a:gd name="T88" fmla="+- 0 8181 2160"/>
                              <a:gd name="T89" fmla="*/ T88 w 6021"/>
                              <a:gd name="T90" fmla="+- 0 2746 2741"/>
                              <a:gd name="T91" fmla="*/ 2746 h 291"/>
                              <a:gd name="T92" fmla="+- 0 8176 2160"/>
                              <a:gd name="T93" fmla="*/ T92 w 6021"/>
                              <a:gd name="T94" fmla="+- 0 2746 2741"/>
                              <a:gd name="T95" fmla="*/ 2746 h 291"/>
                              <a:gd name="T96" fmla="+- 0 8176 2160"/>
                              <a:gd name="T97" fmla="*/ T96 w 6021"/>
                              <a:gd name="T98" fmla="+- 0 3027 2741"/>
                              <a:gd name="T99" fmla="*/ 3027 h 291"/>
                              <a:gd name="T100" fmla="+- 0 8176 2160"/>
                              <a:gd name="T101" fmla="*/ T100 w 6021"/>
                              <a:gd name="T102" fmla="+- 0 3032 2741"/>
                              <a:gd name="T103" fmla="*/ 3032 h 291"/>
                              <a:gd name="T104" fmla="+- 0 8181 2160"/>
                              <a:gd name="T105" fmla="*/ T104 w 6021"/>
                              <a:gd name="T106" fmla="+- 0 3032 2741"/>
                              <a:gd name="T107" fmla="*/ 3032 h 291"/>
                              <a:gd name="T108" fmla="+- 0 8181 2160"/>
                              <a:gd name="T109" fmla="*/ T108 w 6021"/>
                              <a:gd name="T110" fmla="+- 0 3027 2741"/>
                              <a:gd name="T111" fmla="*/ 3027 h 291"/>
                              <a:gd name="T112" fmla="+- 0 8181 2160"/>
                              <a:gd name="T113" fmla="*/ T112 w 6021"/>
                              <a:gd name="T114" fmla="+- 0 2746 2741"/>
                              <a:gd name="T115" fmla="*/ 2746 h 291"/>
                              <a:gd name="T116" fmla="+- 0 8181 2160"/>
                              <a:gd name="T117" fmla="*/ T116 w 6021"/>
                              <a:gd name="T118" fmla="+- 0 2741 2741"/>
                              <a:gd name="T119" fmla="*/ 2741 h 291"/>
                              <a:gd name="T120" fmla="+- 0 8176 2160"/>
                              <a:gd name="T121" fmla="*/ T120 w 6021"/>
                              <a:gd name="T122" fmla="+- 0 2741 2741"/>
                              <a:gd name="T123" fmla="*/ 2741 h 291"/>
                              <a:gd name="T124" fmla="+- 0 8176 2160"/>
                              <a:gd name="T125" fmla="*/ T124 w 6021"/>
                              <a:gd name="T126" fmla="+- 0 2746 2741"/>
                              <a:gd name="T127" fmla="*/ 2746 h 291"/>
                              <a:gd name="T128" fmla="+- 0 8181 2160"/>
                              <a:gd name="T129" fmla="*/ T128 w 6021"/>
                              <a:gd name="T130" fmla="+- 0 2746 2741"/>
                              <a:gd name="T131" fmla="*/ 2746 h 291"/>
                              <a:gd name="T132" fmla="+- 0 8181 2160"/>
                              <a:gd name="T133" fmla="*/ T132 w 6021"/>
                              <a:gd name="T134" fmla="+- 0 2741 2741"/>
                              <a:gd name="T135" fmla="*/ 274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021" h="29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6016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6016" y="291"/>
                                </a:lnTo>
                                <a:lnTo>
                                  <a:pt x="6016" y="286"/>
                                </a:lnTo>
                                <a:close/>
                                <a:moveTo>
                                  <a:pt x="6016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6016" y="5"/>
                                </a:lnTo>
                                <a:lnTo>
                                  <a:pt x="6016" y="0"/>
                                </a:lnTo>
                                <a:close/>
                                <a:moveTo>
                                  <a:pt x="6021" y="5"/>
                                </a:moveTo>
                                <a:lnTo>
                                  <a:pt x="6016" y="5"/>
                                </a:lnTo>
                                <a:lnTo>
                                  <a:pt x="6016" y="286"/>
                                </a:lnTo>
                                <a:lnTo>
                                  <a:pt x="6016" y="291"/>
                                </a:lnTo>
                                <a:lnTo>
                                  <a:pt x="6021" y="291"/>
                                </a:lnTo>
                                <a:lnTo>
                                  <a:pt x="6021" y="286"/>
                                </a:lnTo>
                                <a:lnTo>
                                  <a:pt x="6021" y="5"/>
                                </a:lnTo>
                                <a:close/>
                                <a:moveTo>
                                  <a:pt x="6021" y="0"/>
                                </a:moveTo>
                                <a:lnTo>
                                  <a:pt x="6016" y="0"/>
                                </a:lnTo>
                                <a:lnTo>
                                  <a:pt x="6016" y="5"/>
                                </a:lnTo>
                                <a:lnTo>
                                  <a:pt x="6021" y="5"/>
                                </a:lnTo>
                                <a:lnTo>
                                  <a:pt x="6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08F9E" id="Group 208" o:spid="_x0000_s1026" style="position:absolute;margin-left:108pt;margin-top:137.05pt;width:301.05pt;height:14.55pt;z-index:-251646464;mso-position-horizontal-relative:page;mso-position-vertical-relative:page" coordorigin="2160,2741" coordsize="6021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">
                <v:rect id="Rectangle 209" o:spid="_x0000_s1027" style="position:absolute;left:2165;top:2746;width:601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" fillcolor="#fbfbf8" stroked="f"/>
                <v:shape id="AutoShape 210" o:spid="_x0000_s1028" style="position:absolute;left:2160;top:2741;width:6021;height:291;visibility:visible;mso-wrap-style:square;v-text-anchor:top" coordsize="602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" path="m5,5l,5,,286r,5l5,291r,-5l5,5xm5,l,,,5r5,l5,xm6016,286l5,286r,5l6016,291r,-5xm6016,l5,r,5l6016,5r,-5xm6021,5r-5,l6016,286r,5l6021,291r,-5l6021,5xm6021,r-5,l6016,5r5,l6021,xe" fillcolor="#e4e7eb" stroked="f">
                  <v:path arrowok="t" o:connecttype="custom" o:connectlocs="5,2746;0,2746;0,3027;0,3032;5,3032;5,3027;5,2746;5,2741;0,2741;0,2746;5,2746;5,2741;6016,3027;5,3027;5,3032;6016,3032;6016,3027;6016,2741;5,2741;5,2746;6016,2746;6016,2741;6021,2746;6016,2746;6016,3027;6016,3032;6021,3032;6021,3027;6021,2746;6021,2741;6016,2741;6016,2746;6021,2746;6021,2741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6A28BD89" wp14:editId="17DC0C5B">
                <wp:simplePos x="0" y="0"/>
                <wp:positionH relativeFrom="page">
                  <wp:posOffset>1371600</wp:posOffset>
                </wp:positionH>
                <wp:positionV relativeFrom="page">
                  <wp:posOffset>2016125</wp:posOffset>
                </wp:positionV>
                <wp:extent cx="2228850" cy="184785"/>
                <wp:effectExtent l="0" t="0" r="0" b="0"/>
                <wp:wrapNone/>
                <wp:docPr id="758048799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8850" cy="184785"/>
                          <a:chOff x="2160" y="3176"/>
                          <a:chExt cx="3510" cy="291"/>
                        </a:xfrm>
                      </wpg:grpSpPr>
                      <wps:wsp>
                        <wps:cNvPr id="565212368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165" y="3180"/>
                            <a:ext cx="3500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93477" name="AutoShape 213"/>
                        <wps:cNvSpPr>
                          <a:spLocks/>
                        </wps:cNvSpPr>
                        <wps:spPr bwMode="auto">
                          <a:xfrm>
                            <a:off x="2160" y="3175"/>
                            <a:ext cx="3510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3510"/>
                              <a:gd name="T2" fmla="+- 0 3176 3176"/>
                              <a:gd name="T3" fmla="*/ 3176 h 291"/>
                              <a:gd name="T4" fmla="+- 0 2160 2160"/>
                              <a:gd name="T5" fmla="*/ T4 w 3510"/>
                              <a:gd name="T6" fmla="+- 0 3176 3176"/>
                              <a:gd name="T7" fmla="*/ 3176 h 291"/>
                              <a:gd name="T8" fmla="+- 0 2160 2160"/>
                              <a:gd name="T9" fmla="*/ T8 w 3510"/>
                              <a:gd name="T10" fmla="+- 0 3180 3176"/>
                              <a:gd name="T11" fmla="*/ 3180 h 291"/>
                              <a:gd name="T12" fmla="+- 0 2160 2160"/>
                              <a:gd name="T13" fmla="*/ T12 w 3510"/>
                              <a:gd name="T14" fmla="+- 0 3461 3176"/>
                              <a:gd name="T15" fmla="*/ 3461 h 291"/>
                              <a:gd name="T16" fmla="+- 0 2160 2160"/>
                              <a:gd name="T17" fmla="*/ T16 w 3510"/>
                              <a:gd name="T18" fmla="+- 0 3466 3176"/>
                              <a:gd name="T19" fmla="*/ 3466 h 291"/>
                              <a:gd name="T20" fmla="+- 0 2165 2160"/>
                              <a:gd name="T21" fmla="*/ T20 w 3510"/>
                              <a:gd name="T22" fmla="+- 0 3466 3176"/>
                              <a:gd name="T23" fmla="*/ 3466 h 291"/>
                              <a:gd name="T24" fmla="+- 0 2165 2160"/>
                              <a:gd name="T25" fmla="*/ T24 w 3510"/>
                              <a:gd name="T26" fmla="+- 0 3461 3176"/>
                              <a:gd name="T27" fmla="*/ 3461 h 291"/>
                              <a:gd name="T28" fmla="+- 0 2165 2160"/>
                              <a:gd name="T29" fmla="*/ T28 w 3510"/>
                              <a:gd name="T30" fmla="+- 0 3180 3176"/>
                              <a:gd name="T31" fmla="*/ 3180 h 291"/>
                              <a:gd name="T32" fmla="+- 0 2165 2160"/>
                              <a:gd name="T33" fmla="*/ T32 w 3510"/>
                              <a:gd name="T34" fmla="+- 0 3176 3176"/>
                              <a:gd name="T35" fmla="*/ 3176 h 291"/>
                              <a:gd name="T36" fmla="+- 0 5665 2160"/>
                              <a:gd name="T37" fmla="*/ T36 w 3510"/>
                              <a:gd name="T38" fmla="+- 0 3461 3176"/>
                              <a:gd name="T39" fmla="*/ 3461 h 291"/>
                              <a:gd name="T40" fmla="+- 0 2165 2160"/>
                              <a:gd name="T41" fmla="*/ T40 w 3510"/>
                              <a:gd name="T42" fmla="+- 0 3461 3176"/>
                              <a:gd name="T43" fmla="*/ 3461 h 291"/>
                              <a:gd name="T44" fmla="+- 0 2165 2160"/>
                              <a:gd name="T45" fmla="*/ T44 w 3510"/>
                              <a:gd name="T46" fmla="+- 0 3466 3176"/>
                              <a:gd name="T47" fmla="*/ 3466 h 291"/>
                              <a:gd name="T48" fmla="+- 0 5665 2160"/>
                              <a:gd name="T49" fmla="*/ T48 w 3510"/>
                              <a:gd name="T50" fmla="+- 0 3466 3176"/>
                              <a:gd name="T51" fmla="*/ 3466 h 291"/>
                              <a:gd name="T52" fmla="+- 0 5665 2160"/>
                              <a:gd name="T53" fmla="*/ T52 w 3510"/>
                              <a:gd name="T54" fmla="+- 0 3461 3176"/>
                              <a:gd name="T55" fmla="*/ 3461 h 291"/>
                              <a:gd name="T56" fmla="+- 0 5665 2160"/>
                              <a:gd name="T57" fmla="*/ T56 w 3510"/>
                              <a:gd name="T58" fmla="+- 0 3176 3176"/>
                              <a:gd name="T59" fmla="*/ 3176 h 291"/>
                              <a:gd name="T60" fmla="+- 0 2165 2160"/>
                              <a:gd name="T61" fmla="*/ T60 w 3510"/>
                              <a:gd name="T62" fmla="+- 0 3176 3176"/>
                              <a:gd name="T63" fmla="*/ 3176 h 291"/>
                              <a:gd name="T64" fmla="+- 0 2165 2160"/>
                              <a:gd name="T65" fmla="*/ T64 w 3510"/>
                              <a:gd name="T66" fmla="+- 0 3180 3176"/>
                              <a:gd name="T67" fmla="*/ 3180 h 291"/>
                              <a:gd name="T68" fmla="+- 0 5665 2160"/>
                              <a:gd name="T69" fmla="*/ T68 w 3510"/>
                              <a:gd name="T70" fmla="+- 0 3180 3176"/>
                              <a:gd name="T71" fmla="*/ 3180 h 291"/>
                              <a:gd name="T72" fmla="+- 0 5665 2160"/>
                              <a:gd name="T73" fmla="*/ T72 w 3510"/>
                              <a:gd name="T74" fmla="+- 0 3176 3176"/>
                              <a:gd name="T75" fmla="*/ 3176 h 291"/>
                              <a:gd name="T76" fmla="+- 0 5670 2160"/>
                              <a:gd name="T77" fmla="*/ T76 w 3510"/>
                              <a:gd name="T78" fmla="+- 0 3176 3176"/>
                              <a:gd name="T79" fmla="*/ 3176 h 291"/>
                              <a:gd name="T80" fmla="+- 0 5665 2160"/>
                              <a:gd name="T81" fmla="*/ T80 w 3510"/>
                              <a:gd name="T82" fmla="+- 0 3176 3176"/>
                              <a:gd name="T83" fmla="*/ 3176 h 291"/>
                              <a:gd name="T84" fmla="+- 0 5665 2160"/>
                              <a:gd name="T85" fmla="*/ T84 w 3510"/>
                              <a:gd name="T86" fmla="+- 0 3180 3176"/>
                              <a:gd name="T87" fmla="*/ 3180 h 291"/>
                              <a:gd name="T88" fmla="+- 0 5665 2160"/>
                              <a:gd name="T89" fmla="*/ T88 w 3510"/>
                              <a:gd name="T90" fmla="+- 0 3461 3176"/>
                              <a:gd name="T91" fmla="*/ 3461 h 291"/>
                              <a:gd name="T92" fmla="+- 0 5665 2160"/>
                              <a:gd name="T93" fmla="*/ T92 w 3510"/>
                              <a:gd name="T94" fmla="+- 0 3466 3176"/>
                              <a:gd name="T95" fmla="*/ 3466 h 291"/>
                              <a:gd name="T96" fmla="+- 0 5670 2160"/>
                              <a:gd name="T97" fmla="*/ T96 w 3510"/>
                              <a:gd name="T98" fmla="+- 0 3466 3176"/>
                              <a:gd name="T99" fmla="*/ 3466 h 291"/>
                              <a:gd name="T100" fmla="+- 0 5670 2160"/>
                              <a:gd name="T101" fmla="*/ T100 w 3510"/>
                              <a:gd name="T102" fmla="+- 0 3461 3176"/>
                              <a:gd name="T103" fmla="*/ 3461 h 291"/>
                              <a:gd name="T104" fmla="+- 0 5670 2160"/>
                              <a:gd name="T105" fmla="*/ T104 w 3510"/>
                              <a:gd name="T106" fmla="+- 0 3180 3176"/>
                              <a:gd name="T107" fmla="*/ 3180 h 291"/>
                              <a:gd name="T108" fmla="+- 0 5670 2160"/>
                              <a:gd name="T109" fmla="*/ T108 w 3510"/>
                              <a:gd name="T110" fmla="+- 0 3176 3176"/>
                              <a:gd name="T111" fmla="*/ 317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510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3505" y="285"/>
                                </a:moveTo>
                                <a:lnTo>
                                  <a:pt x="5" y="285"/>
                                </a:lnTo>
                                <a:lnTo>
                                  <a:pt x="5" y="290"/>
                                </a:lnTo>
                                <a:lnTo>
                                  <a:pt x="3505" y="290"/>
                                </a:lnTo>
                                <a:lnTo>
                                  <a:pt x="3505" y="285"/>
                                </a:lnTo>
                                <a:close/>
                                <a:moveTo>
                                  <a:pt x="3505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4"/>
                                </a:lnTo>
                                <a:lnTo>
                                  <a:pt x="3505" y="4"/>
                                </a:lnTo>
                                <a:lnTo>
                                  <a:pt x="3505" y="0"/>
                                </a:lnTo>
                                <a:close/>
                                <a:moveTo>
                                  <a:pt x="3510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4"/>
                                </a:lnTo>
                                <a:lnTo>
                                  <a:pt x="3505" y="285"/>
                                </a:lnTo>
                                <a:lnTo>
                                  <a:pt x="3505" y="290"/>
                                </a:lnTo>
                                <a:lnTo>
                                  <a:pt x="3510" y="290"/>
                                </a:lnTo>
                                <a:lnTo>
                                  <a:pt x="3510" y="285"/>
                                </a:lnTo>
                                <a:lnTo>
                                  <a:pt x="3510" y="4"/>
                                </a:lnTo>
                                <a:lnTo>
                                  <a:pt x="3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DEE8A" id="Group 211" o:spid="_x0000_s1026" style="position:absolute;margin-left:108pt;margin-top:158.75pt;width:175.5pt;height:14.55pt;z-index:-251645440;mso-position-horizontal-relative:page;mso-position-vertical-relative:page" coordorigin="2160,3176" coordsize="351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">
                <v:rect id="Rectangle 212" o:spid="_x0000_s1027" style="position:absolute;left:2165;top:3180;width:350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" fillcolor="#fbfbf8" stroked="f"/>
                <v:shape id="AutoShape 213" o:spid="_x0000_s1028" style="position:absolute;left:2160;top:3175;width:3510;height:291;visibility:visible;mso-wrap-style:square;v-text-anchor:top" coordsize="351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" path="m5,l,,,4,,285r,5l5,290r,-5l5,4,5,xm3505,285l5,285r,5l3505,290r,-5xm3505,l5,r,4l3505,4r,-4xm3510,r-5,l3505,4r,281l3505,290r5,l3510,285r,-281l3510,xe" fillcolor="#e4e7eb" stroked="f">
                  <v:path arrowok="t" o:connecttype="custom" o:connectlocs="5,3176;0,3176;0,3180;0,3461;0,3466;5,3466;5,3461;5,3180;5,3176;3505,3461;5,3461;5,3466;3505,3466;3505,3461;3505,3176;5,3176;5,3180;3505,3180;3505,3176;3510,3176;3505,3176;3505,3180;3505,3461;3505,3466;3510,3466;3510,3461;3510,3180;3510,3176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37FC0F41" wp14:editId="48229D56">
                <wp:simplePos x="0" y="0"/>
                <wp:positionH relativeFrom="page">
                  <wp:posOffset>1371600</wp:posOffset>
                </wp:positionH>
                <wp:positionV relativeFrom="page">
                  <wp:posOffset>2291715</wp:posOffset>
                </wp:positionV>
                <wp:extent cx="2838450" cy="184785"/>
                <wp:effectExtent l="0" t="0" r="0" b="0"/>
                <wp:wrapNone/>
                <wp:docPr id="2010825376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0" cy="184785"/>
                          <a:chOff x="2160" y="3610"/>
                          <a:chExt cx="4470" cy="291"/>
                        </a:xfrm>
                      </wpg:grpSpPr>
                      <wps:wsp>
                        <wps:cNvPr id="42524586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165" y="3614"/>
                            <a:ext cx="446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244224" name="AutoShape 216"/>
                        <wps:cNvSpPr>
                          <a:spLocks/>
                        </wps:cNvSpPr>
                        <wps:spPr bwMode="auto">
                          <a:xfrm>
                            <a:off x="2160" y="3610"/>
                            <a:ext cx="4470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4470"/>
                              <a:gd name="T2" fmla="+- 0 3610 3610"/>
                              <a:gd name="T3" fmla="*/ 3610 h 291"/>
                              <a:gd name="T4" fmla="+- 0 2160 2160"/>
                              <a:gd name="T5" fmla="*/ T4 w 4470"/>
                              <a:gd name="T6" fmla="+- 0 3610 3610"/>
                              <a:gd name="T7" fmla="*/ 3610 h 291"/>
                              <a:gd name="T8" fmla="+- 0 2160 2160"/>
                              <a:gd name="T9" fmla="*/ T8 w 4470"/>
                              <a:gd name="T10" fmla="+- 0 3615 3610"/>
                              <a:gd name="T11" fmla="*/ 3615 h 291"/>
                              <a:gd name="T12" fmla="+- 0 2160 2160"/>
                              <a:gd name="T13" fmla="*/ T12 w 4470"/>
                              <a:gd name="T14" fmla="+- 0 3896 3610"/>
                              <a:gd name="T15" fmla="*/ 3896 h 291"/>
                              <a:gd name="T16" fmla="+- 0 2160 2160"/>
                              <a:gd name="T17" fmla="*/ T16 w 4470"/>
                              <a:gd name="T18" fmla="+- 0 3900 3610"/>
                              <a:gd name="T19" fmla="*/ 3900 h 291"/>
                              <a:gd name="T20" fmla="+- 0 2165 2160"/>
                              <a:gd name="T21" fmla="*/ T20 w 4470"/>
                              <a:gd name="T22" fmla="+- 0 3900 3610"/>
                              <a:gd name="T23" fmla="*/ 3900 h 291"/>
                              <a:gd name="T24" fmla="+- 0 2165 2160"/>
                              <a:gd name="T25" fmla="*/ T24 w 4470"/>
                              <a:gd name="T26" fmla="+- 0 3896 3610"/>
                              <a:gd name="T27" fmla="*/ 3896 h 291"/>
                              <a:gd name="T28" fmla="+- 0 2165 2160"/>
                              <a:gd name="T29" fmla="*/ T28 w 4470"/>
                              <a:gd name="T30" fmla="+- 0 3615 3610"/>
                              <a:gd name="T31" fmla="*/ 3615 h 291"/>
                              <a:gd name="T32" fmla="+- 0 2165 2160"/>
                              <a:gd name="T33" fmla="*/ T32 w 4470"/>
                              <a:gd name="T34" fmla="+- 0 3610 3610"/>
                              <a:gd name="T35" fmla="*/ 3610 h 291"/>
                              <a:gd name="T36" fmla="+- 0 6630 2160"/>
                              <a:gd name="T37" fmla="*/ T36 w 4470"/>
                              <a:gd name="T38" fmla="+- 0 3610 3610"/>
                              <a:gd name="T39" fmla="*/ 3610 h 291"/>
                              <a:gd name="T40" fmla="+- 0 6625 2160"/>
                              <a:gd name="T41" fmla="*/ T40 w 4470"/>
                              <a:gd name="T42" fmla="+- 0 3610 3610"/>
                              <a:gd name="T43" fmla="*/ 3610 h 291"/>
                              <a:gd name="T44" fmla="+- 0 2165 2160"/>
                              <a:gd name="T45" fmla="*/ T44 w 4470"/>
                              <a:gd name="T46" fmla="+- 0 3610 3610"/>
                              <a:gd name="T47" fmla="*/ 3610 h 291"/>
                              <a:gd name="T48" fmla="+- 0 2165 2160"/>
                              <a:gd name="T49" fmla="*/ T48 w 4470"/>
                              <a:gd name="T50" fmla="+- 0 3615 3610"/>
                              <a:gd name="T51" fmla="*/ 3615 h 291"/>
                              <a:gd name="T52" fmla="+- 0 6625 2160"/>
                              <a:gd name="T53" fmla="*/ T52 w 4470"/>
                              <a:gd name="T54" fmla="+- 0 3615 3610"/>
                              <a:gd name="T55" fmla="*/ 3615 h 291"/>
                              <a:gd name="T56" fmla="+- 0 6625 2160"/>
                              <a:gd name="T57" fmla="*/ T56 w 4470"/>
                              <a:gd name="T58" fmla="+- 0 3896 3610"/>
                              <a:gd name="T59" fmla="*/ 3896 h 291"/>
                              <a:gd name="T60" fmla="+- 0 2165 2160"/>
                              <a:gd name="T61" fmla="*/ T60 w 4470"/>
                              <a:gd name="T62" fmla="+- 0 3896 3610"/>
                              <a:gd name="T63" fmla="*/ 3896 h 291"/>
                              <a:gd name="T64" fmla="+- 0 2165 2160"/>
                              <a:gd name="T65" fmla="*/ T64 w 4470"/>
                              <a:gd name="T66" fmla="+- 0 3900 3610"/>
                              <a:gd name="T67" fmla="*/ 3900 h 291"/>
                              <a:gd name="T68" fmla="+- 0 6625 2160"/>
                              <a:gd name="T69" fmla="*/ T68 w 4470"/>
                              <a:gd name="T70" fmla="+- 0 3900 3610"/>
                              <a:gd name="T71" fmla="*/ 3900 h 291"/>
                              <a:gd name="T72" fmla="+- 0 6630 2160"/>
                              <a:gd name="T73" fmla="*/ T72 w 4470"/>
                              <a:gd name="T74" fmla="+- 0 3900 3610"/>
                              <a:gd name="T75" fmla="*/ 3900 h 291"/>
                              <a:gd name="T76" fmla="+- 0 6630 2160"/>
                              <a:gd name="T77" fmla="*/ T76 w 4470"/>
                              <a:gd name="T78" fmla="+- 0 3896 3610"/>
                              <a:gd name="T79" fmla="*/ 3896 h 291"/>
                              <a:gd name="T80" fmla="+- 0 6630 2160"/>
                              <a:gd name="T81" fmla="*/ T80 w 4470"/>
                              <a:gd name="T82" fmla="+- 0 3615 3610"/>
                              <a:gd name="T83" fmla="*/ 3615 h 291"/>
                              <a:gd name="T84" fmla="+- 0 6630 2160"/>
                              <a:gd name="T85" fmla="*/ T84 w 4470"/>
                              <a:gd name="T86" fmla="+- 0 3610 3610"/>
                              <a:gd name="T87" fmla="*/ 361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470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6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4465" y="5"/>
                                </a:lnTo>
                                <a:lnTo>
                                  <a:pt x="4465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290"/>
                                </a:lnTo>
                                <a:lnTo>
                                  <a:pt x="4465" y="290"/>
                                </a:lnTo>
                                <a:lnTo>
                                  <a:pt x="4470" y="290"/>
                                </a:lnTo>
                                <a:lnTo>
                                  <a:pt x="4470" y="286"/>
                                </a:lnTo>
                                <a:lnTo>
                                  <a:pt x="4470" y="5"/>
                                </a:lnTo>
                                <a:lnTo>
                                  <a:pt x="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2FB7A" id="Group 214" o:spid="_x0000_s1026" style="position:absolute;margin-left:108pt;margin-top:180.45pt;width:223.5pt;height:14.55pt;z-index:-251644416;mso-position-horizontal-relative:page;mso-position-vertical-relative:page" coordorigin="2160,3610" coordsize="447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">
                <v:rect id="Rectangle 215" o:spid="_x0000_s1027" style="position:absolute;left:2165;top:3614;width:446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" fillcolor="#fbfbf8" stroked="f"/>
                <v:shape id="AutoShape 216" o:spid="_x0000_s1028" style="position:absolute;left:2160;top:3610;width:4470;height:291;visibility:visible;mso-wrap-style:square;v-text-anchor:top" coordsize="447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" path="m5,l,,,5,,286r,4l5,290r,-4l5,5,5,xm4470,r-5,l5,r,5l4465,5r,281l5,286r,4l4465,290r5,l4470,286r,-281l4470,xe" fillcolor="#e4e7eb" stroked="f">
                  <v:path arrowok="t" o:connecttype="custom" o:connectlocs="5,3610;0,3610;0,3615;0,3896;0,3900;5,3900;5,3896;5,3615;5,3610;4470,3610;4465,3610;5,3610;5,3615;4465,3615;4465,3896;5,3896;5,3900;4465,3900;4470,3900;4470,3896;4470,3615;4470,3610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5BE20C53" wp14:editId="2797B3A6">
                <wp:simplePos x="0" y="0"/>
                <wp:positionH relativeFrom="page">
                  <wp:posOffset>1371600</wp:posOffset>
                </wp:positionH>
                <wp:positionV relativeFrom="page">
                  <wp:posOffset>2567940</wp:posOffset>
                </wp:positionV>
                <wp:extent cx="2550160" cy="184785"/>
                <wp:effectExtent l="0" t="0" r="0" b="0"/>
                <wp:wrapNone/>
                <wp:docPr id="1398817538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0160" cy="184785"/>
                          <a:chOff x="2160" y="4044"/>
                          <a:chExt cx="4016" cy="291"/>
                        </a:xfrm>
                      </wpg:grpSpPr>
                      <wps:wsp>
                        <wps:cNvPr id="187192279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165" y="4049"/>
                            <a:ext cx="4006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634248" name="AutoShape 219"/>
                        <wps:cNvSpPr>
                          <a:spLocks/>
                        </wps:cNvSpPr>
                        <wps:spPr bwMode="auto">
                          <a:xfrm>
                            <a:off x="2160" y="4044"/>
                            <a:ext cx="4016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4016"/>
                              <a:gd name="T2" fmla="+- 0 4044 4044"/>
                              <a:gd name="T3" fmla="*/ 4044 h 291"/>
                              <a:gd name="T4" fmla="+- 0 2160 2160"/>
                              <a:gd name="T5" fmla="*/ T4 w 4016"/>
                              <a:gd name="T6" fmla="+- 0 4044 4044"/>
                              <a:gd name="T7" fmla="*/ 4044 h 291"/>
                              <a:gd name="T8" fmla="+- 0 2160 2160"/>
                              <a:gd name="T9" fmla="*/ T8 w 4016"/>
                              <a:gd name="T10" fmla="+- 0 4049 4044"/>
                              <a:gd name="T11" fmla="*/ 4049 h 291"/>
                              <a:gd name="T12" fmla="+- 0 2160 2160"/>
                              <a:gd name="T13" fmla="*/ T12 w 4016"/>
                              <a:gd name="T14" fmla="+- 0 4330 4044"/>
                              <a:gd name="T15" fmla="*/ 4330 h 291"/>
                              <a:gd name="T16" fmla="+- 0 2160 2160"/>
                              <a:gd name="T17" fmla="*/ T16 w 4016"/>
                              <a:gd name="T18" fmla="+- 0 4335 4044"/>
                              <a:gd name="T19" fmla="*/ 4335 h 291"/>
                              <a:gd name="T20" fmla="+- 0 2165 2160"/>
                              <a:gd name="T21" fmla="*/ T20 w 4016"/>
                              <a:gd name="T22" fmla="+- 0 4335 4044"/>
                              <a:gd name="T23" fmla="*/ 4335 h 291"/>
                              <a:gd name="T24" fmla="+- 0 2165 2160"/>
                              <a:gd name="T25" fmla="*/ T24 w 4016"/>
                              <a:gd name="T26" fmla="+- 0 4330 4044"/>
                              <a:gd name="T27" fmla="*/ 4330 h 291"/>
                              <a:gd name="T28" fmla="+- 0 2165 2160"/>
                              <a:gd name="T29" fmla="*/ T28 w 4016"/>
                              <a:gd name="T30" fmla="+- 0 4049 4044"/>
                              <a:gd name="T31" fmla="*/ 4049 h 291"/>
                              <a:gd name="T32" fmla="+- 0 2165 2160"/>
                              <a:gd name="T33" fmla="*/ T32 w 4016"/>
                              <a:gd name="T34" fmla="+- 0 4044 4044"/>
                              <a:gd name="T35" fmla="*/ 4044 h 291"/>
                              <a:gd name="T36" fmla="+- 0 6171 2160"/>
                              <a:gd name="T37" fmla="*/ T36 w 4016"/>
                              <a:gd name="T38" fmla="+- 0 4330 4044"/>
                              <a:gd name="T39" fmla="*/ 4330 h 291"/>
                              <a:gd name="T40" fmla="+- 0 2165 2160"/>
                              <a:gd name="T41" fmla="*/ T40 w 4016"/>
                              <a:gd name="T42" fmla="+- 0 4330 4044"/>
                              <a:gd name="T43" fmla="*/ 4330 h 291"/>
                              <a:gd name="T44" fmla="+- 0 2165 2160"/>
                              <a:gd name="T45" fmla="*/ T44 w 4016"/>
                              <a:gd name="T46" fmla="+- 0 4335 4044"/>
                              <a:gd name="T47" fmla="*/ 4335 h 291"/>
                              <a:gd name="T48" fmla="+- 0 6171 2160"/>
                              <a:gd name="T49" fmla="*/ T48 w 4016"/>
                              <a:gd name="T50" fmla="+- 0 4335 4044"/>
                              <a:gd name="T51" fmla="*/ 4335 h 291"/>
                              <a:gd name="T52" fmla="+- 0 6171 2160"/>
                              <a:gd name="T53" fmla="*/ T52 w 4016"/>
                              <a:gd name="T54" fmla="+- 0 4330 4044"/>
                              <a:gd name="T55" fmla="*/ 4330 h 291"/>
                              <a:gd name="T56" fmla="+- 0 6171 2160"/>
                              <a:gd name="T57" fmla="*/ T56 w 4016"/>
                              <a:gd name="T58" fmla="+- 0 4044 4044"/>
                              <a:gd name="T59" fmla="*/ 4044 h 291"/>
                              <a:gd name="T60" fmla="+- 0 2165 2160"/>
                              <a:gd name="T61" fmla="*/ T60 w 4016"/>
                              <a:gd name="T62" fmla="+- 0 4044 4044"/>
                              <a:gd name="T63" fmla="*/ 4044 h 291"/>
                              <a:gd name="T64" fmla="+- 0 2165 2160"/>
                              <a:gd name="T65" fmla="*/ T64 w 4016"/>
                              <a:gd name="T66" fmla="+- 0 4049 4044"/>
                              <a:gd name="T67" fmla="*/ 4049 h 291"/>
                              <a:gd name="T68" fmla="+- 0 6171 2160"/>
                              <a:gd name="T69" fmla="*/ T68 w 4016"/>
                              <a:gd name="T70" fmla="+- 0 4049 4044"/>
                              <a:gd name="T71" fmla="*/ 4049 h 291"/>
                              <a:gd name="T72" fmla="+- 0 6171 2160"/>
                              <a:gd name="T73" fmla="*/ T72 w 4016"/>
                              <a:gd name="T74" fmla="+- 0 4044 4044"/>
                              <a:gd name="T75" fmla="*/ 4044 h 291"/>
                              <a:gd name="T76" fmla="+- 0 6176 2160"/>
                              <a:gd name="T77" fmla="*/ T76 w 4016"/>
                              <a:gd name="T78" fmla="+- 0 4044 4044"/>
                              <a:gd name="T79" fmla="*/ 4044 h 291"/>
                              <a:gd name="T80" fmla="+- 0 6171 2160"/>
                              <a:gd name="T81" fmla="*/ T80 w 4016"/>
                              <a:gd name="T82" fmla="+- 0 4044 4044"/>
                              <a:gd name="T83" fmla="*/ 4044 h 291"/>
                              <a:gd name="T84" fmla="+- 0 6171 2160"/>
                              <a:gd name="T85" fmla="*/ T84 w 4016"/>
                              <a:gd name="T86" fmla="+- 0 4049 4044"/>
                              <a:gd name="T87" fmla="*/ 4049 h 291"/>
                              <a:gd name="T88" fmla="+- 0 6171 2160"/>
                              <a:gd name="T89" fmla="*/ T88 w 4016"/>
                              <a:gd name="T90" fmla="+- 0 4330 4044"/>
                              <a:gd name="T91" fmla="*/ 4330 h 291"/>
                              <a:gd name="T92" fmla="+- 0 6171 2160"/>
                              <a:gd name="T93" fmla="*/ T92 w 4016"/>
                              <a:gd name="T94" fmla="+- 0 4335 4044"/>
                              <a:gd name="T95" fmla="*/ 4335 h 291"/>
                              <a:gd name="T96" fmla="+- 0 6176 2160"/>
                              <a:gd name="T97" fmla="*/ T96 w 4016"/>
                              <a:gd name="T98" fmla="+- 0 4335 4044"/>
                              <a:gd name="T99" fmla="*/ 4335 h 291"/>
                              <a:gd name="T100" fmla="+- 0 6176 2160"/>
                              <a:gd name="T101" fmla="*/ T100 w 4016"/>
                              <a:gd name="T102" fmla="+- 0 4330 4044"/>
                              <a:gd name="T103" fmla="*/ 4330 h 291"/>
                              <a:gd name="T104" fmla="+- 0 6176 2160"/>
                              <a:gd name="T105" fmla="*/ T104 w 4016"/>
                              <a:gd name="T106" fmla="+- 0 4049 4044"/>
                              <a:gd name="T107" fmla="*/ 4049 h 291"/>
                              <a:gd name="T108" fmla="+- 0 6176 2160"/>
                              <a:gd name="T109" fmla="*/ T108 w 4016"/>
                              <a:gd name="T110" fmla="+- 0 4044 4044"/>
                              <a:gd name="T111" fmla="*/ 404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016" h="29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4011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4011" y="291"/>
                                </a:lnTo>
                                <a:lnTo>
                                  <a:pt x="4011" y="286"/>
                                </a:lnTo>
                                <a:close/>
                                <a:moveTo>
                                  <a:pt x="4011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4011" y="5"/>
                                </a:lnTo>
                                <a:lnTo>
                                  <a:pt x="4011" y="0"/>
                                </a:lnTo>
                                <a:close/>
                                <a:moveTo>
                                  <a:pt x="4016" y="0"/>
                                </a:moveTo>
                                <a:lnTo>
                                  <a:pt x="4011" y="0"/>
                                </a:lnTo>
                                <a:lnTo>
                                  <a:pt x="4011" y="5"/>
                                </a:lnTo>
                                <a:lnTo>
                                  <a:pt x="4011" y="286"/>
                                </a:lnTo>
                                <a:lnTo>
                                  <a:pt x="4011" y="291"/>
                                </a:lnTo>
                                <a:lnTo>
                                  <a:pt x="4016" y="291"/>
                                </a:lnTo>
                                <a:lnTo>
                                  <a:pt x="4016" y="286"/>
                                </a:lnTo>
                                <a:lnTo>
                                  <a:pt x="4016" y="5"/>
                                </a:lnTo>
                                <a:lnTo>
                                  <a:pt x="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94D49" id="Group 217" o:spid="_x0000_s1026" style="position:absolute;margin-left:108pt;margin-top:202.2pt;width:200.8pt;height:14.55pt;z-index:-251643392;mso-position-horizontal-relative:page;mso-position-vertical-relative:page" coordorigin="2160,4044" coordsize="4016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">
                <v:rect id="Rectangle 218" o:spid="_x0000_s1027" style="position:absolute;left:2165;top:4049;width:400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" fillcolor="#fbfbf8" stroked="f"/>
                <v:shape id="AutoShape 219" o:spid="_x0000_s1028" style="position:absolute;left:2160;top:4044;width:4016;height:291;visibility:visible;mso-wrap-style:square;v-text-anchor:top" coordsize="401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" path="m5,l,,,5,,286r,5l5,291r,-5l5,5,5,xm4011,286l5,286r,5l4011,291r,-5xm4011,l5,r,5l4011,5r,-5xm4016,r-5,l4011,5r,281l4011,291r5,l4016,286r,-281l4016,xe" fillcolor="#e4e7eb" stroked="f">
                  <v:path arrowok="t" o:connecttype="custom" o:connectlocs="5,4044;0,4044;0,4049;0,4330;0,4335;5,4335;5,4330;5,4049;5,4044;4011,4330;5,4330;5,4335;4011,4335;4011,4330;4011,4044;5,4044;5,4049;4011,4049;4011,4044;4016,4044;4011,4044;4011,4049;4011,4330;4011,4335;4016,4335;4016,4330;4016,4049;4016,4044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3F3598B" w14:textId="77777777" w:rsidR="007C5932" w:rsidRDefault="007C5932">
      <w:pPr>
        <w:pStyle w:val="BodyText"/>
        <w:rPr>
          <w:sz w:val="20"/>
        </w:rPr>
      </w:pPr>
    </w:p>
    <w:p w14:paraId="29BECFC9" w14:textId="77777777" w:rsidR="007C5932" w:rsidRDefault="007C5932">
      <w:pPr>
        <w:pStyle w:val="BodyText"/>
        <w:rPr>
          <w:sz w:val="20"/>
        </w:rPr>
      </w:pPr>
    </w:p>
    <w:p w14:paraId="183624E5" w14:textId="77777777" w:rsidR="007C5932" w:rsidRDefault="007C5932">
      <w:pPr>
        <w:pStyle w:val="BodyText"/>
        <w:rPr>
          <w:sz w:val="20"/>
        </w:rPr>
      </w:pPr>
    </w:p>
    <w:p w14:paraId="7032149E" w14:textId="77777777" w:rsidR="007C5932" w:rsidRDefault="007C5932">
      <w:pPr>
        <w:pStyle w:val="BodyText"/>
        <w:rPr>
          <w:sz w:val="20"/>
        </w:rPr>
      </w:pPr>
    </w:p>
    <w:p w14:paraId="4C4DF0C7" w14:textId="0F0A391F" w:rsidR="007C5932" w:rsidRDefault="00652577">
      <w:pPr>
        <w:pStyle w:val="Heading3"/>
        <w:spacing w:before="219"/>
        <w:ind w:left="5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09FFB295" wp14:editId="292BC3FB">
                <wp:simplePos x="0" y="0"/>
                <wp:positionH relativeFrom="page">
                  <wp:posOffset>1371600</wp:posOffset>
                </wp:positionH>
                <wp:positionV relativeFrom="paragraph">
                  <wp:posOffset>-1204595</wp:posOffset>
                </wp:positionV>
                <wp:extent cx="2084070" cy="184785"/>
                <wp:effectExtent l="0" t="0" r="0" b="0"/>
                <wp:wrapNone/>
                <wp:docPr id="76153025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4070" cy="184785"/>
                          <a:chOff x="2160" y="-1898"/>
                          <a:chExt cx="3282" cy="291"/>
                        </a:xfrm>
                      </wpg:grpSpPr>
                      <wps:wsp>
                        <wps:cNvPr id="5133415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165" y="-1893"/>
                            <a:ext cx="3272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220912" name="AutoShape 222"/>
                        <wps:cNvSpPr>
                          <a:spLocks/>
                        </wps:cNvSpPr>
                        <wps:spPr bwMode="auto">
                          <a:xfrm>
                            <a:off x="2160" y="-1898"/>
                            <a:ext cx="3282" cy="291"/>
                          </a:xfrm>
                          <a:custGeom>
                            <a:avLst/>
                            <a:gdLst>
                              <a:gd name="T0" fmla="+- 0 2165 2160"/>
                              <a:gd name="T1" fmla="*/ T0 w 3282"/>
                              <a:gd name="T2" fmla="+- 0 -1893 -1898"/>
                              <a:gd name="T3" fmla="*/ -1893 h 291"/>
                              <a:gd name="T4" fmla="+- 0 2160 2160"/>
                              <a:gd name="T5" fmla="*/ T4 w 3282"/>
                              <a:gd name="T6" fmla="+- 0 -1893 -1898"/>
                              <a:gd name="T7" fmla="*/ -1893 h 291"/>
                              <a:gd name="T8" fmla="+- 0 2160 2160"/>
                              <a:gd name="T9" fmla="*/ T8 w 3282"/>
                              <a:gd name="T10" fmla="+- 0 -1612 -1898"/>
                              <a:gd name="T11" fmla="*/ -1612 h 291"/>
                              <a:gd name="T12" fmla="+- 0 2160 2160"/>
                              <a:gd name="T13" fmla="*/ T12 w 3282"/>
                              <a:gd name="T14" fmla="+- 0 -1607 -1898"/>
                              <a:gd name="T15" fmla="*/ -1607 h 291"/>
                              <a:gd name="T16" fmla="+- 0 2165 2160"/>
                              <a:gd name="T17" fmla="*/ T16 w 3282"/>
                              <a:gd name="T18" fmla="+- 0 -1607 -1898"/>
                              <a:gd name="T19" fmla="*/ -1607 h 291"/>
                              <a:gd name="T20" fmla="+- 0 2165 2160"/>
                              <a:gd name="T21" fmla="*/ T20 w 3282"/>
                              <a:gd name="T22" fmla="+- 0 -1612 -1898"/>
                              <a:gd name="T23" fmla="*/ -1612 h 291"/>
                              <a:gd name="T24" fmla="+- 0 2165 2160"/>
                              <a:gd name="T25" fmla="*/ T24 w 3282"/>
                              <a:gd name="T26" fmla="+- 0 -1893 -1898"/>
                              <a:gd name="T27" fmla="*/ -1893 h 291"/>
                              <a:gd name="T28" fmla="+- 0 2165 2160"/>
                              <a:gd name="T29" fmla="*/ T28 w 3282"/>
                              <a:gd name="T30" fmla="+- 0 -1898 -1898"/>
                              <a:gd name="T31" fmla="*/ -1898 h 291"/>
                              <a:gd name="T32" fmla="+- 0 2160 2160"/>
                              <a:gd name="T33" fmla="*/ T32 w 3282"/>
                              <a:gd name="T34" fmla="+- 0 -1898 -1898"/>
                              <a:gd name="T35" fmla="*/ -1898 h 291"/>
                              <a:gd name="T36" fmla="+- 0 2160 2160"/>
                              <a:gd name="T37" fmla="*/ T36 w 3282"/>
                              <a:gd name="T38" fmla="+- 0 -1893 -1898"/>
                              <a:gd name="T39" fmla="*/ -1893 h 291"/>
                              <a:gd name="T40" fmla="+- 0 2165 2160"/>
                              <a:gd name="T41" fmla="*/ T40 w 3282"/>
                              <a:gd name="T42" fmla="+- 0 -1893 -1898"/>
                              <a:gd name="T43" fmla="*/ -1893 h 291"/>
                              <a:gd name="T44" fmla="+- 0 2165 2160"/>
                              <a:gd name="T45" fmla="*/ T44 w 3282"/>
                              <a:gd name="T46" fmla="+- 0 -1898 -1898"/>
                              <a:gd name="T47" fmla="*/ -1898 h 291"/>
                              <a:gd name="T48" fmla="+- 0 5437 2160"/>
                              <a:gd name="T49" fmla="*/ T48 w 3282"/>
                              <a:gd name="T50" fmla="+- 0 -1612 -1898"/>
                              <a:gd name="T51" fmla="*/ -1612 h 291"/>
                              <a:gd name="T52" fmla="+- 0 2165 2160"/>
                              <a:gd name="T53" fmla="*/ T52 w 3282"/>
                              <a:gd name="T54" fmla="+- 0 -1612 -1898"/>
                              <a:gd name="T55" fmla="*/ -1612 h 291"/>
                              <a:gd name="T56" fmla="+- 0 2165 2160"/>
                              <a:gd name="T57" fmla="*/ T56 w 3282"/>
                              <a:gd name="T58" fmla="+- 0 -1607 -1898"/>
                              <a:gd name="T59" fmla="*/ -1607 h 291"/>
                              <a:gd name="T60" fmla="+- 0 5437 2160"/>
                              <a:gd name="T61" fmla="*/ T60 w 3282"/>
                              <a:gd name="T62" fmla="+- 0 -1607 -1898"/>
                              <a:gd name="T63" fmla="*/ -1607 h 291"/>
                              <a:gd name="T64" fmla="+- 0 5437 2160"/>
                              <a:gd name="T65" fmla="*/ T64 w 3282"/>
                              <a:gd name="T66" fmla="+- 0 -1612 -1898"/>
                              <a:gd name="T67" fmla="*/ -1612 h 291"/>
                              <a:gd name="T68" fmla="+- 0 5437 2160"/>
                              <a:gd name="T69" fmla="*/ T68 w 3282"/>
                              <a:gd name="T70" fmla="+- 0 -1898 -1898"/>
                              <a:gd name="T71" fmla="*/ -1898 h 291"/>
                              <a:gd name="T72" fmla="+- 0 2165 2160"/>
                              <a:gd name="T73" fmla="*/ T72 w 3282"/>
                              <a:gd name="T74" fmla="+- 0 -1898 -1898"/>
                              <a:gd name="T75" fmla="*/ -1898 h 291"/>
                              <a:gd name="T76" fmla="+- 0 2165 2160"/>
                              <a:gd name="T77" fmla="*/ T76 w 3282"/>
                              <a:gd name="T78" fmla="+- 0 -1893 -1898"/>
                              <a:gd name="T79" fmla="*/ -1893 h 291"/>
                              <a:gd name="T80" fmla="+- 0 5437 2160"/>
                              <a:gd name="T81" fmla="*/ T80 w 3282"/>
                              <a:gd name="T82" fmla="+- 0 -1893 -1898"/>
                              <a:gd name="T83" fmla="*/ -1893 h 291"/>
                              <a:gd name="T84" fmla="+- 0 5437 2160"/>
                              <a:gd name="T85" fmla="*/ T84 w 3282"/>
                              <a:gd name="T86" fmla="+- 0 -1898 -1898"/>
                              <a:gd name="T87" fmla="*/ -1898 h 291"/>
                              <a:gd name="T88" fmla="+- 0 5442 2160"/>
                              <a:gd name="T89" fmla="*/ T88 w 3282"/>
                              <a:gd name="T90" fmla="+- 0 -1893 -1898"/>
                              <a:gd name="T91" fmla="*/ -1893 h 291"/>
                              <a:gd name="T92" fmla="+- 0 5437 2160"/>
                              <a:gd name="T93" fmla="*/ T92 w 3282"/>
                              <a:gd name="T94" fmla="+- 0 -1893 -1898"/>
                              <a:gd name="T95" fmla="*/ -1893 h 291"/>
                              <a:gd name="T96" fmla="+- 0 5437 2160"/>
                              <a:gd name="T97" fmla="*/ T96 w 3282"/>
                              <a:gd name="T98" fmla="+- 0 -1612 -1898"/>
                              <a:gd name="T99" fmla="*/ -1612 h 291"/>
                              <a:gd name="T100" fmla="+- 0 5437 2160"/>
                              <a:gd name="T101" fmla="*/ T100 w 3282"/>
                              <a:gd name="T102" fmla="+- 0 -1607 -1898"/>
                              <a:gd name="T103" fmla="*/ -1607 h 291"/>
                              <a:gd name="T104" fmla="+- 0 5442 2160"/>
                              <a:gd name="T105" fmla="*/ T104 w 3282"/>
                              <a:gd name="T106" fmla="+- 0 -1607 -1898"/>
                              <a:gd name="T107" fmla="*/ -1607 h 291"/>
                              <a:gd name="T108" fmla="+- 0 5442 2160"/>
                              <a:gd name="T109" fmla="*/ T108 w 3282"/>
                              <a:gd name="T110" fmla="+- 0 -1612 -1898"/>
                              <a:gd name="T111" fmla="*/ -1612 h 291"/>
                              <a:gd name="T112" fmla="+- 0 5442 2160"/>
                              <a:gd name="T113" fmla="*/ T112 w 3282"/>
                              <a:gd name="T114" fmla="+- 0 -1893 -1898"/>
                              <a:gd name="T115" fmla="*/ -1893 h 291"/>
                              <a:gd name="T116" fmla="+- 0 5442 2160"/>
                              <a:gd name="T117" fmla="*/ T116 w 3282"/>
                              <a:gd name="T118" fmla="+- 0 -1898 -1898"/>
                              <a:gd name="T119" fmla="*/ -1898 h 291"/>
                              <a:gd name="T120" fmla="+- 0 5437 2160"/>
                              <a:gd name="T121" fmla="*/ T120 w 3282"/>
                              <a:gd name="T122" fmla="+- 0 -1898 -1898"/>
                              <a:gd name="T123" fmla="*/ -1898 h 291"/>
                              <a:gd name="T124" fmla="+- 0 5437 2160"/>
                              <a:gd name="T125" fmla="*/ T124 w 3282"/>
                              <a:gd name="T126" fmla="+- 0 -1893 -1898"/>
                              <a:gd name="T127" fmla="*/ -1893 h 291"/>
                              <a:gd name="T128" fmla="+- 0 5442 2160"/>
                              <a:gd name="T129" fmla="*/ T128 w 3282"/>
                              <a:gd name="T130" fmla="+- 0 -1893 -1898"/>
                              <a:gd name="T131" fmla="*/ -1893 h 291"/>
                              <a:gd name="T132" fmla="+- 0 5442 2160"/>
                              <a:gd name="T133" fmla="*/ T132 w 3282"/>
                              <a:gd name="T134" fmla="+- 0 -1898 -1898"/>
                              <a:gd name="T135" fmla="*/ -189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282" h="29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3277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291"/>
                                </a:lnTo>
                                <a:lnTo>
                                  <a:pt x="3277" y="291"/>
                                </a:lnTo>
                                <a:lnTo>
                                  <a:pt x="3277" y="286"/>
                                </a:lnTo>
                                <a:close/>
                                <a:moveTo>
                                  <a:pt x="3277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3277" y="5"/>
                                </a:lnTo>
                                <a:lnTo>
                                  <a:pt x="3277" y="0"/>
                                </a:lnTo>
                                <a:close/>
                                <a:moveTo>
                                  <a:pt x="3282" y="5"/>
                                </a:moveTo>
                                <a:lnTo>
                                  <a:pt x="3277" y="5"/>
                                </a:lnTo>
                                <a:lnTo>
                                  <a:pt x="3277" y="286"/>
                                </a:lnTo>
                                <a:lnTo>
                                  <a:pt x="3277" y="291"/>
                                </a:lnTo>
                                <a:lnTo>
                                  <a:pt x="3282" y="291"/>
                                </a:lnTo>
                                <a:lnTo>
                                  <a:pt x="3282" y="286"/>
                                </a:lnTo>
                                <a:lnTo>
                                  <a:pt x="3282" y="5"/>
                                </a:lnTo>
                                <a:close/>
                                <a:moveTo>
                                  <a:pt x="3282" y="0"/>
                                </a:moveTo>
                                <a:lnTo>
                                  <a:pt x="3277" y="0"/>
                                </a:lnTo>
                                <a:lnTo>
                                  <a:pt x="3277" y="5"/>
                                </a:lnTo>
                                <a:lnTo>
                                  <a:pt x="3282" y="5"/>
                                </a:lnTo>
                                <a:lnTo>
                                  <a:pt x="3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0CDB4" id="Group 220" o:spid="_x0000_s1026" style="position:absolute;margin-left:108pt;margin-top:-94.85pt;width:164.1pt;height:14.55pt;z-index:-251642368;mso-position-horizontal-relative:page" coordorigin="2160,-1898" coordsize="3282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">
                <v:rect id="Rectangle 221" o:spid="_x0000_s1027" style="position:absolute;left:2165;top:-1893;width:327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" fillcolor="#fbfbf8" stroked="f"/>
                <v:shape id="AutoShape 222" o:spid="_x0000_s1028" style="position:absolute;left:2160;top:-1898;width:3282;height:291;visibility:visible;mso-wrap-style:square;v-text-anchor:top" coordsize="328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" path="m5,5l,5,,286r,5l5,291r,-5l5,5xm5,l,,,5r5,l5,xm3277,286l5,286r,5l3277,291r,-5xm3277,l5,r,5l3277,5r,-5xm3282,5r-5,l3277,286r,5l3282,291r,-5l3282,5xm3282,r-5,l3277,5r5,l3282,xe" fillcolor="#e4e7eb" stroked="f">
                  <v:path arrowok="t" o:connecttype="custom" o:connectlocs="5,-1893;0,-1893;0,-1612;0,-1607;5,-1607;5,-1612;5,-1893;5,-1898;0,-1898;0,-1893;5,-1893;5,-1898;3277,-1612;5,-1612;5,-1607;3277,-1607;3277,-1612;3277,-1898;5,-1898;5,-1893;3277,-1893;3277,-1898;3282,-1893;3277,-1893;3277,-1612;3277,-1607;3282,-1607;3282,-1612;3282,-1893;3282,-1898;3277,-1898;3277,-1893;3282,-1893;3282,-189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Expected</w:t>
      </w:r>
      <w:r w:rsidR="00000000">
        <w:rPr>
          <w:spacing w:val="-2"/>
        </w:rPr>
        <w:t xml:space="preserve"> </w:t>
      </w:r>
      <w:r w:rsidR="00000000">
        <w:t>Outcomes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Each</w:t>
      </w:r>
      <w:r w:rsidR="00000000">
        <w:rPr>
          <w:spacing w:val="-1"/>
        </w:rPr>
        <w:t xml:space="preserve"> </w:t>
      </w:r>
      <w:r w:rsidR="00000000">
        <w:t>Test</w:t>
      </w:r>
      <w:r w:rsidR="00000000">
        <w:rPr>
          <w:spacing w:val="-1"/>
        </w:rPr>
        <w:t xml:space="preserve"> </w:t>
      </w:r>
      <w:r w:rsidR="00000000">
        <w:t>Case</w:t>
      </w:r>
      <w:r w:rsidR="00000000">
        <w:rPr>
          <w:spacing w:val="-2"/>
        </w:rPr>
        <w:t xml:space="preserve"> </w:t>
      </w:r>
      <w:r w:rsidR="00000000">
        <w:t>:</w:t>
      </w:r>
    </w:p>
    <w:p w14:paraId="651AD40A" w14:textId="77777777" w:rsidR="007C5932" w:rsidRDefault="00000000">
      <w:pPr>
        <w:pStyle w:val="BodyText"/>
        <w:spacing w:before="137"/>
        <w:ind w:left="560"/>
      </w:pP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include:</w:t>
      </w:r>
    </w:p>
    <w:p w14:paraId="514563FD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hanging="421"/>
        <w:rPr>
          <w:sz w:val="24"/>
        </w:rPr>
      </w:pP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scenario.</w:t>
      </w:r>
    </w:p>
    <w:p w14:paraId="6E19D160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or 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</w:p>
    <w:p w14:paraId="6F82425D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/>
        <w:ind w:hanging="421"/>
        <w:rPr>
          <w:sz w:val="24"/>
        </w:rPr>
      </w:pPr>
      <w:r>
        <w:rPr>
          <w:sz w:val="24"/>
        </w:rPr>
        <w:t>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runs.</w:t>
      </w:r>
    </w:p>
    <w:p w14:paraId="7338D89A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persistence 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66DA7EA9" w14:textId="77777777" w:rsidR="007C5932" w:rsidRDefault="00000000">
      <w:pPr>
        <w:pStyle w:val="BodyText"/>
        <w:spacing w:before="136" w:line="360" w:lineRule="auto"/>
        <w:ind w:left="560" w:right="324"/>
      </w:pPr>
      <w:r>
        <w:t>These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users'</w:t>
      </w:r>
      <w:r>
        <w:rPr>
          <w:spacing w:val="-1"/>
        </w:rPr>
        <w:t xml:space="preserve"> </w:t>
      </w:r>
      <w:r>
        <w:t>needs.</w:t>
      </w:r>
    </w:p>
    <w:p w14:paraId="6739F6D4" w14:textId="77777777" w:rsidR="007C5932" w:rsidRDefault="00000000">
      <w:pPr>
        <w:pStyle w:val="Heading3"/>
        <w:numPr>
          <w:ilvl w:val="1"/>
          <w:numId w:val="2"/>
        </w:numPr>
        <w:tabs>
          <w:tab w:val="left" w:pos="815"/>
        </w:tabs>
        <w:ind w:left="814" w:hanging="255"/>
      </w:pPr>
      <w:r>
        <w:t>Non-Functional</w:t>
      </w:r>
      <w:r>
        <w:rPr>
          <w:spacing w:val="-3"/>
        </w:rPr>
        <w:t xml:space="preserve"> </w:t>
      </w:r>
      <w:r>
        <w:t>Testing</w:t>
      </w:r>
    </w:p>
    <w:p w14:paraId="35BF1043" w14:textId="77777777" w:rsidR="007C5932" w:rsidRDefault="00000000">
      <w:pPr>
        <w:pStyle w:val="ListParagraph"/>
        <w:numPr>
          <w:ilvl w:val="2"/>
          <w:numId w:val="2"/>
        </w:numPr>
        <w:tabs>
          <w:tab w:val="left" w:pos="801"/>
        </w:tabs>
        <w:spacing w:before="140"/>
        <w:ind w:hanging="241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Testing:</w:t>
      </w:r>
    </w:p>
    <w:p w14:paraId="7DDFADB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162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behaves</w:t>
      </w:r>
      <w:r>
        <w:rPr>
          <w:spacing w:val="-1"/>
          <w:sz w:val="24"/>
        </w:rPr>
        <w:t xml:space="preserve"> </w:t>
      </w:r>
      <w:r>
        <w:rPr>
          <w:sz w:val="24"/>
        </w:rPr>
        <w:t>under expected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conditions.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JMeter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accessing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simultaneously.</w:t>
      </w:r>
    </w:p>
    <w:p w14:paraId="0918E582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478"/>
        <w:rPr>
          <w:sz w:val="24"/>
        </w:rPr>
      </w:pPr>
      <w:r>
        <w:rPr>
          <w:sz w:val="24"/>
        </w:rPr>
        <w:t>Stress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system's</w:t>
      </w:r>
      <w:r>
        <w:rPr>
          <w:spacing w:val="-1"/>
          <w:sz w:val="24"/>
        </w:rPr>
        <w:t xml:space="preserve"> </w:t>
      </w: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extreme conditions,</w:t>
      </w:r>
      <w:r>
        <w:rPr>
          <w:spacing w:val="-2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operational capacity. This ensures the app can handle unexpected spikes in traffic or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</w:p>
    <w:p w14:paraId="1B296866" w14:textId="77777777" w:rsidR="007C5932" w:rsidRDefault="00000000">
      <w:pPr>
        <w:pStyle w:val="Heading3"/>
        <w:numPr>
          <w:ilvl w:val="2"/>
          <w:numId w:val="2"/>
        </w:numPr>
        <w:tabs>
          <w:tab w:val="left" w:pos="801"/>
        </w:tabs>
        <w:spacing w:before="1"/>
        <w:ind w:hanging="241"/>
      </w:pPr>
      <w:r>
        <w:t>Reliability</w:t>
      </w:r>
      <w:r>
        <w:rPr>
          <w:spacing w:val="-1"/>
        </w:rPr>
        <w:t xml:space="preserve"> </w:t>
      </w:r>
      <w:r>
        <w:t>Testing:</w:t>
      </w:r>
    </w:p>
    <w:p w14:paraId="1E96BF10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156"/>
        <w:rPr>
          <w:sz w:val="24"/>
        </w:rPr>
      </w:pPr>
      <w:r>
        <w:rPr>
          <w:sz w:val="24"/>
        </w:rPr>
        <w:t>Recovery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Verify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recover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failures</w:t>
      </w:r>
      <w:r>
        <w:rPr>
          <w:spacing w:val="-1"/>
          <w:sz w:val="24"/>
        </w:rPr>
        <w:t xml:space="preserve"> </w:t>
      </w:r>
      <w:r>
        <w:rPr>
          <w:sz w:val="24"/>
        </w:rPr>
        <w:t>gracefully,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server crashes or database</w:t>
      </w:r>
      <w:r>
        <w:rPr>
          <w:spacing w:val="-1"/>
          <w:sz w:val="24"/>
        </w:rPr>
        <w:t xml:space="preserve"> </w:t>
      </w:r>
      <w:r>
        <w:rPr>
          <w:sz w:val="24"/>
        </w:rPr>
        <w:t>outages.</w:t>
      </w:r>
    </w:p>
    <w:p w14:paraId="182C9086" w14:textId="77777777" w:rsidR="007C5932" w:rsidRDefault="007C5932">
      <w:pPr>
        <w:spacing w:line="360" w:lineRule="auto"/>
        <w:rPr>
          <w:sz w:val="24"/>
        </w:rPr>
        <w:sectPr w:rsidR="007C5932" w:rsidSect="00311ADF">
          <w:pgSz w:w="12240" w:h="15840"/>
          <w:pgMar w:top="144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0B111A4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79" w:line="360" w:lineRule="auto"/>
        <w:ind w:right="969"/>
        <w:rPr>
          <w:sz w:val="24"/>
        </w:rPr>
      </w:pPr>
      <w:r>
        <w:rPr>
          <w:sz w:val="24"/>
        </w:rPr>
        <w:lastRenderedPageBreak/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2"/>
          <w:sz w:val="24"/>
        </w:rPr>
        <w:t xml:space="preserve"> </w:t>
      </w:r>
      <w:r>
        <w:rPr>
          <w:sz w:val="24"/>
        </w:rPr>
        <w:t>uptime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as</w:t>
      </w:r>
      <w:r>
        <w:rPr>
          <w:spacing w:val="2"/>
          <w:sz w:val="24"/>
        </w:rPr>
        <w:t xml:space="preserve"> </w:t>
      </w:r>
      <w:r>
        <w:rPr>
          <w:sz w:val="24"/>
        </w:rPr>
        <w:t>well as</w:t>
      </w:r>
      <w:r>
        <w:rPr>
          <w:spacing w:val="-1"/>
          <w:sz w:val="24"/>
        </w:rPr>
        <w:t xml:space="preserve"> </w:t>
      </w:r>
      <w:r>
        <w:rPr>
          <w:sz w:val="24"/>
        </w:rPr>
        <w:t>during 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or updates.</w:t>
      </w:r>
    </w:p>
    <w:p w14:paraId="23FE7375" w14:textId="77777777" w:rsidR="007C5932" w:rsidRDefault="00000000">
      <w:pPr>
        <w:pStyle w:val="Heading3"/>
        <w:numPr>
          <w:ilvl w:val="2"/>
          <w:numId w:val="2"/>
        </w:numPr>
        <w:tabs>
          <w:tab w:val="left" w:pos="801"/>
        </w:tabs>
        <w:ind w:hanging="241"/>
      </w:pPr>
      <w:r>
        <w:t>Scalability</w:t>
      </w:r>
      <w:r>
        <w:rPr>
          <w:spacing w:val="-1"/>
        </w:rPr>
        <w:t xml:space="preserve"> </w:t>
      </w:r>
      <w:r>
        <w:t>Testing:</w:t>
      </w:r>
    </w:p>
    <w:p w14:paraId="73A00FCA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564"/>
        <w:rPr>
          <w:sz w:val="24"/>
        </w:rPr>
      </w:pPr>
      <w:r>
        <w:rPr>
          <w:sz w:val="24"/>
        </w:rPr>
        <w:t>Vertical</w:t>
      </w:r>
      <w:r>
        <w:rPr>
          <w:spacing w:val="-2"/>
          <w:sz w:val="24"/>
        </w:rPr>
        <w:t xml:space="preserve"> </w:t>
      </w:r>
      <w:r>
        <w:rPr>
          <w:sz w:val="24"/>
        </w:rPr>
        <w:t>Scaling:</w:t>
      </w:r>
      <w:r>
        <w:rPr>
          <w:spacing w:val="-1"/>
          <w:sz w:val="24"/>
        </w:rPr>
        <w:t xml:space="preserve"> </w:t>
      </w:r>
      <w:r>
        <w:rPr>
          <w:sz w:val="24"/>
        </w:rPr>
        <w:t>Assess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increased</w:t>
      </w:r>
      <w:r>
        <w:rPr>
          <w:spacing w:val="1"/>
          <w:sz w:val="24"/>
        </w:rPr>
        <w:t xml:space="preserve"> </w:t>
      </w:r>
      <w:r>
        <w:rPr>
          <w:sz w:val="24"/>
        </w:rPr>
        <w:t>workload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adding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resources,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CPU or</w:t>
      </w:r>
      <w:r>
        <w:rPr>
          <w:spacing w:val="-2"/>
          <w:sz w:val="24"/>
        </w:rPr>
        <w:t xml:space="preserve"> </w:t>
      </w:r>
      <w:r>
        <w:rPr>
          <w:sz w:val="24"/>
        </w:rPr>
        <w:t>RAM, to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5E8ABE3E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524"/>
        <w:rPr>
          <w:b/>
          <w:sz w:val="24"/>
        </w:rPr>
      </w:pP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Scaling: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 infrastructure</w:t>
      </w:r>
      <w:r>
        <w:rPr>
          <w:b/>
          <w:sz w:val="24"/>
        </w:rPr>
        <w:t>.</w:t>
      </w:r>
    </w:p>
    <w:p w14:paraId="0BB12A84" w14:textId="77777777" w:rsidR="007C5932" w:rsidRDefault="00000000">
      <w:pPr>
        <w:pStyle w:val="Heading3"/>
        <w:numPr>
          <w:ilvl w:val="2"/>
          <w:numId w:val="2"/>
        </w:numPr>
        <w:tabs>
          <w:tab w:val="left" w:pos="801"/>
        </w:tabs>
        <w:ind w:hanging="241"/>
      </w:pPr>
      <w:r>
        <w:t>Compatibility</w:t>
      </w:r>
      <w:r>
        <w:rPr>
          <w:spacing w:val="-3"/>
        </w:rPr>
        <w:t xml:space="preserve"> </w:t>
      </w:r>
      <w:r>
        <w:t>Testing:</w:t>
      </w:r>
    </w:p>
    <w:p w14:paraId="26B8C333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 w:line="360" w:lineRule="auto"/>
        <w:ind w:right="485"/>
        <w:rPr>
          <w:sz w:val="24"/>
        </w:rPr>
      </w:pP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Compatibility: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Chrome,</w:t>
      </w:r>
      <w:r>
        <w:rPr>
          <w:spacing w:val="-57"/>
          <w:sz w:val="24"/>
        </w:rPr>
        <w:t xml:space="preserve"> </w:t>
      </w:r>
      <w:r>
        <w:rPr>
          <w:sz w:val="24"/>
        </w:rPr>
        <w:t>Firefox,</w:t>
      </w:r>
      <w:r>
        <w:rPr>
          <w:spacing w:val="-1"/>
          <w:sz w:val="24"/>
        </w:rPr>
        <w:t xml:space="preserve"> </w:t>
      </w:r>
      <w:r>
        <w:rPr>
          <w:sz w:val="24"/>
        </w:rPr>
        <w:t>Safari) to ensure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 behavior and</w:t>
      </w:r>
      <w:r>
        <w:rPr>
          <w:spacing w:val="2"/>
          <w:sz w:val="24"/>
        </w:rPr>
        <w:t xml:space="preserve"> </w:t>
      </w:r>
      <w:r>
        <w:rPr>
          <w:sz w:val="24"/>
        </w:rPr>
        <w:t>appearance.</w:t>
      </w:r>
    </w:p>
    <w:p w14:paraId="19254CAD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290"/>
        <w:rPr>
          <w:sz w:val="24"/>
        </w:rPr>
      </w:pP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Compatibility: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57"/>
          <w:sz w:val="24"/>
        </w:rPr>
        <w:t xml:space="preserve"> </w:t>
      </w:r>
      <w:r>
        <w:rPr>
          <w:sz w:val="24"/>
        </w:rPr>
        <w:t>sizes,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desktops, laptops, tablets, and smartphones.</w:t>
      </w:r>
    </w:p>
    <w:p w14:paraId="46FB57D2" w14:textId="77777777" w:rsidR="007C5932" w:rsidRDefault="00000000">
      <w:pPr>
        <w:pStyle w:val="Heading3"/>
        <w:numPr>
          <w:ilvl w:val="2"/>
          <w:numId w:val="2"/>
        </w:numPr>
        <w:tabs>
          <w:tab w:val="left" w:pos="801"/>
        </w:tabs>
        <w:ind w:hanging="241"/>
      </w:pPr>
      <w:r>
        <w:t>Documentation</w:t>
      </w:r>
      <w:r>
        <w:rPr>
          <w:spacing w:val="-3"/>
        </w:rPr>
        <w:t xml:space="preserve"> </w:t>
      </w:r>
      <w:r>
        <w:t>Review:</w:t>
      </w:r>
    </w:p>
    <w:p w14:paraId="3364FE5D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1062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user manuals,</w:t>
      </w:r>
      <w:r>
        <w:rPr>
          <w:spacing w:val="-57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guides, and API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documentation.</w:t>
      </w:r>
    </w:p>
    <w:p w14:paraId="447EFEEA" w14:textId="77777777" w:rsidR="007C5932" w:rsidRDefault="007C5932">
      <w:pPr>
        <w:pStyle w:val="BodyText"/>
        <w:spacing w:before="3"/>
        <w:rPr>
          <w:sz w:val="36"/>
        </w:rPr>
      </w:pPr>
    </w:p>
    <w:p w14:paraId="57063BA3" w14:textId="77777777" w:rsidR="007C5932" w:rsidRDefault="00000000">
      <w:pPr>
        <w:pStyle w:val="Heading1"/>
        <w:numPr>
          <w:ilvl w:val="0"/>
          <w:numId w:val="23"/>
        </w:numPr>
        <w:tabs>
          <w:tab w:val="left" w:pos="863"/>
        </w:tabs>
        <w:spacing w:before="1"/>
        <w:ind w:hanging="303"/>
      </w:pPr>
      <w:r>
        <w:t>Implementation</w:t>
      </w:r>
      <w:r>
        <w:rPr>
          <w:spacing w:val="-3"/>
        </w:rPr>
        <w:t xml:space="preserve"> </w:t>
      </w:r>
      <w:r>
        <w:t>:</w:t>
      </w:r>
    </w:p>
    <w:p w14:paraId="252AB3E2" w14:textId="77777777" w:rsidR="007C5932" w:rsidRDefault="00000000">
      <w:pPr>
        <w:pStyle w:val="Heading3"/>
        <w:numPr>
          <w:ilvl w:val="1"/>
          <w:numId w:val="23"/>
        </w:numPr>
        <w:tabs>
          <w:tab w:val="left" w:pos="847"/>
        </w:tabs>
        <w:spacing w:before="227"/>
        <w:ind w:hanging="227"/>
      </w:pP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</w:p>
    <w:p w14:paraId="7243AC81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spacing w:before="139"/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Setup:</w:t>
      </w:r>
    </w:p>
    <w:p w14:paraId="293DD50A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708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(React) 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(Node.js with</w:t>
      </w:r>
      <w:r>
        <w:rPr>
          <w:spacing w:val="-57"/>
          <w:sz w:val="24"/>
        </w:rPr>
        <w:t xml:space="preserve"> </w:t>
      </w:r>
      <w:r>
        <w:rPr>
          <w:sz w:val="24"/>
        </w:rPr>
        <w:t>Express).</w:t>
      </w:r>
    </w:p>
    <w:p w14:paraId="4422A3FE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npm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yarn.</w:t>
      </w:r>
    </w:p>
    <w:p w14:paraId="7FFA2C6C" w14:textId="77777777" w:rsidR="007C5932" w:rsidRDefault="007C5932">
      <w:pPr>
        <w:pStyle w:val="BodyText"/>
        <w:rPr>
          <w:sz w:val="26"/>
        </w:rPr>
      </w:pPr>
    </w:p>
    <w:p w14:paraId="3B8733AE" w14:textId="77777777" w:rsidR="007C5932" w:rsidRDefault="007C5932">
      <w:pPr>
        <w:pStyle w:val="BodyText"/>
        <w:rPr>
          <w:sz w:val="22"/>
        </w:rPr>
      </w:pPr>
    </w:p>
    <w:p w14:paraId="4CD66B35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Development:</w:t>
      </w:r>
    </w:p>
    <w:p w14:paraId="58DBB7A7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/>
        <w:ind w:hanging="42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endpoints for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on weathers.</w:t>
      </w:r>
    </w:p>
    <w:p w14:paraId="002174FD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6"/>
        <w:ind w:hanging="42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middleware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validation.</w:t>
      </w:r>
    </w:p>
    <w:p w14:paraId="1E91AFEE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/>
        <w:ind w:hanging="42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MongoDB database</w:t>
      </w:r>
      <w:r>
        <w:rPr>
          <w:spacing w:val="-2"/>
          <w:sz w:val="24"/>
        </w:rPr>
        <w:t xml:space="preserve"> </w:t>
      </w:r>
      <w:r>
        <w:rPr>
          <w:sz w:val="24"/>
        </w:rPr>
        <w:t>and define</w:t>
      </w:r>
      <w:r>
        <w:rPr>
          <w:spacing w:val="-2"/>
          <w:sz w:val="24"/>
        </w:rPr>
        <w:t xml:space="preserve"> </w:t>
      </w:r>
      <w:r>
        <w:rPr>
          <w:sz w:val="24"/>
        </w:rPr>
        <w:t>schemas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weathers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561702C5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6"/>
        <w:ind w:hanging="42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tools like</w:t>
      </w:r>
      <w:r>
        <w:rPr>
          <w:spacing w:val="-2"/>
          <w:sz w:val="24"/>
        </w:rPr>
        <w:t xml:space="preserve"> </w:t>
      </w:r>
      <w:r>
        <w:rPr>
          <w:sz w:val="24"/>
        </w:rPr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correctly.</w:t>
      </w:r>
    </w:p>
    <w:p w14:paraId="4BD22877" w14:textId="77777777" w:rsidR="007C5932" w:rsidRDefault="007C5932">
      <w:pPr>
        <w:pStyle w:val="BodyText"/>
        <w:rPr>
          <w:sz w:val="26"/>
        </w:rPr>
      </w:pPr>
    </w:p>
    <w:p w14:paraId="58674275" w14:textId="77777777" w:rsidR="007C5932" w:rsidRDefault="007C5932">
      <w:pPr>
        <w:pStyle w:val="BodyText"/>
        <w:rPr>
          <w:sz w:val="22"/>
        </w:rPr>
      </w:pPr>
    </w:p>
    <w:p w14:paraId="0C6D6B8F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Frontend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Development:</w:t>
      </w:r>
    </w:p>
    <w:p w14:paraId="5CC3F363" w14:textId="77777777" w:rsidR="007C5932" w:rsidRDefault="007C5932">
      <w:pPr>
        <w:rPr>
          <w:sz w:val="24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45CFDC5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79"/>
        <w:ind w:hanging="421"/>
        <w:rPr>
          <w:sz w:val="24"/>
        </w:rPr>
      </w:pPr>
      <w:r>
        <w:rPr>
          <w:sz w:val="24"/>
        </w:rPr>
        <w:lastRenderedPageBreak/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creating,</w:t>
      </w:r>
      <w:r>
        <w:rPr>
          <w:spacing w:val="-1"/>
          <w:sz w:val="24"/>
        </w:rPr>
        <w:t xml:space="preserve"> </w:t>
      </w:r>
      <w:r>
        <w:rPr>
          <w:sz w:val="24"/>
        </w:rPr>
        <w:t>updating,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weathers.</w:t>
      </w:r>
    </w:p>
    <w:p w14:paraId="5E80627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fetching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React hooks.</w:t>
      </w:r>
    </w:p>
    <w:p w14:paraId="7E4EE272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hanging="42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user experience.</w:t>
      </w:r>
    </w:p>
    <w:p w14:paraId="3352207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763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Tailwind</w:t>
      </w:r>
      <w:r>
        <w:rPr>
          <w:spacing w:val="-1"/>
          <w:sz w:val="24"/>
        </w:rPr>
        <w:t xml:space="preserve"> </w:t>
      </w:r>
      <w:r>
        <w:rPr>
          <w:sz w:val="24"/>
        </w:rPr>
        <w:t>CSS.</w:t>
      </w:r>
    </w:p>
    <w:p w14:paraId="70B4EC44" w14:textId="77777777" w:rsidR="007C5932" w:rsidRDefault="007C5932">
      <w:pPr>
        <w:pStyle w:val="BodyText"/>
        <w:spacing w:before="1"/>
        <w:rPr>
          <w:sz w:val="36"/>
        </w:rPr>
      </w:pPr>
    </w:p>
    <w:p w14:paraId="67D8E7E2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Integration:</w:t>
      </w:r>
    </w:p>
    <w:p w14:paraId="0744BA9F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 backend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to</w:t>
      </w:r>
      <w:r>
        <w:rPr>
          <w:spacing w:val="-1"/>
          <w:sz w:val="24"/>
        </w:rPr>
        <w:t xml:space="preserve"> </w:t>
      </w:r>
      <w:r>
        <w:rPr>
          <w:sz w:val="24"/>
        </w:rPr>
        <w:t>enable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via API</w:t>
      </w:r>
      <w:r>
        <w:rPr>
          <w:spacing w:val="-5"/>
          <w:sz w:val="24"/>
        </w:rPr>
        <w:t xml:space="preserve"> </w:t>
      </w:r>
      <w:r>
        <w:rPr>
          <w:sz w:val="24"/>
        </w:rPr>
        <w:t>calls.</w:t>
      </w:r>
    </w:p>
    <w:p w14:paraId="72B8205A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/>
        <w:ind w:hanging="42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end-to-end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backend.</w:t>
      </w:r>
    </w:p>
    <w:p w14:paraId="1CBE1E8C" w14:textId="77777777" w:rsidR="007C5932" w:rsidRDefault="007C5932">
      <w:pPr>
        <w:pStyle w:val="BodyText"/>
        <w:rPr>
          <w:sz w:val="26"/>
        </w:rPr>
      </w:pPr>
    </w:p>
    <w:p w14:paraId="44A6B275" w14:textId="77777777" w:rsidR="007C5932" w:rsidRDefault="007C5932">
      <w:pPr>
        <w:pStyle w:val="BodyText"/>
        <w:rPr>
          <w:sz w:val="22"/>
        </w:rPr>
      </w:pPr>
    </w:p>
    <w:p w14:paraId="4A1904ED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Testing:</w:t>
      </w:r>
    </w:p>
    <w:p w14:paraId="3CDECA72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thorough</w:t>
      </w:r>
      <w:r>
        <w:rPr>
          <w:spacing w:val="-1"/>
          <w:sz w:val="24"/>
        </w:rPr>
        <w:t xml:space="preserve"> </w:t>
      </w:r>
      <w:r>
        <w:rPr>
          <w:sz w:val="24"/>
        </w:rPr>
        <w:t>testing of</w:t>
      </w:r>
      <w:r>
        <w:rPr>
          <w:spacing w:val="-2"/>
          <w:sz w:val="24"/>
        </w:rPr>
        <w:t xml:space="preserve"> </w:t>
      </w:r>
      <w:r>
        <w:rPr>
          <w:sz w:val="24"/>
        </w:rPr>
        <w:t>both 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 backend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components.</w:t>
      </w:r>
    </w:p>
    <w:p w14:paraId="4A0942C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hanging="42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tests, 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tests,</w:t>
      </w:r>
      <w:r>
        <w:rPr>
          <w:spacing w:val="-1"/>
          <w:sz w:val="24"/>
        </w:rPr>
        <w:t xml:space="preserve"> </w:t>
      </w:r>
      <w:r>
        <w:rPr>
          <w:sz w:val="24"/>
        </w:rPr>
        <w:t>and 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fix any</w:t>
      </w:r>
      <w:r>
        <w:rPr>
          <w:spacing w:val="-1"/>
          <w:sz w:val="24"/>
        </w:rPr>
        <w:t xml:space="preserve"> </w:t>
      </w:r>
      <w:r>
        <w:rPr>
          <w:sz w:val="24"/>
        </w:rPr>
        <w:t>bugs or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6054353E" w14:textId="77777777" w:rsidR="007C5932" w:rsidRDefault="007C5932">
      <w:pPr>
        <w:pStyle w:val="BodyText"/>
        <w:rPr>
          <w:sz w:val="26"/>
        </w:rPr>
      </w:pPr>
    </w:p>
    <w:p w14:paraId="198B8103" w14:textId="77777777" w:rsidR="007C5932" w:rsidRDefault="007C5932">
      <w:pPr>
        <w:pStyle w:val="BodyText"/>
        <w:rPr>
          <w:sz w:val="22"/>
        </w:rPr>
      </w:pPr>
    </w:p>
    <w:p w14:paraId="17E122BD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Deployment:</w:t>
      </w:r>
    </w:p>
    <w:p w14:paraId="32FE6D8D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Heroku</w:t>
      </w:r>
      <w:r>
        <w:rPr>
          <w:spacing w:val="-2"/>
          <w:sz w:val="24"/>
        </w:rPr>
        <w:t xml:space="preserve"> </w:t>
      </w:r>
      <w:r>
        <w:rPr>
          <w:sz w:val="24"/>
        </w:rPr>
        <w:t>or AWS.</w:t>
      </w:r>
    </w:p>
    <w:p w14:paraId="65BD793C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 w:line="360" w:lineRule="auto"/>
        <w:ind w:right="365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(CI/CD)</w:t>
      </w:r>
      <w:r>
        <w:rPr>
          <w:spacing w:val="-3"/>
          <w:sz w:val="24"/>
        </w:rPr>
        <w:t xml:space="preserve"> </w:t>
      </w:r>
      <w:r>
        <w:rPr>
          <w:sz w:val="24"/>
        </w:rPr>
        <w:t>pipelines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57"/>
          <w:sz w:val="24"/>
        </w:rPr>
        <w:t xml:space="preserve"> </w:t>
      </w:r>
      <w:r>
        <w:rPr>
          <w:sz w:val="24"/>
        </w:rPr>
        <w:t>deployment.</w:t>
      </w:r>
    </w:p>
    <w:p w14:paraId="30E0E9C9" w14:textId="77777777" w:rsidR="007C5932" w:rsidRDefault="007C5932">
      <w:pPr>
        <w:pStyle w:val="BodyText"/>
        <w:spacing w:before="10"/>
        <w:rPr>
          <w:sz w:val="35"/>
        </w:rPr>
      </w:pPr>
    </w:p>
    <w:p w14:paraId="3F758894" w14:textId="77777777" w:rsidR="007C5932" w:rsidRDefault="00000000">
      <w:pPr>
        <w:pStyle w:val="Heading3"/>
        <w:numPr>
          <w:ilvl w:val="1"/>
          <w:numId w:val="23"/>
        </w:numPr>
        <w:tabs>
          <w:tab w:val="left" w:pos="815"/>
        </w:tabs>
        <w:ind w:left="814" w:hanging="255"/>
      </w:pPr>
      <w:r>
        <w:t>Conversion Plan:</w:t>
      </w:r>
    </w:p>
    <w:p w14:paraId="1B057753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spacing w:before="139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Migration:</w:t>
      </w:r>
    </w:p>
    <w:p w14:paraId="3BBF71A9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486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migrating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the new system.</w:t>
      </w:r>
    </w:p>
    <w:p w14:paraId="3A783750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 migration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30EEC683" w14:textId="77777777" w:rsidR="007C5932" w:rsidRDefault="007C5932">
      <w:pPr>
        <w:pStyle w:val="BodyText"/>
        <w:rPr>
          <w:sz w:val="26"/>
        </w:rPr>
      </w:pPr>
    </w:p>
    <w:p w14:paraId="5342703F" w14:textId="77777777" w:rsidR="007C5932" w:rsidRDefault="007C5932">
      <w:pPr>
        <w:pStyle w:val="BodyText"/>
        <w:spacing w:before="1"/>
        <w:rPr>
          <w:sz w:val="22"/>
        </w:rPr>
      </w:pPr>
    </w:p>
    <w:p w14:paraId="36D906DD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Communication:</w:t>
      </w:r>
    </w:p>
    <w:p w14:paraId="3EE92E4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 w:line="360" w:lineRule="auto"/>
        <w:ind w:right="1023"/>
        <w:rPr>
          <w:sz w:val="24"/>
        </w:rPr>
      </w:pP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</w:t>
      </w:r>
      <w:r>
        <w:rPr>
          <w:spacing w:val="-1"/>
          <w:sz w:val="24"/>
        </w:rPr>
        <w:t xml:space="preserve"> </w:t>
      </w:r>
      <w:r>
        <w:rPr>
          <w:sz w:val="24"/>
        </w:rPr>
        <w:t>plan,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timelines,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mitigation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strategies.</w:t>
      </w:r>
    </w:p>
    <w:p w14:paraId="12A1BD34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974"/>
        <w:rPr>
          <w:sz w:val="24"/>
        </w:rPr>
      </w:pP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any concerns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raised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-57"/>
          <w:sz w:val="24"/>
        </w:rPr>
        <w:t xml:space="preserve"> </w:t>
      </w:r>
      <w:r>
        <w:rPr>
          <w:sz w:val="24"/>
        </w:rPr>
        <w:t>process.</w:t>
      </w:r>
    </w:p>
    <w:p w14:paraId="61E43214" w14:textId="77777777" w:rsidR="007C5932" w:rsidRDefault="007C5932">
      <w:pPr>
        <w:spacing w:line="360" w:lineRule="auto"/>
        <w:rPr>
          <w:sz w:val="24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A622055" w14:textId="77777777" w:rsidR="007C5932" w:rsidRDefault="00000000">
      <w:pPr>
        <w:pStyle w:val="Heading3"/>
        <w:numPr>
          <w:ilvl w:val="1"/>
          <w:numId w:val="23"/>
        </w:numPr>
        <w:tabs>
          <w:tab w:val="left" w:pos="847"/>
        </w:tabs>
        <w:spacing w:before="79"/>
        <w:ind w:hanging="227"/>
      </w:pPr>
      <w:r>
        <w:lastRenderedPageBreak/>
        <w:t>Post-Implementation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Maintenance:</w:t>
      </w:r>
    </w:p>
    <w:p w14:paraId="717F020A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spacing w:before="137"/>
        <w:ind w:hanging="361"/>
        <w:rPr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Optimization:</w:t>
      </w:r>
    </w:p>
    <w:p w14:paraId="307E3D6F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hanging="421"/>
        <w:rPr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and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any bottlenecks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arise.</w:t>
      </w:r>
    </w:p>
    <w:p w14:paraId="76079247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Optimize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queries for</w:t>
      </w:r>
      <w:r>
        <w:rPr>
          <w:spacing w:val="-3"/>
          <w:sz w:val="24"/>
        </w:rPr>
        <w:t xml:space="preserve"> </w:t>
      </w:r>
      <w:r>
        <w:rPr>
          <w:sz w:val="24"/>
        </w:rPr>
        <w:t>improved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scalability.</w:t>
      </w:r>
    </w:p>
    <w:p w14:paraId="1B83AE86" w14:textId="77777777" w:rsidR="007C5932" w:rsidRDefault="007C5932">
      <w:pPr>
        <w:pStyle w:val="BodyText"/>
        <w:rPr>
          <w:sz w:val="26"/>
        </w:rPr>
      </w:pPr>
    </w:p>
    <w:p w14:paraId="25CB008E" w14:textId="77777777" w:rsidR="007C5932" w:rsidRDefault="007C5932">
      <w:pPr>
        <w:pStyle w:val="BodyText"/>
        <w:rPr>
          <w:sz w:val="22"/>
        </w:rPr>
      </w:pPr>
    </w:p>
    <w:p w14:paraId="77E11210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Support:</w:t>
      </w:r>
    </w:p>
    <w:p w14:paraId="107EDEC9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hanging="42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ongoing user</w:t>
      </w:r>
      <w:r>
        <w:rPr>
          <w:spacing w:val="-2"/>
          <w:sz w:val="24"/>
        </w:rPr>
        <w:t xml:space="preserve"> </w:t>
      </w:r>
      <w:r>
        <w:rPr>
          <w:sz w:val="24"/>
        </w:rPr>
        <w:t>support to</w:t>
      </w:r>
      <w:r>
        <w:rPr>
          <w:spacing w:val="-1"/>
          <w:sz w:val="24"/>
        </w:rPr>
        <w:t xml:space="preserve"> </w:t>
      </w:r>
      <w:r>
        <w:rPr>
          <w:sz w:val="24"/>
        </w:rPr>
        <w:t>address any</w:t>
      </w:r>
      <w:r>
        <w:rPr>
          <w:spacing w:val="-1"/>
          <w:sz w:val="24"/>
        </w:rPr>
        <w:t xml:space="preserve"> </w:t>
      </w:r>
      <w:r>
        <w:rPr>
          <w:sz w:val="24"/>
        </w:rPr>
        <w:t>questions or</w:t>
      </w:r>
      <w:r>
        <w:rPr>
          <w:spacing w:val="-1"/>
          <w:sz w:val="24"/>
        </w:rPr>
        <w:t xml:space="preserve"> </w:t>
      </w:r>
      <w:r>
        <w:rPr>
          <w:sz w:val="24"/>
        </w:rPr>
        <w:t>issues encountered</w:t>
      </w:r>
      <w:r>
        <w:rPr>
          <w:spacing w:val="-1"/>
          <w:sz w:val="24"/>
        </w:rPr>
        <w:t xml:space="preserve"> </w:t>
      </w:r>
      <w:r>
        <w:rPr>
          <w:sz w:val="24"/>
        </w:rPr>
        <w:t>by users.</w:t>
      </w:r>
    </w:p>
    <w:p w14:paraId="6E3578F1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Implement a</w:t>
      </w:r>
      <w:r>
        <w:rPr>
          <w:spacing w:val="-2"/>
          <w:sz w:val="24"/>
        </w:rPr>
        <w:t xml:space="preserve"> </w:t>
      </w:r>
      <w:r>
        <w:rPr>
          <w:sz w:val="24"/>
        </w:rPr>
        <w:t>ticketing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helpdesk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effectively.</w:t>
      </w:r>
    </w:p>
    <w:p w14:paraId="146DB109" w14:textId="77777777" w:rsidR="007C5932" w:rsidRDefault="007C5932">
      <w:pPr>
        <w:pStyle w:val="BodyText"/>
        <w:rPr>
          <w:sz w:val="26"/>
        </w:rPr>
      </w:pPr>
    </w:p>
    <w:p w14:paraId="4F2D66EF" w14:textId="77777777" w:rsidR="007C5932" w:rsidRDefault="007C5932">
      <w:pPr>
        <w:pStyle w:val="BodyText"/>
        <w:spacing w:before="1"/>
        <w:rPr>
          <w:sz w:val="22"/>
        </w:rPr>
      </w:pPr>
    </w:p>
    <w:p w14:paraId="1BD2AF4D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Enhancements:</w:t>
      </w:r>
    </w:p>
    <w:p w14:paraId="7C9BD398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/>
        <w:ind w:hanging="421"/>
        <w:rPr>
          <w:sz w:val="24"/>
        </w:rPr>
      </w:pPr>
      <w:r>
        <w:rPr>
          <w:sz w:val="24"/>
        </w:rPr>
        <w:t>Regularly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1"/>
          <w:sz w:val="24"/>
        </w:rPr>
        <w:t xml:space="preserve"> </w:t>
      </w:r>
      <w:r>
        <w:rPr>
          <w:sz w:val="24"/>
        </w:rPr>
        <w:t>new features,</w:t>
      </w:r>
      <w:r>
        <w:rPr>
          <w:spacing w:val="-1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fixes,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patches.</w:t>
      </w:r>
    </w:p>
    <w:p w14:paraId="01115806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372"/>
        <w:rPr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 areas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57"/>
          <w:sz w:val="24"/>
        </w:rPr>
        <w:t xml:space="preserve"> </w:t>
      </w:r>
      <w:r>
        <w:rPr>
          <w:sz w:val="24"/>
        </w:rPr>
        <w:t>accordingly.</w:t>
      </w:r>
    </w:p>
    <w:p w14:paraId="116A7D94" w14:textId="77777777" w:rsidR="007C5932" w:rsidRDefault="007C5932">
      <w:pPr>
        <w:pStyle w:val="BodyText"/>
        <w:spacing w:before="1"/>
        <w:rPr>
          <w:sz w:val="36"/>
        </w:rPr>
      </w:pPr>
    </w:p>
    <w:p w14:paraId="3D604E5D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Sharing:</w:t>
      </w:r>
    </w:p>
    <w:p w14:paraId="32AB2296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2" w:lineRule="auto"/>
        <w:ind w:right="1009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up-to-date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manuals,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7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development guidelines.</w:t>
      </w:r>
    </w:p>
    <w:p w14:paraId="6A5A99B9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447"/>
        <w:rPr>
          <w:sz w:val="24"/>
        </w:rPr>
      </w:pPr>
      <w:r>
        <w:rPr>
          <w:sz w:val="24"/>
        </w:rPr>
        <w:t>Foster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among 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to ensure</w:t>
      </w:r>
      <w:r>
        <w:rPr>
          <w:spacing w:val="-3"/>
          <w:sz w:val="24"/>
        </w:rPr>
        <w:t xml:space="preserve"> </w:t>
      </w:r>
      <w:r>
        <w:rPr>
          <w:sz w:val="24"/>
        </w:rPr>
        <w:t>continuity</w:t>
      </w:r>
      <w:r>
        <w:rPr>
          <w:spacing w:val="-1"/>
          <w:sz w:val="24"/>
        </w:rPr>
        <w:t xml:space="preserve"> </w:t>
      </w:r>
      <w:r>
        <w:rPr>
          <w:sz w:val="24"/>
        </w:rPr>
        <w:t>and sustainability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30C8481E" w14:textId="77777777" w:rsidR="007C5932" w:rsidRDefault="007C5932">
      <w:pPr>
        <w:pStyle w:val="BodyText"/>
        <w:spacing w:before="8"/>
        <w:rPr>
          <w:sz w:val="35"/>
        </w:rPr>
      </w:pPr>
    </w:p>
    <w:p w14:paraId="0E836EAF" w14:textId="77777777" w:rsidR="007C5932" w:rsidRDefault="00000000">
      <w:pPr>
        <w:pStyle w:val="ListParagraph"/>
        <w:numPr>
          <w:ilvl w:val="2"/>
          <w:numId w:val="23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Compliance:</w:t>
      </w:r>
    </w:p>
    <w:p w14:paraId="6339E37F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370"/>
        <w:rPr>
          <w:sz w:val="24"/>
        </w:rPr>
      </w:pPr>
      <w:r>
        <w:rPr>
          <w:sz w:val="24"/>
        </w:rPr>
        <w:t>Stay</w:t>
      </w:r>
      <w:r>
        <w:rPr>
          <w:spacing w:val="-2"/>
          <w:sz w:val="24"/>
        </w:rPr>
        <w:t xml:space="preserve"> </w:t>
      </w:r>
      <w:r>
        <w:rPr>
          <w:sz w:val="24"/>
        </w:rPr>
        <w:t>vigilant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threats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coding and infrastructure.</w:t>
      </w:r>
    </w:p>
    <w:p w14:paraId="3ED97A9E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59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standards,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GDPR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HIPAA,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applicable.</w:t>
      </w:r>
    </w:p>
    <w:p w14:paraId="3841E66D" w14:textId="77777777" w:rsidR="007C5932" w:rsidRDefault="007C5932">
      <w:pPr>
        <w:pStyle w:val="BodyText"/>
        <w:rPr>
          <w:sz w:val="26"/>
        </w:rPr>
      </w:pPr>
    </w:p>
    <w:p w14:paraId="5331B412" w14:textId="77777777" w:rsidR="007C5932" w:rsidRDefault="007C5932">
      <w:pPr>
        <w:pStyle w:val="BodyText"/>
        <w:spacing w:before="3"/>
        <w:rPr>
          <w:sz w:val="34"/>
        </w:rPr>
      </w:pPr>
    </w:p>
    <w:p w14:paraId="34D5F387" w14:textId="77777777" w:rsidR="007C5932" w:rsidRDefault="00000000">
      <w:pPr>
        <w:pStyle w:val="Heading1"/>
        <w:ind w:left="560" w:firstLine="0"/>
      </w:pPr>
      <w:r>
        <w:t>9.</w:t>
      </w:r>
      <w:r>
        <w:rPr>
          <w:spacing w:val="-1"/>
        </w:rPr>
        <w:t xml:space="preserve"> </w:t>
      </w:r>
      <w:r>
        <w:t>Project Legacy:</w:t>
      </w:r>
    </w:p>
    <w:p w14:paraId="0EEC457B" w14:textId="77777777" w:rsidR="007C5932" w:rsidRDefault="00000000">
      <w:pPr>
        <w:pStyle w:val="Heading3"/>
        <w:numPr>
          <w:ilvl w:val="0"/>
          <w:numId w:val="24"/>
        </w:numPr>
        <w:tabs>
          <w:tab w:val="left" w:pos="861"/>
        </w:tabs>
        <w:spacing w:before="227"/>
        <w:ind w:hanging="241"/>
      </w:pPr>
      <w:r>
        <w:t>Current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19324572" w14:textId="77777777" w:rsidR="007C5932" w:rsidRDefault="00000000">
      <w:pPr>
        <w:pStyle w:val="BodyText"/>
        <w:spacing w:before="140" w:line="360" w:lineRule="auto"/>
        <w:ind w:left="560" w:right="987"/>
      </w:pPr>
      <w:r>
        <w:t>The current status of the MERN Stack Weather Informer project involves its successful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deployment.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actively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the</w:t>
      </w:r>
    </w:p>
    <w:p w14:paraId="389EDE03" w14:textId="77777777" w:rsidR="007C5932" w:rsidRDefault="007C5932">
      <w:pPr>
        <w:spacing w:line="360" w:lineRule="auto"/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1B7EA63" w14:textId="77777777" w:rsidR="007C5932" w:rsidRDefault="00000000">
      <w:pPr>
        <w:pStyle w:val="BodyText"/>
        <w:spacing w:before="79" w:line="360" w:lineRule="auto"/>
        <w:ind w:left="560" w:right="287"/>
      </w:pPr>
      <w:r>
        <w:lastRenderedPageBreak/>
        <w:t>accurate, real-time weather information with its intuitive interface and real-time data updates.</w:t>
      </w:r>
      <w:r>
        <w:rPr>
          <w:spacing w:val="1"/>
        </w:rPr>
        <w:t xml:space="preserve"> </w:t>
      </w:r>
      <w:r>
        <w:t>The project has fulfilled its initial objectives of providing a centralized platform for weather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leveraging modern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MongoDB,</w:t>
      </w:r>
      <w:r>
        <w:rPr>
          <w:spacing w:val="-1"/>
        </w:rPr>
        <w:t xml:space="preserve"> </w:t>
      </w:r>
      <w:r>
        <w:t>Express, React,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Node.js.</w:t>
      </w:r>
    </w:p>
    <w:p w14:paraId="47A7B4E0" w14:textId="77777777" w:rsidR="007C5932" w:rsidRDefault="007C5932">
      <w:pPr>
        <w:pStyle w:val="BodyText"/>
        <w:rPr>
          <w:sz w:val="36"/>
        </w:rPr>
      </w:pPr>
    </w:p>
    <w:p w14:paraId="07D2D836" w14:textId="77777777" w:rsidR="007C5932" w:rsidRDefault="00000000">
      <w:pPr>
        <w:pStyle w:val="Heading3"/>
        <w:numPr>
          <w:ilvl w:val="0"/>
          <w:numId w:val="24"/>
        </w:numPr>
        <w:tabs>
          <w:tab w:val="left" w:pos="815"/>
        </w:tabs>
        <w:ind w:left="814" w:hanging="255"/>
        <w:rPr>
          <w:b w:val="0"/>
        </w:rPr>
      </w:pPr>
      <w:r>
        <w:t>Remaining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Concern</w:t>
      </w:r>
      <w:r>
        <w:rPr>
          <w:b w:val="0"/>
        </w:rPr>
        <w:t>:</w:t>
      </w:r>
    </w:p>
    <w:p w14:paraId="3EBD3322" w14:textId="77777777" w:rsidR="007C5932" w:rsidRDefault="00000000">
      <w:pPr>
        <w:pStyle w:val="BodyText"/>
        <w:spacing w:before="137" w:line="360" w:lineRule="auto"/>
        <w:ind w:left="560" w:right="464"/>
      </w:pP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has</w:t>
      </w:r>
      <w:r>
        <w:rPr>
          <w:spacing w:val="-1"/>
        </w:rPr>
        <w:t xml:space="preserve"> </w:t>
      </w:r>
      <w:r>
        <w:t>achieved its</w:t>
      </w:r>
      <w:r>
        <w:rPr>
          <w:spacing w:val="-1"/>
        </w:rPr>
        <w:t xml:space="preserve"> </w:t>
      </w:r>
      <w:r>
        <w:t>primary goals,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 still</w:t>
      </w:r>
      <w:r>
        <w:rPr>
          <w:spacing w:val="-1"/>
        </w:rPr>
        <w:t xml:space="preserve"> </w:t>
      </w:r>
      <w:r>
        <w:t>be some</w:t>
      </w:r>
      <w:r>
        <w:rPr>
          <w:spacing w:val="-2"/>
        </w:rPr>
        <w:t xml:space="preserve"> </w:t>
      </w:r>
      <w:r>
        <w:t>areas of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attention:</w:t>
      </w:r>
    </w:p>
    <w:p w14:paraId="7B5F7CEF" w14:textId="77777777" w:rsidR="007C5932" w:rsidRDefault="00000000">
      <w:pPr>
        <w:pStyle w:val="ListParagraph"/>
        <w:numPr>
          <w:ilvl w:val="0"/>
          <w:numId w:val="25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and Iterative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Improvements:</w:t>
      </w:r>
    </w:p>
    <w:p w14:paraId="1948D802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 w:line="360" w:lineRule="auto"/>
        <w:ind w:right="254"/>
        <w:rPr>
          <w:sz w:val="24"/>
        </w:rPr>
      </w:pP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solicitation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 feedback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identifying areas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evolving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 to better</w:t>
      </w:r>
      <w:r>
        <w:rPr>
          <w:spacing w:val="-2"/>
          <w:sz w:val="24"/>
        </w:rPr>
        <w:t xml:space="preserve"> </w:t>
      </w:r>
      <w:r>
        <w:rPr>
          <w:sz w:val="24"/>
        </w:rPr>
        <w:t>meet user needs.</w:t>
      </w:r>
    </w:p>
    <w:p w14:paraId="1A938FE2" w14:textId="77777777" w:rsidR="007C5932" w:rsidRDefault="00000000">
      <w:pPr>
        <w:pStyle w:val="ListParagraph"/>
        <w:numPr>
          <w:ilvl w:val="0"/>
          <w:numId w:val="25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Optimization:</w:t>
      </w:r>
    </w:p>
    <w:p w14:paraId="2A038BB2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602"/>
        <w:rPr>
          <w:sz w:val="24"/>
        </w:rPr>
      </w:pPr>
      <w:r>
        <w:rPr>
          <w:sz w:val="24"/>
        </w:rPr>
        <w:t>Ongoing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are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responsiveness, especially as</w:t>
      </w:r>
      <w:r>
        <w:rPr>
          <w:spacing w:val="-1"/>
          <w:sz w:val="24"/>
        </w:rPr>
        <w:t xml:space="preserve"> </w:t>
      </w:r>
      <w:r>
        <w:rPr>
          <w:sz w:val="24"/>
        </w:rPr>
        <w:t>user traffic grows.</w:t>
      </w:r>
    </w:p>
    <w:p w14:paraId="65130726" w14:textId="77777777" w:rsidR="007C5932" w:rsidRDefault="00000000">
      <w:pPr>
        <w:pStyle w:val="ListParagraph"/>
        <w:numPr>
          <w:ilvl w:val="0"/>
          <w:numId w:val="25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Enhancements:</w:t>
      </w:r>
    </w:p>
    <w:p w14:paraId="260634B1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 w:line="360" w:lineRule="auto"/>
        <w:ind w:right="1224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audits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emerging</w:t>
      </w:r>
      <w:r>
        <w:rPr>
          <w:spacing w:val="-1"/>
          <w:sz w:val="24"/>
        </w:rPr>
        <w:t xml:space="preserve"> </w:t>
      </w:r>
      <w:r>
        <w:rPr>
          <w:sz w:val="24"/>
        </w:rPr>
        <w:t>threats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vulnerabilities,</w:t>
      </w:r>
      <w:r>
        <w:rPr>
          <w:spacing w:val="-1"/>
          <w:sz w:val="24"/>
        </w:rPr>
        <w:t xml:space="preserve"> </w:t>
      </w:r>
      <w:r>
        <w:rPr>
          <w:sz w:val="24"/>
        </w:rPr>
        <w:t>safeguarding user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integrity.</w:t>
      </w:r>
    </w:p>
    <w:p w14:paraId="572035C1" w14:textId="77777777" w:rsidR="007C5932" w:rsidRDefault="00000000">
      <w:pPr>
        <w:pStyle w:val="ListParagraph"/>
        <w:numPr>
          <w:ilvl w:val="0"/>
          <w:numId w:val="25"/>
        </w:numPr>
        <w:tabs>
          <w:tab w:val="left" w:pos="801"/>
        </w:tabs>
        <w:spacing w:before="1"/>
        <w:ind w:hanging="241"/>
        <w:rPr>
          <w:sz w:val="24"/>
        </w:rPr>
      </w:pP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Expansion:</w:t>
      </w:r>
    </w:p>
    <w:p w14:paraId="09BB0396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39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benefit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expansions,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57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capabilities, or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 with</w:t>
      </w:r>
      <w:r>
        <w:rPr>
          <w:spacing w:val="-1"/>
          <w:sz w:val="24"/>
        </w:rPr>
        <w:t xml:space="preserve"> </w:t>
      </w:r>
      <w:r>
        <w:rPr>
          <w:sz w:val="24"/>
        </w:rPr>
        <w:t>wearable fitness devices.</w:t>
      </w:r>
    </w:p>
    <w:p w14:paraId="66853621" w14:textId="77777777" w:rsidR="007C5932" w:rsidRDefault="007C5932">
      <w:pPr>
        <w:pStyle w:val="BodyText"/>
        <w:spacing w:before="1"/>
        <w:rPr>
          <w:sz w:val="36"/>
        </w:rPr>
      </w:pPr>
    </w:p>
    <w:p w14:paraId="1F7A8960" w14:textId="77777777" w:rsidR="007C5932" w:rsidRDefault="00000000">
      <w:pPr>
        <w:pStyle w:val="Heading3"/>
        <w:numPr>
          <w:ilvl w:val="0"/>
          <w:numId w:val="24"/>
        </w:numPr>
        <w:tabs>
          <w:tab w:val="left" w:pos="847"/>
        </w:tabs>
        <w:ind w:left="846" w:hanging="227"/>
      </w:pP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Managerial</w:t>
      </w:r>
      <w:r>
        <w:rPr>
          <w:spacing w:val="-2"/>
        </w:rPr>
        <w:t xml:space="preserve"> </w:t>
      </w:r>
      <w:r>
        <w:t>Lessons</w:t>
      </w:r>
      <w:r>
        <w:rPr>
          <w:spacing w:val="-2"/>
        </w:rPr>
        <w:t xml:space="preserve"> </w:t>
      </w:r>
      <w:r>
        <w:t>Learned:</w:t>
      </w:r>
    </w:p>
    <w:p w14:paraId="3AF4E53E" w14:textId="77777777" w:rsidR="007C5932" w:rsidRDefault="00000000">
      <w:pPr>
        <w:pStyle w:val="ListParagraph"/>
        <w:numPr>
          <w:ilvl w:val="1"/>
          <w:numId w:val="24"/>
        </w:numPr>
        <w:tabs>
          <w:tab w:val="left" w:pos="801"/>
        </w:tabs>
        <w:spacing w:before="137"/>
        <w:ind w:hanging="241"/>
        <w:rPr>
          <w:sz w:val="24"/>
        </w:rPr>
      </w:pP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Practices:</w:t>
      </w:r>
    </w:p>
    <w:p w14:paraId="600B4C4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 w:line="360" w:lineRule="auto"/>
        <w:ind w:right="522"/>
        <w:rPr>
          <w:sz w:val="24"/>
        </w:rPr>
      </w:pPr>
      <w:r>
        <w:rPr>
          <w:sz w:val="24"/>
        </w:rPr>
        <w:t>Embracing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Scrum</w:t>
      </w:r>
      <w:r>
        <w:rPr>
          <w:spacing w:val="-2"/>
          <w:sz w:val="24"/>
        </w:rPr>
        <w:t xml:space="preserve"> </w:t>
      </w:r>
      <w:r>
        <w:rPr>
          <w:sz w:val="24"/>
        </w:rPr>
        <w:t>or Kanban</w:t>
      </w:r>
      <w:r>
        <w:rPr>
          <w:spacing w:val="-1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iterative development</w:t>
      </w:r>
      <w:r>
        <w:rPr>
          <w:spacing w:val="-57"/>
          <w:sz w:val="24"/>
        </w:rPr>
        <w:t xml:space="preserve"> </w:t>
      </w:r>
      <w:r>
        <w:rPr>
          <w:sz w:val="24"/>
        </w:rPr>
        <w:t>cycles,</w:t>
      </w:r>
      <w:r>
        <w:rPr>
          <w:spacing w:val="-1"/>
          <w:sz w:val="24"/>
        </w:rPr>
        <w:t xml:space="preserve"> </w:t>
      </w:r>
      <w:r>
        <w:rPr>
          <w:sz w:val="24"/>
        </w:rPr>
        <w:t>fostering adaptability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responsiveness</w:t>
      </w:r>
      <w:r>
        <w:rPr>
          <w:spacing w:val="-1"/>
          <w:sz w:val="24"/>
        </w:rPr>
        <w:t xml:space="preserve"> </w:t>
      </w:r>
      <w:r>
        <w:rPr>
          <w:sz w:val="24"/>
        </w:rPr>
        <w:t>to changing requirements.</w:t>
      </w:r>
    </w:p>
    <w:p w14:paraId="2C7AD21B" w14:textId="77777777" w:rsidR="007C5932" w:rsidRDefault="00000000">
      <w:pPr>
        <w:pStyle w:val="ListParagraph"/>
        <w:numPr>
          <w:ilvl w:val="1"/>
          <w:numId w:val="24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Communication:</w:t>
      </w:r>
    </w:p>
    <w:p w14:paraId="7EDB2F1F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332"/>
        <w:rPr>
          <w:sz w:val="24"/>
        </w:rPr>
      </w:pP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transparent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members,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paramount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project success, ensuring</w:t>
      </w:r>
      <w:r>
        <w:rPr>
          <w:spacing w:val="-1"/>
          <w:sz w:val="24"/>
        </w:rPr>
        <w:t xml:space="preserve"> </w:t>
      </w:r>
      <w:r>
        <w:rPr>
          <w:sz w:val="24"/>
        </w:rPr>
        <w:t>alignment of expectations and</w:t>
      </w:r>
      <w:r>
        <w:rPr>
          <w:spacing w:val="-1"/>
          <w:sz w:val="24"/>
        </w:rPr>
        <w:t xml:space="preserve"> </w:t>
      </w:r>
      <w:r>
        <w:rPr>
          <w:sz w:val="24"/>
        </w:rPr>
        <w:t>goals.</w:t>
      </w:r>
    </w:p>
    <w:p w14:paraId="39ABA5E2" w14:textId="77777777" w:rsidR="007C5932" w:rsidRDefault="00000000">
      <w:pPr>
        <w:pStyle w:val="ListParagraph"/>
        <w:numPr>
          <w:ilvl w:val="1"/>
          <w:numId w:val="24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Development:</w:t>
      </w:r>
    </w:p>
    <w:p w14:paraId="09079F0E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40" w:line="360" w:lineRule="auto"/>
        <w:ind w:right="194"/>
        <w:rPr>
          <w:sz w:val="24"/>
        </w:rPr>
      </w:pPr>
      <w:r>
        <w:rPr>
          <w:sz w:val="24"/>
        </w:rPr>
        <w:t>Encouraging a culture of continuous learning and skill development empowers team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stay</w:t>
      </w:r>
      <w:r>
        <w:rPr>
          <w:spacing w:val="-1"/>
          <w:sz w:val="24"/>
        </w:rPr>
        <w:t xml:space="preserve"> </w:t>
      </w:r>
      <w:r>
        <w:rPr>
          <w:sz w:val="24"/>
        </w:rPr>
        <w:t>abreast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emerging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practices,</w:t>
      </w:r>
      <w:r>
        <w:rPr>
          <w:spacing w:val="-1"/>
          <w:sz w:val="24"/>
        </w:rPr>
        <w:t xml:space="preserve"> </w:t>
      </w:r>
      <w:r>
        <w:rPr>
          <w:sz w:val="24"/>
        </w:rPr>
        <w:t>driving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efficiency.</w:t>
      </w:r>
    </w:p>
    <w:p w14:paraId="046D884C" w14:textId="77777777" w:rsidR="007C5932" w:rsidRDefault="007C5932">
      <w:pPr>
        <w:spacing w:line="360" w:lineRule="auto"/>
        <w:rPr>
          <w:sz w:val="24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9128587" w14:textId="77777777" w:rsidR="007C5932" w:rsidRDefault="00000000">
      <w:pPr>
        <w:pStyle w:val="ListParagraph"/>
        <w:numPr>
          <w:ilvl w:val="1"/>
          <w:numId w:val="24"/>
        </w:numPr>
        <w:tabs>
          <w:tab w:val="left" w:pos="801"/>
        </w:tabs>
        <w:spacing w:before="79"/>
        <w:ind w:hanging="241"/>
        <w:rPr>
          <w:sz w:val="24"/>
        </w:rPr>
      </w:pPr>
      <w:r>
        <w:rPr>
          <w:sz w:val="24"/>
        </w:rPr>
        <w:lastRenderedPageBreak/>
        <w:t>User-Centric</w:t>
      </w:r>
      <w:r>
        <w:rPr>
          <w:spacing w:val="-4"/>
          <w:sz w:val="24"/>
        </w:rPr>
        <w:t xml:space="preserve"> </w:t>
      </w:r>
      <w:r>
        <w:rPr>
          <w:sz w:val="24"/>
        </w:rPr>
        <w:t>Design:</w:t>
      </w:r>
    </w:p>
    <w:p w14:paraId="5699758A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 w:line="360" w:lineRule="auto"/>
        <w:ind w:right="651"/>
        <w:rPr>
          <w:sz w:val="24"/>
        </w:rPr>
      </w:pPr>
      <w:r>
        <w:rPr>
          <w:sz w:val="24"/>
        </w:rPr>
        <w:t>Prioritizing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usability</w:t>
      </w:r>
      <w:r>
        <w:rPr>
          <w:spacing w:val="-2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enhances</w:t>
      </w:r>
      <w:r>
        <w:rPr>
          <w:spacing w:val="-57"/>
          <w:sz w:val="24"/>
        </w:rPr>
        <w:t xml:space="preserve"> </w:t>
      </w:r>
      <w:r>
        <w:rPr>
          <w:sz w:val="24"/>
        </w:rPr>
        <w:t>adoption</w:t>
      </w:r>
      <w:r>
        <w:rPr>
          <w:spacing w:val="-1"/>
          <w:sz w:val="24"/>
        </w:rPr>
        <w:t xml:space="preserve"> </w:t>
      </w:r>
      <w:r>
        <w:rPr>
          <w:sz w:val="24"/>
        </w:rPr>
        <w:t>and satisfaction, leading</w:t>
      </w:r>
      <w:r>
        <w:rPr>
          <w:spacing w:val="-1"/>
          <w:sz w:val="24"/>
        </w:rPr>
        <w:t xml:space="preserve"> </w:t>
      </w:r>
      <w:r>
        <w:rPr>
          <w:sz w:val="24"/>
        </w:rPr>
        <w:t>to higher</w:t>
      </w:r>
      <w:r>
        <w:rPr>
          <w:spacing w:val="-2"/>
          <w:sz w:val="24"/>
        </w:rPr>
        <w:t xml:space="preserve"> </w:t>
      </w:r>
      <w:r>
        <w:rPr>
          <w:sz w:val="24"/>
        </w:rPr>
        <w:t>user engagement and retention.</w:t>
      </w:r>
    </w:p>
    <w:p w14:paraId="583F25BE" w14:textId="77777777" w:rsidR="007C5932" w:rsidRDefault="00000000">
      <w:pPr>
        <w:pStyle w:val="ListParagraph"/>
        <w:numPr>
          <w:ilvl w:val="1"/>
          <w:numId w:val="24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Collaborative</w:t>
      </w:r>
      <w:r>
        <w:rPr>
          <w:spacing w:val="-3"/>
          <w:sz w:val="24"/>
        </w:rPr>
        <w:t xml:space="preserve"> </w:t>
      </w:r>
      <w:r>
        <w:rPr>
          <w:sz w:val="24"/>
        </w:rPr>
        <w:t>Problem-Solving:</w:t>
      </w:r>
    </w:p>
    <w:p w14:paraId="0997D879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 w:line="360" w:lineRule="auto"/>
        <w:ind w:right="956"/>
        <w:rPr>
          <w:sz w:val="24"/>
        </w:rPr>
      </w:pPr>
      <w:r>
        <w:rPr>
          <w:sz w:val="24"/>
        </w:rPr>
        <w:t>Cultivating a collaborative environment where team members collaborate to solve</w:t>
      </w:r>
      <w:r>
        <w:rPr>
          <w:spacing w:val="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2"/>
          <w:sz w:val="24"/>
        </w:rPr>
        <w:t xml:space="preserve"> </w:t>
      </w:r>
      <w:r>
        <w:rPr>
          <w:sz w:val="24"/>
        </w:rPr>
        <w:t>creativity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synergy,</w:t>
      </w:r>
      <w:r>
        <w:rPr>
          <w:spacing w:val="-1"/>
          <w:sz w:val="24"/>
        </w:rPr>
        <w:t xml:space="preserve"> </w:t>
      </w:r>
      <w:r>
        <w:rPr>
          <w:sz w:val="24"/>
        </w:rPr>
        <w:t>enabling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overcome obstacles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effectively.</w:t>
      </w:r>
    </w:p>
    <w:p w14:paraId="21584365" w14:textId="77777777" w:rsidR="007C5932" w:rsidRDefault="007C5932">
      <w:pPr>
        <w:pStyle w:val="BodyText"/>
        <w:spacing w:before="3"/>
        <w:rPr>
          <w:sz w:val="36"/>
        </w:rPr>
      </w:pPr>
    </w:p>
    <w:p w14:paraId="521E3E53" w14:textId="77777777" w:rsidR="007C5932" w:rsidRDefault="00000000">
      <w:pPr>
        <w:pStyle w:val="Heading1"/>
        <w:ind w:left="560" w:firstLine="0"/>
      </w:pPr>
      <w:r>
        <w:t>10.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Manual:</w:t>
      </w:r>
    </w:p>
    <w:p w14:paraId="6D49DEAD" w14:textId="77777777" w:rsidR="007C5932" w:rsidRDefault="00000000">
      <w:pPr>
        <w:pStyle w:val="Heading3"/>
        <w:numPr>
          <w:ilvl w:val="0"/>
          <w:numId w:val="26"/>
        </w:numPr>
        <w:tabs>
          <w:tab w:val="left" w:pos="801"/>
        </w:tabs>
        <w:spacing w:before="227"/>
        <w:ind w:hanging="241"/>
      </w:pP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Developed</w:t>
      </w:r>
    </w:p>
    <w:p w14:paraId="45F07B99" w14:textId="77777777" w:rsidR="007C5932" w:rsidRDefault="00000000">
      <w:pPr>
        <w:pStyle w:val="BodyText"/>
        <w:spacing w:before="139"/>
        <w:ind w:left="560"/>
      </w:pPr>
      <w:r>
        <w:t>MERN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Guide</w:t>
      </w:r>
    </w:p>
    <w:p w14:paraId="35C27406" w14:textId="77777777" w:rsidR="007C5932" w:rsidRDefault="00000000">
      <w:pPr>
        <w:pStyle w:val="ListParagraph"/>
        <w:numPr>
          <w:ilvl w:val="0"/>
          <w:numId w:val="27"/>
        </w:numPr>
        <w:tabs>
          <w:tab w:val="left" w:pos="801"/>
        </w:tabs>
        <w:spacing w:before="137"/>
        <w:ind w:hanging="241"/>
        <w:rPr>
          <w:sz w:val="24"/>
        </w:rPr>
      </w:pPr>
      <w:r>
        <w:rPr>
          <w:sz w:val="24"/>
        </w:rPr>
        <w:t>Introduction</w:t>
      </w:r>
    </w:p>
    <w:p w14:paraId="7FE9E30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9" w:line="360" w:lineRule="auto"/>
        <w:ind w:right="869"/>
        <w:rPr>
          <w:sz w:val="24"/>
        </w:rPr>
      </w:pPr>
      <w:r>
        <w:rPr>
          <w:sz w:val="24"/>
        </w:rPr>
        <w:t>Overview: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MERN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web-based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the real-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 area.</w:t>
      </w:r>
    </w:p>
    <w:p w14:paraId="4AB8072B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360" w:lineRule="auto"/>
        <w:ind w:right="782"/>
        <w:rPr>
          <w:sz w:val="24"/>
        </w:rPr>
      </w:pPr>
      <w:r>
        <w:rPr>
          <w:sz w:val="24"/>
        </w:rPr>
        <w:t>Audience: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is designed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kinds of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 the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in their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10F7E54D" w14:textId="77777777" w:rsidR="007C5932" w:rsidRDefault="00000000">
      <w:pPr>
        <w:pStyle w:val="ListParagraph"/>
        <w:numPr>
          <w:ilvl w:val="0"/>
          <w:numId w:val="27"/>
        </w:numPr>
        <w:tabs>
          <w:tab w:val="left" w:pos="801"/>
        </w:tabs>
        <w:spacing w:before="1"/>
        <w:ind w:hanging="241"/>
        <w:rPr>
          <w:sz w:val="24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Started</w:t>
      </w:r>
    </w:p>
    <w:p w14:paraId="112464F0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37"/>
        <w:ind w:hanging="421"/>
        <w:rPr>
          <w:sz w:val="24"/>
        </w:rPr>
      </w:pPr>
      <w:r>
        <w:rPr>
          <w:sz w:val="24"/>
        </w:rPr>
        <w:t>Installation:</w:t>
      </w:r>
    </w:p>
    <w:p w14:paraId="3C40F3E0" w14:textId="77777777" w:rsidR="007C5932" w:rsidRDefault="00000000">
      <w:pPr>
        <w:pStyle w:val="BodyText"/>
        <w:spacing w:before="139"/>
        <w:ind w:left="1280"/>
      </w:pP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or website.</w:t>
      </w:r>
    </w:p>
    <w:p w14:paraId="22D8A40E" w14:textId="77777777" w:rsidR="007C5932" w:rsidRDefault="00000000">
      <w:pPr>
        <w:pStyle w:val="BodyText"/>
        <w:spacing w:before="137" w:line="360" w:lineRule="auto"/>
        <w:ind w:left="1280" w:right="2425"/>
      </w:pPr>
      <w:r>
        <w:t>Ensure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Node.js and</w:t>
      </w:r>
      <w:r>
        <w:rPr>
          <w:spacing w:val="-2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npm install to install</w:t>
      </w:r>
      <w:r>
        <w:rPr>
          <w:spacing w:val="-3"/>
        </w:rPr>
        <w:t xml:space="preserve"> </w:t>
      </w:r>
      <w:r>
        <w:t>necessary dependencies.</w:t>
      </w:r>
    </w:p>
    <w:p w14:paraId="6C1A7218" w14:textId="77777777" w:rsidR="007C5932" w:rsidRDefault="0000000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Configuration:</w:t>
      </w:r>
    </w:p>
    <w:p w14:paraId="4D97E7B9" w14:textId="77777777" w:rsidR="007C5932" w:rsidRDefault="00000000">
      <w:pPr>
        <w:pStyle w:val="BodyText"/>
        <w:spacing w:before="139"/>
        <w:ind w:left="1280"/>
      </w:pP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 connection</w:t>
      </w:r>
      <w:r>
        <w:rPr>
          <w:spacing w:val="-1"/>
        </w:rPr>
        <w:t xml:space="preserve"> </w:t>
      </w:r>
      <w:r>
        <w:t>URI.</w:t>
      </w:r>
    </w:p>
    <w:p w14:paraId="57A1785A" w14:textId="77777777" w:rsidR="007C5932" w:rsidRDefault="00000000">
      <w:pPr>
        <w:pStyle w:val="BodyText"/>
        <w:spacing w:before="137" w:line="362" w:lineRule="auto"/>
        <w:ind w:left="1280" w:right="625"/>
      </w:pP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app's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file 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 URI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settings.</w:t>
      </w:r>
    </w:p>
    <w:p w14:paraId="6892EDDC" w14:textId="2E019EE0" w:rsidR="007C5932" w:rsidRDefault="00652577">
      <w:pPr>
        <w:pStyle w:val="ListParagraph"/>
        <w:numPr>
          <w:ilvl w:val="0"/>
          <w:numId w:val="27"/>
        </w:numPr>
        <w:tabs>
          <w:tab w:val="left" w:pos="801"/>
        </w:tabs>
        <w:spacing w:line="271" w:lineRule="exact"/>
        <w:ind w:hanging="24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3172BD38" wp14:editId="5096387B">
                <wp:simplePos x="0" y="0"/>
                <wp:positionH relativeFrom="page">
                  <wp:posOffset>1181100</wp:posOffset>
                </wp:positionH>
                <wp:positionV relativeFrom="paragraph">
                  <wp:posOffset>875030</wp:posOffset>
                </wp:positionV>
                <wp:extent cx="1399540" cy="184785"/>
                <wp:effectExtent l="0" t="0" r="0" b="0"/>
                <wp:wrapNone/>
                <wp:docPr id="18146700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9540" cy="184785"/>
                          <a:chOff x="1860" y="1378"/>
                          <a:chExt cx="2204" cy="291"/>
                        </a:xfrm>
                      </wpg:grpSpPr>
                      <wps:wsp>
                        <wps:cNvPr id="160453322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865" y="1383"/>
                            <a:ext cx="2194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401186" name="AutoShape 225"/>
                        <wps:cNvSpPr>
                          <a:spLocks/>
                        </wps:cNvSpPr>
                        <wps:spPr bwMode="auto">
                          <a:xfrm>
                            <a:off x="1860" y="1378"/>
                            <a:ext cx="2204" cy="291"/>
                          </a:xfrm>
                          <a:custGeom>
                            <a:avLst/>
                            <a:gdLst>
                              <a:gd name="T0" fmla="+- 0 4059 1860"/>
                              <a:gd name="T1" fmla="*/ T0 w 2204"/>
                              <a:gd name="T2" fmla="+- 0 1664 1378"/>
                              <a:gd name="T3" fmla="*/ 1664 h 291"/>
                              <a:gd name="T4" fmla="+- 0 1865 1860"/>
                              <a:gd name="T5" fmla="*/ T4 w 2204"/>
                              <a:gd name="T6" fmla="+- 0 1664 1378"/>
                              <a:gd name="T7" fmla="*/ 1664 h 291"/>
                              <a:gd name="T8" fmla="+- 0 1860 1860"/>
                              <a:gd name="T9" fmla="*/ T8 w 2204"/>
                              <a:gd name="T10" fmla="+- 0 1664 1378"/>
                              <a:gd name="T11" fmla="*/ 1664 h 291"/>
                              <a:gd name="T12" fmla="+- 0 1860 1860"/>
                              <a:gd name="T13" fmla="*/ T12 w 2204"/>
                              <a:gd name="T14" fmla="+- 0 1669 1378"/>
                              <a:gd name="T15" fmla="*/ 1669 h 291"/>
                              <a:gd name="T16" fmla="+- 0 1865 1860"/>
                              <a:gd name="T17" fmla="*/ T16 w 2204"/>
                              <a:gd name="T18" fmla="+- 0 1669 1378"/>
                              <a:gd name="T19" fmla="*/ 1669 h 291"/>
                              <a:gd name="T20" fmla="+- 0 4059 1860"/>
                              <a:gd name="T21" fmla="*/ T20 w 2204"/>
                              <a:gd name="T22" fmla="+- 0 1669 1378"/>
                              <a:gd name="T23" fmla="*/ 1669 h 291"/>
                              <a:gd name="T24" fmla="+- 0 4059 1860"/>
                              <a:gd name="T25" fmla="*/ T24 w 2204"/>
                              <a:gd name="T26" fmla="+- 0 1664 1378"/>
                              <a:gd name="T27" fmla="*/ 1664 h 291"/>
                              <a:gd name="T28" fmla="+- 0 4059 1860"/>
                              <a:gd name="T29" fmla="*/ T28 w 2204"/>
                              <a:gd name="T30" fmla="+- 0 1378 1378"/>
                              <a:gd name="T31" fmla="*/ 1378 h 291"/>
                              <a:gd name="T32" fmla="+- 0 1865 1860"/>
                              <a:gd name="T33" fmla="*/ T32 w 2204"/>
                              <a:gd name="T34" fmla="+- 0 1378 1378"/>
                              <a:gd name="T35" fmla="*/ 1378 h 291"/>
                              <a:gd name="T36" fmla="+- 0 1860 1860"/>
                              <a:gd name="T37" fmla="*/ T36 w 2204"/>
                              <a:gd name="T38" fmla="+- 0 1378 1378"/>
                              <a:gd name="T39" fmla="*/ 1378 h 291"/>
                              <a:gd name="T40" fmla="+- 0 1860 1860"/>
                              <a:gd name="T41" fmla="*/ T40 w 2204"/>
                              <a:gd name="T42" fmla="+- 0 1383 1378"/>
                              <a:gd name="T43" fmla="*/ 1383 h 291"/>
                              <a:gd name="T44" fmla="+- 0 1860 1860"/>
                              <a:gd name="T45" fmla="*/ T44 w 2204"/>
                              <a:gd name="T46" fmla="+- 0 1664 1378"/>
                              <a:gd name="T47" fmla="*/ 1664 h 291"/>
                              <a:gd name="T48" fmla="+- 0 1865 1860"/>
                              <a:gd name="T49" fmla="*/ T48 w 2204"/>
                              <a:gd name="T50" fmla="+- 0 1664 1378"/>
                              <a:gd name="T51" fmla="*/ 1664 h 291"/>
                              <a:gd name="T52" fmla="+- 0 1865 1860"/>
                              <a:gd name="T53" fmla="*/ T52 w 2204"/>
                              <a:gd name="T54" fmla="+- 0 1383 1378"/>
                              <a:gd name="T55" fmla="*/ 1383 h 291"/>
                              <a:gd name="T56" fmla="+- 0 4059 1860"/>
                              <a:gd name="T57" fmla="*/ T56 w 2204"/>
                              <a:gd name="T58" fmla="+- 0 1383 1378"/>
                              <a:gd name="T59" fmla="*/ 1383 h 291"/>
                              <a:gd name="T60" fmla="+- 0 4059 1860"/>
                              <a:gd name="T61" fmla="*/ T60 w 2204"/>
                              <a:gd name="T62" fmla="+- 0 1378 1378"/>
                              <a:gd name="T63" fmla="*/ 1378 h 291"/>
                              <a:gd name="T64" fmla="+- 0 4064 1860"/>
                              <a:gd name="T65" fmla="*/ T64 w 2204"/>
                              <a:gd name="T66" fmla="+- 0 1664 1378"/>
                              <a:gd name="T67" fmla="*/ 1664 h 291"/>
                              <a:gd name="T68" fmla="+- 0 4059 1860"/>
                              <a:gd name="T69" fmla="*/ T68 w 2204"/>
                              <a:gd name="T70" fmla="+- 0 1664 1378"/>
                              <a:gd name="T71" fmla="*/ 1664 h 291"/>
                              <a:gd name="T72" fmla="+- 0 4059 1860"/>
                              <a:gd name="T73" fmla="*/ T72 w 2204"/>
                              <a:gd name="T74" fmla="+- 0 1669 1378"/>
                              <a:gd name="T75" fmla="*/ 1669 h 291"/>
                              <a:gd name="T76" fmla="+- 0 4064 1860"/>
                              <a:gd name="T77" fmla="*/ T76 w 2204"/>
                              <a:gd name="T78" fmla="+- 0 1669 1378"/>
                              <a:gd name="T79" fmla="*/ 1669 h 291"/>
                              <a:gd name="T80" fmla="+- 0 4064 1860"/>
                              <a:gd name="T81" fmla="*/ T80 w 2204"/>
                              <a:gd name="T82" fmla="+- 0 1664 1378"/>
                              <a:gd name="T83" fmla="*/ 1664 h 291"/>
                              <a:gd name="T84" fmla="+- 0 4064 1860"/>
                              <a:gd name="T85" fmla="*/ T84 w 2204"/>
                              <a:gd name="T86" fmla="+- 0 1378 1378"/>
                              <a:gd name="T87" fmla="*/ 1378 h 291"/>
                              <a:gd name="T88" fmla="+- 0 4059 1860"/>
                              <a:gd name="T89" fmla="*/ T88 w 2204"/>
                              <a:gd name="T90" fmla="+- 0 1378 1378"/>
                              <a:gd name="T91" fmla="*/ 1378 h 291"/>
                              <a:gd name="T92" fmla="+- 0 4059 1860"/>
                              <a:gd name="T93" fmla="*/ T92 w 2204"/>
                              <a:gd name="T94" fmla="+- 0 1383 1378"/>
                              <a:gd name="T95" fmla="*/ 1383 h 291"/>
                              <a:gd name="T96" fmla="+- 0 4059 1860"/>
                              <a:gd name="T97" fmla="*/ T96 w 2204"/>
                              <a:gd name="T98" fmla="+- 0 1664 1378"/>
                              <a:gd name="T99" fmla="*/ 1664 h 291"/>
                              <a:gd name="T100" fmla="+- 0 4064 1860"/>
                              <a:gd name="T101" fmla="*/ T100 w 2204"/>
                              <a:gd name="T102" fmla="+- 0 1664 1378"/>
                              <a:gd name="T103" fmla="*/ 1664 h 291"/>
                              <a:gd name="T104" fmla="+- 0 4064 1860"/>
                              <a:gd name="T105" fmla="*/ T104 w 2204"/>
                              <a:gd name="T106" fmla="+- 0 1383 1378"/>
                              <a:gd name="T107" fmla="*/ 1383 h 291"/>
                              <a:gd name="T108" fmla="+- 0 4064 1860"/>
                              <a:gd name="T109" fmla="*/ T108 w 2204"/>
                              <a:gd name="T110" fmla="+- 0 1378 1378"/>
                              <a:gd name="T111" fmla="*/ 137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204" h="291">
                                <a:moveTo>
                                  <a:pt x="2199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2199" y="291"/>
                                </a:lnTo>
                                <a:lnTo>
                                  <a:pt x="2199" y="286"/>
                                </a:lnTo>
                                <a:close/>
                                <a:moveTo>
                                  <a:pt x="219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2199" y="5"/>
                                </a:lnTo>
                                <a:lnTo>
                                  <a:pt x="2199" y="0"/>
                                </a:lnTo>
                                <a:close/>
                                <a:moveTo>
                                  <a:pt x="2204" y="286"/>
                                </a:moveTo>
                                <a:lnTo>
                                  <a:pt x="2199" y="286"/>
                                </a:lnTo>
                                <a:lnTo>
                                  <a:pt x="2199" y="291"/>
                                </a:lnTo>
                                <a:lnTo>
                                  <a:pt x="2204" y="291"/>
                                </a:lnTo>
                                <a:lnTo>
                                  <a:pt x="2204" y="286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2199" y="0"/>
                                </a:lnTo>
                                <a:lnTo>
                                  <a:pt x="2199" y="5"/>
                                </a:lnTo>
                                <a:lnTo>
                                  <a:pt x="2199" y="286"/>
                                </a:lnTo>
                                <a:lnTo>
                                  <a:pt x="2204" y="286"/>
                                </a:lnTo>
                                <a:lnTo>
                                  <a:pt x="2204" y="5"/>
                                </a:lnTo>
                                <a:lnTo>
                                  <a:pt x="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F2100" id="Group 223" o:spid="_x0000_s1026" style="position:absolute;margin-left:93pt;margin-top:68.9pt;width:110.2pt;height:14.55pt;z-index:-251641344;mso-position-horizontal-relative:page" coordorigin="1860,1378" coordsize="220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">
                <v:rect id="Rectangle 224" o:spid="_x0000_s1027" style="position:absolute;left:1865;top:1383;width:219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" fillcolor="#fbfbf8" stroked="f"/>
                <v:shape id="AutoShape 225" o:spid="_x0000_s1028" style="position:absolute;left:1860;top:1378;width:2204;height:291;visibility:visible;mso-wrap-style:square;v-text-anchor:top" coordsize="220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" path="m2199,286l5,286r-5,l,291r5,l2199,291r,-5xm2199,l5,,,,,5,,286r5,l5,5r2194,l2199,xm2204,286r-5,l2199,291r5,l2204,286xm2204,r-5,l2199,5r,281l2204,286r,-281l2204,xe" fillcolor="#e4e7eb" stroked="f">
                  <v:path arrowok="t" o:connecttype="custom" o:connectlocs="2199,1664;5,1664;0,1664;0,1669;5,1669;2199,1669;2199,1664;2199,1378;5,1378;0,1378;0,1383;0,1664;5,1664;5,1383;2199,1383;2199,1378;2204,1664;2199,1664;2199,1669;2204,1669;2204,1664;2204,1378;2199,1378;2199,1383;2199,1664;2204,1664;2204,1383;2204,1378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19D1E4F0" wp14:editId="1AB3D482">
                <wp:simplePos x="0" y="0"/>
                <wp:positionH relativeFrom="page">
                  <wp:posOffset>1181100</wp:posOffset>
                </wp:positionH>
                <wp:positionV relativeFrom="paragraph">
                  <wp:posOffset>1150620</wp:posOffset>
                </wp:positionV>
                <wp:extent cx="1783715" cy="184785"/>
                <wp:effectExtent l="0" t="0" r="0" b="0"/>
                <wp:wrapNone/>
                <wp:docPr id="2109622508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3715" cy="184785"/>
                          <a:chOff x="1860" y="1813"/>
                          <a:chExt cx="2809" cy="291"/>
                        </a:xfrm>
                      </wpg:grpSpPr>
                      <wps:wsp>
                        <wps:cNvPr id="156815275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865" y="1817"/>
                            <a:ext cx="2799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748408" name="AutoShape 228"/>
                        <wps:cNvSpPr>
                          <a:spLocks/>
                        </wps:cNvSpPr>
                        <wps:spPr bwMode="auto">
                          <a:xfrm>
                            <a:off x="1860" y="1812"/>
                            <a:ext cx="2809" cy="291"/>
                          </a:xfrm>
                          <a:custGeom>
                            <a:avLst/>
                            <a:gdLst>
                              <a:gd name="T0" fmla="+- 0 4664 1860"/>
                              <a:gd name="T1" fmla="*/ T0 w 2809"/>
                              <a:gd name="T2" fmla="+- 0 2098 1813"/>
                              <a:gd name="T3" fmla="*/ 2098 h 291"/>
                              <a:gd name="T4" fmla="+- 0 1865 1860"/>
                              <a:gd name="T5" fmla="*/ T4 w 2809"/>
                              <a:gd name="T6" fmla="+- 0 2098 1813"/>
                              <a:gd name="T7" fmla="*/ 2098 h 291"/>
                              <a:gd name="T8" fmla="+- 0 1860 1860"/>
                              <a:gd name="T9" fmla="*/ T8 w 2809"/>
                              <a:gd name="T10" fmla="+- 0 2098 1813"/>
                              <a:gd name="T11" fmla="*/ 2098 h 291"/>
                              <a:gd name="T12" fmla="+- 0 1860 1860"/>
                              <a:gd name="T13" fmla="*/ T12 w 2809"/>
                              <a:gd name="T14" fmla="+- 0 2103 1813"/>
                              <a:gd name="T15" fmla="*/ 2103 h 291"/>
                              <a:gd name="T16" fmla="+- 0 1865 1860"/>
                              <a:gd name="T17" fmla="*/ T16 w 2809"/>
                              <a:gd name="T18" fmla="+- 0 2103 1813"/>
                              <a:gd name="T19" fmla="*/ 2103 h 291"/>
                              <a:gd name="T20" fmla="+- 0 4664 1860"/>
                              <a:gd name="T21" fmla="*/ T20 w 2809"/>
                              <a:gd name="T22" fmla="+- 0 2103 1813"/>
                              <a:gd name="T23" fmla="*/ 2103 h 291"/>
                              <a:gd name="T24" fmla="+- 0 4664 1860"/>
                              <a:gd name="T25" fmla="*/ T24 w 2809"/>
                              <a:gd name="T26" fmla="+- 0 2098 1813"/>
                              <a:gd name="T27" fmla="*/ 2098 h 291"/>
                              <a:gd name="T28" fmla="+- 0 4664 1860"/>
                              <a:gd name="T29" fmla="*/ T28 w 2809"/>
                              <a:gd name="T30" fmla="+- 0 1813 1813"/>
                              <a:gd name="T31" fmla="*/ 1813 h 291"/>
                              <a:gd name="T32" fmla="+- 0 1865 1860"/>
                              <a:gd name="T33" fmla="*/ T32 w 2809"/>
                              <a:gd name="T34" fmla="+- 0 1813 1813"/>
                              <a:gd name="T35" fmla="*/ 1813 h 291"/>
                              <a:gd name="T36" fmla="+- 0 1860 1860"/>
                              <a:gd name="T37" fmla="*/ T36 w 2809"/>
                              <a:gd name="T38" fmla="+- 0 1813 1813"/>
                              <a:gd name="T39" fmla="*/ 1813 h 291"/>
                              <a:gd name="T40" fmla="+- 0 1860 1860"/>
                              <a:gd name="T41" fmla="*/ T40 w 2809"/>
                              <a:gd name="T42" fmla="+- 0 1818 1813"/>
                              <a:gd name="T43" fmla="*/ 1818 h 291"/>
                              <a:gd name="T44" fmla="+- 0 1860 1860"/>
                              <a:gd name="T45" fmla="*/ T44 w 2809"/>
                              <a:gd name="T46" fmla="+- 0 2098 1813"/>
                              <a:gd name="T47" fmla="*/ 2098 h 291"/>
                              <a:gd name="T48" fmla="+- 0 1865 1860"/>
                              <a:gd name="T49" fmla="*/ T48 w 2809"/>
                              <a:gd name="T50" fmla="+- 0 2098 1813"/>
                              <a:gd name="T51" fmla="*/ 2098 h 291"/>
                              <a:gd name="T52" fmla="+- 0 1865 1860"/>
                              <a:gd name="T53" fmla="*/ T52 w 2809"/>
                              <a:gd name="T54" fmla="+- 0 1818 1813"/>
                              <a:gd name="T55" fmla="*/ 1818 h 291"/>
                              <a:gd name="T56" fmla="+- 0 4664 1860"/>
                              <a:gd name="T57" fmla="*/ T56 w 2809"/>
                              <a:gd name="T58" fmla="+- 0 1818 1813"/>
                              <a:gd name="T59" fmla="*/ 1818 h 291"/>
                              <a:gd name="T60" fmla="+- 0 4664 1860"/>
                              <a:gd name="T61" fmla="*/ T60 w 2809"/>
                              <a:gd name="T62" fmla="+- 0 1813 1813"/>
                              <a:gd name="T63" fmla="*/ 1813 h 291"/>
                              <a:gd name="T64" fmla="+- 0 4669 1860"/>
                              <a:gd name="T65" fmla="*/ T64 w 2809"/>
                              <a:gd name="T66" fmla="+- 0 2098 1813"/>
                              <a:gd name="T67" fmla="*/ 2098 h 291"/>
                              <a:gd name="T68" fmla="+- 0 4664 1860"/>
                              <a:gd name="T69" fmla="*/ T68 w 2809"/>
                              <a:gd name="T70" fmla="+- 0 2098 1813"/>
                              <a:gd name="T71" fmla="*/ 2098 h 291"/>
                              <a:gd name="T72" fmla="+- 0 4664 1860"/>
                              <a:gd name="T73" fmla="*/ T72 w 2809"/>
                              <a:gd name="T74" fmla="+- 0 2103 1813"/>
                              <a:gd name="T75" fmla="*/ 2103 h 291"/>
                              <a:gd name="T76" fmla="+- 0 4669 1860"/>
                              <a:gd name="T77" fmla="*/ T76 w 2809"/>
                              <a:gd name="T78" fmla="+- 0 2103 1813"/>
                              <a:gd name="T79" fmla="*/ 2103 h 291"/>
                              <a:gd name="T80" fmla="+- 0 4669 1860"/>
                              <a:gd name="T81" fmla="*/ T80 w 2809"/>
                              <a:gd name="T82" fmla="+- 0 2098 1813"/>
                              <a:gd name="T83" fmla="*/ 2098 h 291"/>
                              <a:gd name="T84" fmla="+- 0 4669 1860"/>
                              <a:gd name="T85" fmla="*/ T84 w 2809"/>
                              <a:gd name="T86" fmla="+- 0 1813 1813"/>
                              <a:gd name="T87" fmla="*/ 1813 h 291"/>
                              <a:gd name="T88" fmla="+- 0 4664 1860"/>
                              <a:gd name="T89" fmla="*/ T88 w 2809"/>
                              <a:gd name="T90" fmla="+- 0 1813 1813"/>
                              <a:gd name="T91" fmla="*/ 1813 h 291"/>
                              <a:gd name="T92" fmla="+- 0 4664 1860"/>
                              <a:gd name="T93" fmla="*/ T92 w 2809"/>
                              <a:gd name="T94" fmla="+- 0 1818 1813"/>
                              <a:gd name="T95" fmla="*/ 1818 h 291"/>
                              <a:gd name="T96" fmla="+- 0 4664 1860"/>
                              <a:gd name="T97" fmla="*/ T96 w 2809"/>
                              <a:gd name="T98" fmla="+- 0 2098 1813"/>
                              <a:gd name="T99" fmla="*/ 2098 h 291"/>
                              <a:gd name="T100" fmla="+- 0 4669 1860"/>
                              <a:gd name="T101" fmla="*/ T100 w 2809"/>
                              <a:gd name="T102" fmla="+- 0 2098 1813"/>
                              <a:gd name="T103" fmla="*/ 2098 h 291"/>
                              <a:gd name="T104" fmla="+- 0 4669 1860"/>
                              <a:gd name="T105" fmla="*/ T104 w 2809"/>
                              <a:gd name="T106" fmla="+- 0 1818 1813"/>
                              <a:gd name="T107" fmla="*/ 1818 h 291"/>
                              <a:gd name="T108" fmla="+- 0 4669 1860"/>
                              <a:gd name="T109" fmla="*/ T108 w 2809"/>
                              <a:gd name="T110" fmla="+- 0 1813 1813"/>
                              <a:gd name="T111" fmla="*/ 181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809" h="291">
                                <a:moveTo>
                                  <a:pt x="2804" y="285"/>
                                </a:move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2804" y="290"/>
                                </a:lnTo>
                                <a:lnTo>
                                  <a:pt x="2804" y="285"/>
                                </a:lnTo>
                                <a:close/>
                                <a:moveTo>
                                  <a:pt x="280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2804" y="5"/>
                                </a:lnTo>
                                <a:lnTo>
                                  <a:pt x="2804" y="0"/>
                                </a:lnTo>
                                <a:close/>
                                <a:moveTo>
                                  <a:pt x="2809" y="285"/>
                                </a:moveTo>
                                <a:lnTo>
                                  <a:pt x="2804" y="285"/>
                                </a:lnTo>
                                <a:lnTo>
                                  <a:pt x="2804" y="290"/>
                                </a:lnTo>
                                <a:lnTo>
                                  <a:pt x="2809" y="290"/>
                                </a:lnTo>
                                <a:lnTo>
                                  <a:pt x="2809" y="285"/>
                                </a:lnTo>
                                <a:close/>
                                <a:moveTo>
                                  <a:pt x="2809" y="0"/>
                                </a:moveTo>
                                <a:lnTo>
                                  <a:pt x="2804" y="0"/>
                                </a:lnTo>
                                <a:lnTo>
                                  <a:pt x="2804" y="5"/>
                                </a:lnTo>
                                <a:lnTo>
                                  <a:pt x="2804" y="285"/>
                                </a:lnTo>
                                <a:lnTo>
                                  <a:pt x="2809" y="285"/>
                                </a:lnTo>
                                <a:lnTo>
                                  <a:pt x="2809" y="5"/>
                                </a:lnTo>
                                <a:lnTo>
                                  <a:pt x="2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1AE0D" id="Group 226" o:spid="_x0000_s1026" style="position:absolute;margin-left:93pt;margin-top:90.6pt;width:140.45pt;height:14.55pt;z-index:-251640320;mso-position-horizontal-relative:page" coordorigin="1860,1813" coordsize="280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">
                <v:rect id="Rectangle 227" o:spid="_x0000_s1027" style="position:absolute;left:1865;top:1817;width:279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" fillcolor="#fbfbf8" stroked="f"/>
                <v:shape id="AutoShape 228" o:spid="_x0000_s1028" style="position:absolute;left:1860;top:1812;width:2809;height:291;visibility:visible;mso-wrap-style:square;v-text-anchor:top" coordsize="280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" path="m2804,285l5,285r-5,l,290r5,l2804,290r,-5xm2804,l5,,,,,5,,285r5,l5,5r2799,l2804,xm2809,285r-5,l2804,290r5,l2809,285xm2809,r-5,l2804,5r,280l2809,285r,-280l2809,xe" fillcolor="#e4e7eb" stroked="f">
                  <v:path arrowok="t" o:connecttype="custom" o:connectlocs="2804,2098;5,2098;0,2098;0,2103;5,2103;2804,2103;2804,2098;2804,1813;5,1813;0,1813;0,1818;0,2098;5,2098;5,1818;2804,1818;2804,1813;2809,2098;2804,2098;2804,2103;2809,2103;2809,2098;2809,1813;2804,1813;2804,1818;2804,2098;2809,2098;2809,1818;2809,1813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App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Features</w:t>
      </w:r>
    </w:p>
    <w:p w14:paraId="67BBF09A" w14:textId="1D61EE57" w:rsidR="007C5932" w:rsidRDefault="00652577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24488BA1" wp14:editId="3583D3D2">
                <wp:simplePos x="0" y="0"/>
                <wp:positionH relativeFrom="page">
                  <wp:posOffset>915670</wp:posOffset>
                </wp:positionH>
                <wp:positionV relativeFrom="paragraph">
                  <wp:posOffset>90170</wp:posOffset>
                </wp:positionV>
                <wp:extent cx="4333875" cy="181610"/>
                <wp:effectExtent l="0" t="0" r="0" b="0"/>
                <wp:wrapTopAndBottom/>
                <wp:docPr id="203111954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8161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450AD" w14:textId="77777777" w:rsidR="007C5932" w:rsidRDefault="00000000">
                            <w:pPr>
                              <w:pStyle w:val="BodyText"/>
                              <w:spacing w:line="275" w:lineRule="exact"/>
                              <w:ind w:left="-1"/>
                            </w:pPr>
                            <w:r>
                              <w:rPr>
                                <w:color w:val="12343A"/>
                              </w:rPr>
                              <w:t>The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app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features</w:t>
                            </w:r>
                            <w:r>
                              <w:rPr>
                                <w:color w:val="12343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for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a weather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forecasting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website or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app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may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include: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88BA1" id="Text Box 229" o:spid="_x0000_s1051" type="#_x0000_t202" style="position:absolute;margin-left:72.1pt;margin-top:7.1pt;width:341.25pt;height:14.3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" fillcolor="#fbfbf8" strokecolor="#e4e7eb" strokeweight=".24pt">
                <v:textbox inset="0,0,0,0">
                  <w:txbxContent>
                    <w:p w14:paraId="136450AD" w14:textId="77777777" w:rsidR="007C5932" w:rsidRDefault="00000000">
                      <w:pPr>
                        <w:pStyle w:val="BodyText"/>
                        <w:spacing w:line="275" w:lineRule="exact"/>
                        <w:ind w:left="-1"/>
                      </w:pPr>
                      <w:r>
                        <w:rPr>
                          <w:color w:val="12343A"/>
                        </w:rPr>
                        <w:t>The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app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features</w:t>
                      </w:r>
                      <w:r>
                        <w:rPr>
                          <w:color w:val="12343A"/>
                          <w:spacing w:val="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for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a weather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forecasting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website or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app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may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include: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0A426D" w14:textId="77777777" w:rsidR="007C5932" w:rsidRDefault="007C5932">
      <w:pPr>
        <w:pStyle w:val="BodyText"/>
        <w:spacing w:before="11"/>
        <w:rPr>
          <w:sz w:val="17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2065"/>
        <w:gridCol w:w="6906"/>
      </w:tblGrid>
      <w:tr w:rsidR="007C5932" w14:paraId="096DE23D" w14:textId="77777777">
        <w:trPr>
          <w:trHeight w:val="282"/>
        </w:trPr>
        <w:tc>
          <w:tcPr>
            <w:tcW w:w="514" w:type="dxa"/>
            <w:tcBorders>
              <w:bottom w:val="nil"/>
            </w:tcBorders>
          </w:tcPr>
          <w:p w14:paraId="14A31A74" w14:textId="77777777" w:rsidR="007C5932" w:rsidRDefault="00000000">
            <w:pPr>
              <w:pStyle w:val="TableParagraph"/>
              <w:spacing w:before="9" w:line="253" w:lineRule="exact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065" w:type="dxa"/>
            <w:tcBorders>
              <w:top w:val="single" w:sz="4" w:space="0" w:color="E4E7EB"/>
            </w:tcBorders>
            <w:shd w:val="clear" w:color="auto" w:fill="FBFBF8"/>
          </w:tcPr>
          <w:p w14:paraId="503A9939" w14:textId="77777777" w:rsidR="007C5932" w:rsidRDefault="00000000">
            <w:pPr>
              <w:pStyle w:val="TableParagraph"/>
              <w:spacing w:before="1" w:line="262" w:lineRule="exact"/>
              <w:ind w:left="1"/>
              <w:rPr>
                <w:sz w:val="24"/>
              </w:rPr>
            </w:pPr>
            <w:r>
              <w:rPr>
                <w:color w:val="12343A"/>
                <w:sz w:val="24"/>
              </w:rPr>
              <w:t>Hyper-local</w:t>
            </w:r>
            <w:r>
              <w:rPr>
                <w:color w:val="12343A"/>
                <w:spacing w:val="-15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forecasts</w:t>
            </w:r>
          </w:p>
        </w:tc>
        <w:tc>
          <w:tcPr>
            <w:tcW w:w="6906" w:type="dxa"/>
            <w:tcBorders>
              <w:bottom w:val="nil"/>
            </w:tcBorders>
          </w:tcPr>
          <w:p w14:paraId="73150BAD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6066F54A" w14:textId="77777777">
        <w:trPr>
          <w:trHeight w:val="1010"/>
        </w:trPr>
        <w:tc>
          <w:tcPr>
            <w:tcW w:w="9485" w:type="dxa"/>
            <w:gridSpan w:val="3"/>
            <w:tcBorders>
              <w:top w:val="nil"/>
              <w:bottom w:val="nil"/>
            </w:tcBorders>
          </w:tcPr>
          <w:p w14:paraId="578CF156" w14:textId="77777777" w:rsidR="007C5932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visualizations</w:t>
            </w:r>
          </w:p>
          <w:p w14:paraId="55134C67" w14:textId="77777777" w:rsidR="007C5932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Historical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temperature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trends</w:t>
            </w:r>
          </w:p>
        </w:tc>
      </w:tr>
    </w:tbl>
    <w:p w14:paraId="68DD0AF8" w14:textId="77777777" w:rsidR="007C5932" w:rsidRDefault="007C5932">
      <w:pPr>
        <w:rPr>
          <w:sz w:val="24"/>
        </w:rPr>
        <w:sectPr w:rsidR="007C5932" w:rsidSect="00311ADF">
          <w:pgSz w:w="12240" w:h="15840"/>
          <w:pgMar w:top="136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584"/>
        <w:gridCol w:w="7386"/>
      </w:tblGrid>
      <w:tr w:rsidR="007C5932" w14:paraId="4A59997A" w14:textId="77777777">
        <w:trPr>
          <w:trHeight w:val="4340"/>
        </w:trPr>
        <w:tc>
          <w:tcPr>
            <w:tcW w:w="9484" w:type="dxa"/>
            <w:gridSpan w:val="3"/>
            <w:tcBorders>
              <w:top w:val="nil"/>
              <w:bottom w:val="nil"/>
            </w:tcBorders>
          </w:tcPr>
          <w:p w14:paraId="02FACC4D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4"/>
              <w:rPr>
                <w:sz w:val="24"/>
              </w:rPr>
            </w:pPr>
            <w:r>
              <w:rPr>
                <w:color w:val="12343A"/>
                <w:sz w:val="24"/>
              </w:rPr>
              <w:lastRenderedPageBreak/>
              <w:t>Drought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monitoring</w:t>
            </w:r>
          </w:p>
          <w:p w14:paraId="6A7C5147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Global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climate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change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maps</w:t>
            </w:r>
          </w:p>
          <w:p w14:paraId="3E47108C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User-friendly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interface</w:t>
            </w:r>
          </w:p>
          <w:p w14:paraId="4752B016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6"/>
              <w:rPr>
                <w:sz w:val="24"/>
              </w:rPr>
            </w:pPr>
            <w:r>
              <w:rPr>
                <w:color w:val="12343A"/>
                <w:sz w:val="24"/>
              </w:rPr>
              <w:t>Earth</w:t>
            </w:r>
            <w:r>
              <w:rPr>
                <w:color w:val="12343A"/>
                <w:spacing w:val="-5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time-lapse</w:t>
            </w:r>
          </w:p>
          <w:p w14:paraId="4A3A250B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Rain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predictions</w:t>
            </w:r>
          </w:p>
          <w:p w14:paraId="33ABE3CC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Sunrise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sunset times</w:t>
            </w:r>
          </w:p>
          <w:p w14:paraId="644EE9EA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UV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index</w:t>
            </w:r>
          </w:p>
          <w:p w14:paraId="4270A9EC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6"/>
              <w:rPr>
                <w:sz w:val="24"/>
              </w:rPr>
            </w:pPr>
            <w:r>
              <w:rPr>
                <w:color w:val="12343A"/>
                <w:sz w:val="24"/>
              </w:rPr>
              <w:t>Weather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 climate maps</w:t>
            </w:r>
          </w:p>
          <w:p w14:paraId="77339C7F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Humidity,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visibility, and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wind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predictions</w:t>
            </w:r>
          </w:p>
          <w:p w14:paraId="1207A535" w14:textId="77777777" w:rsidR="007C5932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Push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notifications</w:t>
            </w:r>
          </w:p>
        </w:tc>
      </w:tr>
      <w:tr w:rsidR="007C5932" w14:paraId="46FFD9D1" w14:textId="77777777">
        <w:trPr>
          <w:trHeight w:val="318"/>
        </w:trPr>
        <w:tc>
          <w:tcPr>
            <w:tcW w:w="514" w:type="dxa"/>
            <w:tcBorders>
              <w:top w:val="nil"/>
            </w:tcBorders>
          </w:tcPr>
          <w:p w14:paraId="6A61B223" w14:textId="77777777" w:rsidR="007C5932" w:rsidRDefault="00000000">
            <w:pPr>
              <w:pStyle w:val="TableParagraph"/>
              <w:spacing w:before="7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584" w:type="dxa"/>
            <w:tcBorders>
              <w:bottom w:val="double" w:sz="0" w:space="0" w:color="E4E7EB"/>
            </w:tcBorders>
            <w:shd w:val="clear" w:color="auto" w:fill="FBFBF8"/>
          </w:tcPr>
          <w:p w14:paraId="40FBDA3B" w14:textId="77777777" w:rsidR="007C5932" w:rsidRDefault="00000000">
            <w:pPr>
              <w:pStyle w:val="TableParagraph"/>
              <w:spacing w:line="275" w:lineRule="exact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API</w:t>
            </w:r>
            <w:r>
              <w:rPr>
                <w:color w:val="12343A"/>
                <w:spacing w:val="-4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integrations</w:t>
            </w:r>
          </w:p>
        </w:tc>
        <w:tc>
          <w:tcPr>
            <w:tcW w:w="7386" w:type="dxa"/>
            <w:tcBorders>
              <w:top w:val="nil"/>
            </w:tcBorders>
          </w:tcPr>
          <w:p w14:paraId="18EFEA65" w14:textId="77777777" w:rsidR="007C5932" w:rsidRDefault="007C5932">
            <w:pPr>
              <w:pStyle w:val="TableParagraph"/>
            </w:pPr>
          </w:p>
        </w:tc>
      </w:tr>
    </w:tbl>
    <w:p w14:paraId="6053F872" w14:textId="0DC5807A" w:rsidR="007C5932" w:rsidRDefault="0065257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0E215B0F" wp14:editId="5CADACA8">
                <wp:simplePos x="0" y="0"/>
                <wp:positionH relativeFrom="page">
                  <wp:posOffset>1181100</wp:posOffset>
                </wp:positionH>
                <wp:positionV relativeFrom="page">
                  <wp:posOffset>914400</wp:posOffset>
                </wp:positionV>
                <wp:extent cx="1229995" cy="184785"/>
                <wp:effectExtent l="0" t="0" r="0" b="0"/>
                <wp:wrapNone/>
                <wp:docPr id="55119137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995" cy="184785"/>
                          <a:chOff x="1860" y="1440"/>
                          <a:chExt cx="1937" cy="291"/>
                        </a:xfrm>
                      </wpg:grpSpPr>
                      <wps:wsp>
                        <wps:cNvPr id="95236566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865" y="1444"/>
                            <a:ext cx="1928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775502" name="Freeform 232"/>
                        <wps:cNvSpPr>
                          <a:spLocks/>
                        </wps:cNvSpPr>
                        <wps:spPr bwMode="auto">
                          <a:xfrm>
                            <a:off x="1860" y="1440"/>
                            <a:ext cx="1937" cy="291"/>
                          </a:xfrm>
                          <a:custGeom>
                            <a:avLst/>
                            <a:gdLst>
                              <a:gd name="T0" fmla="+- 0 3797 1860"/>
                              <a:gd name="T1" fmla="*/ T0 w 1937"/>
                              <a:gd name="T2" fmla="+- 0 1440 1440"/>
                              <a:gd name="T3" fmla="*/ 1440 h 291"/>
                              <a:gd name="T4" fmla="+- 0 3792 1860"/>
                              <a:gd name="T5" fmla="*/ T4 w 1937"/>
                              <a:gd name="T6" fmla="+- 0 1440 1440"/>
                              <a:gd name="T7" fmla="*/ 1440 h 291"/>
                              <a:gd name="T8" fmla="+- 0 3792 1860"/>
                              <a:gd name="T9" fmla="*/ T8 w 1937"/>
                              <a:gd name="T10" fmla="+- 0 1445 1440"/>
                              <a:gd name="T11" fmla="*/ 1445 h 291"/>
                              <a:gd name="T12" fmla="+- 0 3792 1860"/>
                              <a:gd name="T13" fmla="*/ T12 w 1937"/>
                              <a:gd name="T14" fmla="+- 0 1726 1440"/>
                              <a:gd name="T15" fmla="*/ 1726 h 291"/>
                              <a:gd name="T16" fmla="+- 0 1865 1860"/>
                              <a:gd name="T17" fmla="*/ T16 w 1937"/>
                              <a:gd name="T18" fmla="+- 0 1726 1440"/>
                              <a:gd name="T19" fmla="*/ 1726 h 291"/>
                              <a:gd name="T20" fmla="+- 0 1865 1860"/>
                              <a:gd name="T21" fmla="*/ T20 w 1937"/>
                              <a:gd name="T22" fmla="+- 0 1445 1440"/>
                              <a:gd name="T23" fmla="*/ 1445 h 291"/>
                              <a:gd name="T24" fmla="+- 0 3792 1860"/>
                              <a:gd name="T25" fmla="*/ T24 w 1937"/>
                              <a:gd name="T26" fmla="+- 0 1445 1440"/>
                              <a:gd name="T27" fmla="*/ 1445 h 291"/>
                              <a:gd name="T28" fmla="+- 0 3792 1860"/>
                              <a:gd name="T29" fmla="*/ T28 w 1937"/>
                              <a:gd name="T30" fmla="+- 0 1440 1440"/>
                              <a:gd name="T31" fmla="*/ 1440 h 291"/>
                              <a:gd name="T32" fmla="+- 0 1865 1860"/>
                              <a:gd name="T33" fmla="*/ T32 w 1937"/>
                              <a:gd name="T34" fmla="+- 0 1440 1440"/>
                              <a:gd name="T35" fmla="*/ 1440 h 291"/>
                              <a:gd name="T36" fmla="+- 0 1860 1860"/>
                              <a:gd name="T37" fmla="*/ T36 w 1937"/>
                              <a:gd name="T38" fmla="+- 0 1440 1440"/>
                              <a:gd name="T39" fmla="*/ 1440 h 291"/>
                              <a:gd name="T40" fmla="+- 0 1860 1860"/>
                              <a:gd name="T41" fmla="*/ T40 w 1937"/>
                              <a:gd name="T42" fmla="+- 0 1445 1440"/>
                              <a:gd name="T43" fmla="*/ 1445 h 291"/>
                              <a:gd name="T44" fmla="+- 0 1860 1860"/>
                              <a:gd name="T45" fmla="*/ T44 w 1937"/>
                              <a:gd name="T46" fmla="+- 0 1726 1440"/>
                              <a:gd name="T47" fmla="*/ 1726 h 291"/>
                              <a:gd name="T48" fmla="+- 0 1860 1860"/>
                              <a:gd name="T49" fmla="*/ T48 w 1937"/>
                              <a:gd name="T50" fmla="+- 0 1731 1440"/>
                              <a:gd name="T51" fmla="*/ 1731 h 291"/>
                              <a:gd name="T52" fmla="+- 0 1865 1860"/>
                              <a:gd name="T53" fmla="*/ T52 w 1937"/>
                              <a:gd name="T54" fmla="+- 0 1731 1440"/>
                              <a:gd name="T55" fmla="*/ 1731 h 291"/>
                              <a:gd name="T56" fmla="+- 0 3792 1860"/>
                              <a:gd name="T57" fmla="*/ T56 w 1937"/>
                              <a:gd name="T58" fmla="+- 0 1731 1440"/>
                              <a:gd name="T59" fmla="*/ 1731 h 291"/>
                              <a:gd name="T60" fmla="+- 0 3797 1860"/>
                              <a:gd name="T61" fmla="*/ T60 w 1937"/>
                              <a:gd name="T62" fmla="+- 0 1731 1440"/>
                              <a:gd name="T63" fmla="*/ 1731 h 291"/>
                              <a:gd name="T64" fmla="+- 0 3797 1860"/>
                              <a:gd name="T65" fmla="*/ T64 w 1937"/>
                              <a:gd name="T66" fmla="+- 0 1726 1440"/>
                              <a:gd name="T67" fmla="*/ 1726 h 291"/>
                              <a:gd name="T68" fmla="+- 0 3797 1860"/>
                              <a:gd name="T69" fmla="*/ T68 w 1937"/>
                              <a:gd name="T70" fmla="+- 0 1445 1440"/>
                              <a:gd name="T71" fmla="*/ 1445 h 291"/>
                              <a:gd name="T72" fmla="+- 0 3797 1860"/>
                              <a:gd name="T73" fmla="*/ T72 w 1937"/>
                              <a:gd name="T74" fmla="+- 0 1440 1440"/>
                              <a:gd name="T75" fmla="*/ 144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37" h="291">
                                <a:moveTo>
                                  <a:pt x="1937" y="0"/>
                                </a:moveTo>
                                <a:lnTo>
                                  <a:pt x="1932" y="0"/>
                                </a:lnTo>
                                <a:lnTo>
                                  <a:pt x="1932" y="5"/>
                                </a:lnTo>
                                <a:lnTo>
                                  <a:pt x="1932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1932" y="5"/>
                                </a:lnTo>
                                <a:lnTo>
                                  <a:pt x="1932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1932" y="291"/>
                                </a:lnTo>
                                <a:lnTo>
                                  <a:pt x="1937" y="291"/>
                                </a:lnTo>
                                <a:lnTo>
                                  <a:pt x="1937" y="286"/>
                                </a:lnTo>
                                <a:lnTo>
                                  <a:pt x="1937" y="5"/>
                                </a:lnTo>
                                <a:lnTo>
                                  <a:pt x="1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627F8" id="Group 230" o:spid="_x0000_s1026" style="position:absolute;margin-left:93pt;margin-top:1in;width:96.85pt;height:14.55pt;z-index:-251639296;mso-position-horizontal-relative:page;mso-position-vertical-relative:page" coordorigin="1860,1440" coordsize="193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">
                <v:rect id="Rectangle 231" o:spid="_x0000_s1027" style="position:absolute;left:1865;top:1444;width:192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" fillcolor="#fbfbf8" stroked="f"/>
                <v:shape id="Freeform 232" o:spid="_x0000_s1028" style="position:absolute;left:1860;top:1440;width:1937;height:291;visibility:visible;mso-wrap-style:square;v-text-anchor:top" coordsize="193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" path="m1937,r-5,l1932,5r,281l5,286,5,5r1927,l1932,,5,,,,,5,,286r,5l5,291r1927,l1937,291r,-5l1937,5r,-5xe" fillcolor="#e4e7eb" stroked="f">
                  <v:path arrowok="t" o:connecttype="custom" o:connectlocs="1937,1440;1932,1440;1932,1445;1932,1726;5,1726;5,1445;1932,1445;1932,1440;5,1440;0,1440;0,1445;0,1726;0,1731;5,1731;1932,1731;1937,1731;1937,1726;1937,1445;1937,144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30AF1170" wp14:editId="2577082A">
                <wp:simplePos x="0" y="0"/>
                <wp:positionH relativeFrom="page">
                  <wp:posOffset>1181100</wp:posOffset>
                </wp:positionH>
                <wp:positionV relativeFrom="page">
                  <wp:posOffset>1189990</wp:posOffset>
                </wp:positionV>
                <wp:extent cx="1736725" cy="184785"/>
                <wp:effectExtent l="0" t="0" r="0" b="0"/>
                <wp:wrapNone/>
                <wp:docPr id="1482592427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6725" cy="184785"/>
                          <a:chOff x="1860" y="1875"/>
                          <a:chExt cx="2735" cy="291"/>
                        </a:xfrm>
                      </wpg:grpSpPr>
                      <wps:wsp>
                        <wps:cNvPr id="318791511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865" y="1879"/>
                            <a:ext cx="2725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886234" name="AutoShape 235"/>
                        <wps:cNvSpPr>
                          <a:spLocks/>
                        </wps:cNvSpPr>
                        <wps:spPr bwMode="auto">
                          <a:xfrm>
                            <a:off x="1860" y="1874"/>
                            <a:ext cx="2735" cy="291"/>
                          </a:xfrm>
                          <a:custGeom>
                            <a:avLst/>
                            <a:gdLst>
                              <a:gd name="T0" fmla="+- 0 4590 1860"/>
                              <a:gd name="T1" fmla="*/ T0 w 2735"/>
                              <a:gd name="T2" fmla="+- 0 1875 1875"/>
                              <a:gd name="T3" fmla="*/ 1875 h 291"/>
                              <a:gd name="T4" fmla="+- 0 1865 1860"/>
                              <a:gd name="T5" fmla="*/ T4 w 2735"/>
                              <a:gd name="T6" fmla="+- 0 1875 1875"/>
                              <a:gd name="T7" fmla="*/ 1875 h 291"/>
                              <a:gd name="T8" fmla="+- 0 1860 1860"/>
                              <a:gd name="T9" fmla="*/ T8 w 2735"/>
                              <a:gd name="T10" fmla="+- 0 1875 1875"/>
                              <a:gd name="T11" fmla="*/ 1875 h 291"/>
                              <a:gd name="T12" fmla="+- 0 1860 1860"/>
                              <a:gd name="T13" fmla="*/ T12 w 2735"/>
                              <a:gd name="T14" fmla="+- 0 1880 1875"/>
                              <a:gd name="T15" fmla="*/ 1880 h 291"/>
                              <a:gd name="T16" fmla="+- 0 1860 1860"/>
                              <a:gd name="T17" fmla="*/ T16 w 2735"/>
                              <a:gd name="T18" fmla="+- 0 2160 1875"/>
                              <a:gd name="T19" fmla="*/ 2160 h 291"/>
                              <a:gd name="T20" fmla="+- 0 1860 1860"/>
                              <a:gd name="T21" fmla="*/ T20 w 2735"/>
                              <a:gd name="T22" fmla="+- 0 2165 1875"/>
                              <a:gd name="T23" fmla="*/ 2165 h 291"/>
                              <a:gd name="T24" fmla="+- 0 1865 1860"/>
                              <a:gd name="T25" fmla="*/ T24 w 2735"/>
                              <a:gd name="T26" fmla="+- 0 2165 1875"/>
                              <a:gd name="T27" fmla="*/ 2165 h 291"/>
                              <a:gd name="T28" fmla="+- 0 4590 1860"/>
                              <a:gd name="T29" fmla="*/ T28 w 2735"/>
                              <a:gd name="T30" fmla="+- 0 2165 1875"/>
                              <a:gd name="T31" fmla="*/ 2165 h 291"/>
                              <a:gd name="T32" fmla="+- 0 4590 1860"/>
                              <a:gd name="T33" fmla="*/ T32 w 2735"/>
                              <a:gd name="T34" fmla="+- 0 2160 1875"/>
                              <a:gd name="T35" fmla="*/ 2160 h 291"/>
                              <a:gd name="T36" fmla="+- 0 1865 1860"/>
                              <a:gd name="T37" fmla="*/ T36 w 2735"/>
                              <a:gd name="T38" fmla="+- 0 2160 1875"/>
                              <a:gd name="T39" fmla="*/ 2160 h 291"/>
                              <a:gd name="T40" fmla="+- 0 1865 1860"/>
                              <a:gd name="T41" fmla="*/ T40 w 2735"/>
                              <a:gd name="T42" fmla="+- 0 1880 1875"/>
                              <a:gd name="T43" fmla="*/ 1880 h 291"/>
                              <a:gd name="T44" fmla="+- 0 4590 1860"/>
                              <a:gd name="T45" fmla="*/ T44 w 2735"/>
                              <a:gd name="T46" fmla="+- 0 1880 1875"/>
                              <a:gd name="T47" fmla="*/ 1880 h 291"/>
                              <a:gd name="T48" fmla="+- 0 4590 1860"/>
                              <a:gd name="T49" fmla="*/ T48 w 2735"/>
                              <a:gd name="T50" fmla="+- 0 1875 1875"/>
                              <a:gd name="T51" fmla="*/ 1875 h 291"/>
                              <a:gd name="T52" fmla="+- 0 4595 1860"/>
                              <a:gd name="T53" fmla="*/ T52 w 2735"/>
                              <a:gd name="T54" fmla="+- 0 1875 1875"/>
                              <a:gd name="T55" fmla="*/ 1875 h 291"/>
                              <a:gd name="T56" fmla="+- 0 4590 1860"/>
                              <a:gd name="T57" fmla="*/ T56 w 2735"/>
                              <a:gd name="T58" fmla="+- 0 1875 1875"/>
                              <a:gd name="T59" fmla="*/ 1875 h 291"/>
                              <a:gd name="T60" fmla="+- 0 4590 1860"/>
                              <a:gd name="T61" fmla="*/ T60 w 2735"/>
                              <a:gd name="T62" fmla="+- 0 1880 1875"/>
                              <a:gd name="T63" fmla="*/ 1880 h 291"/>
                              <a:gd name="T64" fmla="+- 0 4590 1860"/>
                              <a:gd name="T65" fmla="*/ T64 w 2735"/>
                              <a:gd name="T66" fmla="+- 0 2160 1875"/>
                              <a:gd name="T67" fmla="*/ 2160 h 291"/>
                              <a:gd name="T68" fmla="+- 0 4590 1860"/>
                              <a:gd name="T69" fmla="*/ T68 w 2735"/>
                              <a:gd name="T70" fmla="+- 0 2165 1875"/>
                              <a:gd name="T71" fmla="*/ 2165 h 291"/>
                              <a:gd name="T72" fmla="+- 0 4595 1860"/>
                              <a:gd name="T73" fmla="*/ T72 w 2735"/>
                              <a:gd name="T74" fmla="+- 0 2165 1875"/>
                              <a:gd name="T75" fmla="*/ 2165 h 291"/>
                              <a:gd name="T76" fmla="+- 0 4595 1860"/>
                              <a:gd name="T77" fmla="*/ T76 w 2735"/>
                              <a:gd name="T78" fmla="+- 0 2160 1875"/>
                              <a:gd name="T79" fmla="*/ 2160 h 291"/>
                              <a:gd name="T80" fmla="+- 0 4595 1860"/>
                              <a:gd name="T81" fmla="*/ T80 w 2735"/>
                              <a:gd name="T82" fmla="+- 0 1880 1875"/>
                              <a:gd name="T83" fmla="*/ 1880 h 291"/>
                              <a:gd name="T84" fmla="+- 0 4595 1860"/>
                              <a:gd name="T85" fmla="*/ T84 w 2735"/>
                              <a:gd name="T86" fmla="+- 0 1875 1875"/>
                              <a:gd name="T87" fmla="*/ 187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35" h="291">
                                <a:moveTo>
                                  <a:pt x="2730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2730" y="290"/>
                                </a:lnTo>
                                <a:lnTo>
                                  <a:pt x="273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2730" y="5"/>
                                </a:lnTo>
                                <a:lnTo>
                                  <a:pt x="2730" y="0"/>
                                </a:lnTo>
                                <a:close/>
                                <a:moveTo>
                                  <a:pt x="2735" y="0"/>
                                </a:moveTo>
                                <a:lnTo>
                                  <a:pt x="2730" y="0"/>
                                </a:lnTo>
                                <a:lnTo>
                                  <a:pt x="2730" y="5"/>
                                </a:lnTo>
                                <a:lnTo>
                                  <a:pt x="2730" y="285"/>
                                </a:lnTo>
                                <a:lnTo>
                                  <a:pt x="2730" y="290"/>
                                </a:lnTo>
                                <a:lnTo>
                                  <a:pt x="2735" y="290"/>
                                </a:lnTo>
                                <a:lnTo>
                                  <a:pt x="2735" y="285"/>
                                </a:lnTo>
                                <a:lnTo>
                                  <a:pt x="2735" y="5"/>
                                </a:lnTo>
                                <a:lnTo>
                                  <a:pt x="2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E62DC" id="Group 233" o:spid="_x0000_s1026" style="position:absolute;margin-left:93pt;margin-top:93.7pt;width:136.75pt;height:14.55pt;z-index:-251638272;mso-position-horizontal-relative:page;mso-position-vertical-relative:page" coordorigin="1860,1875" coordsize="273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">
                <v:rect id="Rectangle 234" o:spid="_x0000_s1027" style="position:absolute;left:1865;top:1879;width:272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" fillcolor="#fbfbf8" stroked="f"/>
                <v:shape id="AutoShape 235" o:spid="_x0000_s1028" style="position:absolute;left:1860;top:1874;width:2735;height:291;visibility:visible;mso-wrap-style:square;v-text-anchor:top" coordsize="273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" path="m2730,l5,,,,,5,,285r,5l5,290r2725,l2730,285,5,285,5,5r2725,l2730,xm2735,r-5,l2730,5r,280l2730,290r5,l2735,285r,-280l2735,xe" fillcolor="#e4e7eb" stroked="f">
                  <v:path arrowok="t" o:connecttype="custom" o:connectlocs="2730,1875;5,1875;0,1875;0,1880;0,2160;0,2165;5,2165;2730,2165;2730,2160;5,2160;5,1880;2730,1880;2730,1875;2735,1875;2730,1875;2730,1880;2730,2160;2730,2165;2735,2165;2735,2160;2735,1880;2735,1875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473CB800" wp14:editId="3DCCA223">
                <wp:simplePos x="0" y="0"/>
                <wp:positionH relativeFrom="page">
                  <wp:posOffset>1181100</wp:posOffset>
                </wp:positionH>
                <wp:positionV relativeFrom="page">
                  <wp:posOffset>1466215</wp:posOffset>
                </wp:positionV>
                <wp:extent cx="1398270" cy="184785"/>
                <wp:effectExtent l="0" t="0" r="0" b="0"/>
                <wp:wrapNone/>
                <wp:docPr id="964714971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184785"/>
                          <a:chOff x="1860" y="2309"/>
                          <a:chExt cx="2202" cy="291"/>
                        </a:xfrm>
                      </wpg:grpSpPr>
                      <wps:wsp>
                        <wps:cNvPr id="90401262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65" y="2314"/>
                            <a:ext cx="2192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985617" name="AutoShape 238"/>
                        <wps:cNvSpPr>
                          <a:spLocks/>
                        </wps:cNvSpPr>
                        <wps:spPr bwMode="auto">
                          <a:xfrm>
                            <a:off x="1860" y="2309"/>
                            <a:ext cx="2202" cy="291"/>
                          </a:xfrm>
                          <a:custGeom>
                            <a:avLst/>
                            <a:gdLst>
                              <a:gd name="T0" fmla="+- 0 4057 1860"/>
                              <a:gd name="T1" fmla="*/ T0 w 2202"/>
                              <a:gd name="T2" fmla="+- 0 2595 2309"/>
                              <a:gd name="T3" fmla="*/ 2595 h 291"/>
                              <a:gd name="T4" fmla="+- 0 1865 1860"/>
                              <a:gd name="T5" fmla="*/ T4 w 2202"/>
                              <a:gd name="T6" fmla="+- 0 2595 2309"/>
                              <a:gd name="T7" fmla="*/ 2595 h 291"/>
                              <a:gd name="T8" fmla="+- 0 1860 1860"/>
                              <a:gd name="T9" fmla="*/ T8 w 2202"/>
                              <a:gd name="T10" fmla="+- 0 2595 2309"/>
                              <a:gd name="T11" fmla="*/ 2595 h 291"/>
                              <a:gd name="T12" fmla="+- 0 1860 1860"/>
                              <a:gd name="T13" fmla="*/ T12 w 2202"/>
                              <a:gd name="T14" fmla="+- 0 2600 2309"/>
                              <a:gd name="T15" fmla="*/ 2600 h 291"/>
                              <a:gd name="T16" fmla="+- 0 1865 1860"/>
                              <a:gd name="T17" fmla="*/ T16 w 2202"/>
                              <a:gd name="T18" fmla="+- 0 2600 2309"/>
                              <a:gd name="T19" fmla="*/ 2600 h 291"/>
                              <a:gd name="T20" fmla="+- 0 4057 1860"/>
                              <a:gd name="T21" fmla="*/ T20 w 2202"/>
                              <a:gd name="T22" fmla="+- 0 2600 2309"/>
                              <a:gd name="T23" fmla="*/ 2600 h 291"/>
                              <a:gd name="T24" fmla="+- 0 4057 1860"/>
                              <a:gd name="T25" fmla="*/ T24 w 2202"/>
                              <a:gd name="T26" fmla="+- 0 2595 2309"/>
                              <a:gd name="T27" fmla="*/ 2595 h 291"/>
                              <a:gd name="T28" fmla="+- 0 4057 1860"/>
                              <a:gd name="T29" fmla="*/ T28 w 2202"/>
                              <a:gd name="T30" fmla="+- 0 2309 2309"/>
                              <a:gd name="T31" fmla="*/ 2309 h 291"/>
                              <a:gd name="T32" fmla="+- 0 1865 1860"/>
                              <a:gd name="T33" fmla="*/ T32 w 2202"/>
                              <a:gd name="T34" fmla="+- 0 2309 2309"/>
                              <a:gd name="T35" fmla="*/ 2309 h 291"/>
                              <a:gd name="T36" fmla="+- 0 1860 1860"/>
                              <a:gd name="T37" fmla="*/ T36 w 2202"/>
                              <a:gd name="T38" fmla="+- 0 2309 2309"/>
                              <a:gd name="T39" fmla="*/ 2309 h 291"/>
                              <a:gd name="T40" fmla="+- 0 1860 1860"/>
                              <a:gd name="T41" fmla="*/ T40 w 2202"/>
                              <a:gd name="T42" fmla="+- 0 2314 2309"/>
                              <a:gd name="T43" fmla="*/ 2314 h 291"/>
                              <a:gd name="T44" fmla="+- 0 1860 1860"/>
                              <a:gd name="T45" fmla="*/ T44 w 2202"/>
                              <a:gd name="T46" fmla="+- 0 2595 2309"/>
                              <a:gd name="T47" fmla="*/ 2595 h 291"/>
                              <a:gd name="T48" fmla="+- 0 1865 1860"/>
                              <a:gd name="T49" fmla="*/ T48 w 2202"/>
                              <a:gd name="T50" fmla="+- 0 2595 2309"/>
                              <a:gd name="T51" fmla="*/ 2595 h 291"/>
                              <a:gd name="T52" fmla="+- 0 1865 1860"/>
                              <a:gd name="T53" fmla="*/ T52 w 2202"/>
                              <a:gd name="T54" fmla="+- 0 2314 2309"/>
                              <a:gd name="T55" fmla="*/ 2314 h 291"/>
                              <a:gd name="T56" fmla="+- 0 4057 1860"/>
                              <a:gd name="T57" fmla="*/ T56 w 2202"/>
                              <a:gd name="T58" fmla="+- 0 2314 2309"/>
                              <a:gd name="T59" fmla="*/ 2314 h 291"/>
                              <a:gd name="T60" fmla="+- 0 4057 1860"/>
                              <a:gd name="T61" fmla="*/ T60 w 2202"/>
                              <a:gd name="T62" fmla="+- 0 2309 2309"/>
                              <a:gd name="T63" fmla="*/ 2309 h 291"/>
                              <a:gd name="T64" fmla="+- 0 4062 1860"/>
                              <a:gd name="T65" fmla="*/ T64 w 2202"/>
                              <a:gd name="T66" fmla="+- 0 2595 2309"/>
                              <a:gd name="T67" fmla="*/ 2595 h 291"/>
                              <a:gd name="T68" fmla="+- 0 4057 1860"/>
                              <a:gd name="T69" fmla="*/ T68 w 2202"/>
                              <a:gd name="T70" fmla="+- 0 2595 2309"/>
                              <a:gd name="T71" fmla="*/ 2595 h 291"/>
                              <a:gd name="T72" fmla="+- 0 4057 1860"/>
                              <a:gd name="T73" fmla="*/ T72 w 2202"/>
                              <a:gd name="T74" fmla="+- 0 2600 2309"/>
                              <a:gd name="T75" fmla="*/ 2600 h 291"/>
                              <a:gd name="T76" fmla="+- 0 4062 1860"/>
                              <a:gd name="T77" fmla="*/ T76 w 2202"/>
                              <a:gd name="T78" fmla="+- 0 2600 2309"/>
                              <a:gd name="T79" fmla="*/ 2600 h 291"/>
                              <a:gd name="T80" fmla="+- 0 4062 1860"/>
                              <a:gd name="T81" fmla="*/ T80 w 2202"/>
                              <a:gd name="T82" fmla="+- 0 2595 2309"/>
                              <a:gd name="T83" fmla="*/ 2595 h 291"/>
                              <a:gd name="T84" fmla="+- 0 4062 1860"/>
                              <a:gd name="T85" fmla="*/ T84 w 2202"/>
                              <a:gd name="T86" fmla="+- 0 2309 2309"/>
                              <a:gd name="T87" fmla="*/ 2309 h 291"/>
                              <a:gd name="T88" fmla="+- 0 4057 1860"/>
                              <a:gd name="T89" fmla="*/ T88 w 2202"/>
                              <a:gd name="T90" fmla="+- 0 2309 2309"/>
                              <a:gd name="T91" fmla="*/ 2309 h 291"/>
                              <a:gd name="T92" fmla="+- 0 4057 1860"/>
                              <a:gd name="T93" fmla="*/ T92 w 2202"/>
                              <a:gd name="T94" fmla="+- 0 2314 2309"/>
                              <a:gd name="T95" fmla="*/ 2314 h 291"/>
                              <a:gd name="T96" fmla="+- 0 4057 1860"/>
                              <a:gd name="T97" fmla="*/ T96 w 2202"/>
                              <a:gd name="T98" fmla="+- 0 2595 2309"/>
                              <a:gd name="T99" fmla="*/ 2595 h 291"/>
                              <a:gd name="T100" fmla="+- 0 4062 1860"/>
                              <a:gd name="T101" fmla="*/ T100 w 2202"/>
                              <a:gd name="T102" fmla="+- 0 2595 2309"/>
                              <a:gd name="T103" fmla="*/ 2595 h 291"/>
                              <a:gd name="T104" fmla="+- 0 4062 1860"/>
                              <a:gd name="T105" fmla="*/ T104 w 2202"/>
                              <a:gd name="T106" fmla="+- 0 2314 2309"/>
                              <a:gd name="T107" fmla="*/ 2314 h 291"/>
                              <a:gd name="T108" fmla="+- 0 4062 1860"/>
                              <a:gd name="T109" fmla="*/ T108 w 2202"/>
                              <a:gd name="T110" fmla="+- 0 2309 2309"/>
                              <a:gd name="T111" fmla="*/ 230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202" h="291">
                                <a:moveTo>
                                  <a:pt x="2197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2197" y="291"/>
                                </a:lnTo>
                                <a:lnTo>
                                  <a:pt x="2197" y="286"/>
                                </a:lnTo>
                                <a:close/>
                                <a:moveTo>
                                  <a:pt x="219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2197" y="5"/>
                                </a:lnTo>
                                <a:lnTo>
                                  <a:pt x="2197" y="0"/>
                                </a:lnTo>
                                <a:close/>
                                <a:moveTo>
                                  <a:pt x="2202" y="286"/>
                                </a:moveTo>
                                <a:lnTo>
                                  <a:pt x="2197" y="286"/>
                                </a:lnTo>
                                <a:lnTo>
                                  <a:pt x="2197" y="291"/>
                                </a:lnTo>
                                <a:lnTo>
                                  <a:pt x="2202" y="291"/>
                                </a:lnTo>
                                <a:lnTo>
                                  <a:pt x="2202" y="286"/>
                                </a:lnTo>
                                <a:close/>
                                <a:moveTo>
                                  <a:pt x="2202" y="0"/>
                                </a:moveTo>
                                <a:lnTo>
                                  <a:pt x="2197" y="0"/>
                                </a:lnTo>
                                <a:lnTo>
                                  <a:pt x="2197" y="5"/>
                                </a:lnTo>
                                <a:lnTo>
                                  <a:pt x="2197" y="286"/>
                                </a:lnTo>
                                <a:lnTo>
                                  <a:pt x="2202" y="286"/>
                                </a:lnTo>
                                <a:lnTo>
                                  <a:pt x="2202" y="5"/>
                                </a:lnTo>
                                <a:lnTo>
                                  <a:pt x="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EB5A8" id="Group 236" o:spid="_x0000_s1026" style="position:absolute;margin-left:93pt;margin-top:115.45pt;width:110.1pt;height:14.55pt;z-index:-251637248;mso-position-horizontal-relative:page;mso-position-vertical-relative:page" coordorigin="1860,2309" coordsize="2202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">
                <v:rect id="Rectangle 237" o:spid="_x0000_s1027" style="position:absolute;left:1865;top:2314;width:219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" fillcolor="#fbfbf8" stroked="f"/>
                <v:shape id="AutoShape 238" o:spid="_x0000_s1028" style="position:absolute;left:1860;top:2309;width:2202;height:291;visibility:visible;mso-wrap-style:square;v-text-anchor:top" coordsize="220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" path="m2197,286l5,286r-5,l,291r5,l2197,291r,-5xm2197,l5,,,,,5,,286r5,l5,5r2192,l2197,xm2202,286r-5,l2197,291r5,l2202,286xm2202,r-5,l2197,5r,281l2202,286r,-281l2202,xe" fillcolor="#e4e7eb" stroked="f">
                  <v:path arrowok="t" o:connecttype="custom" o:connectlocs="2197,2595;5,2595;0,2595;0,2600;5,2600;2197,2600;2197,2595;2197,2309;5,2309;0,2309;0,2314;0,2595;5,2595;5,2314;2197,2314;2197,2309;2202,2595;2197,2595;2197,2600;2202,2600;2202,2595;2202,2309;2197,2309;2197,2314;2197,2595;2202,2595;2202,2314;2202,2309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7F6BA852" wp14:editId="4CCC3FFD">
                <wp:simplePos x="0" y="0"/>
                <wp:positionH relativeFrom="page">
                  <wp:posOffset>1181100</wp:posOffset>
                </wp:positionH>
                <wp:positionV relativeFrom="page">
                  <wp:posOffset>1740535</wp:posOffset>
                </wp:positionV>
                <wp:extent cx="1009015" cy="184785"/>
                <wp:effectExtent l="0" t="0" r="0" b="0"/>
                <wp:wrapNone/>
                <wp:docPr id="1886840794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015" cy="184785"/>
                          <a:chOff x="1860" y="2741"/>
                          <a:chExt cx="1589" cy="291"/>
                        </a:xfrm>
                      </wpg:grpSpPr>
                      <wps:wsp>
                        <wps:cNvPr id="194236579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65" y="2746"/>
                            <a:ext cx="1580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043646" name="AutoShape 241"/>
                        <wps:cNvSpPr>
                          <a:spLocks/>
                        </wps:cNvSpPr>
                        <wps:spPr bwMode="auto">
                          <a:xfrm>
                            <a:off x="1860" y="2741"/>
                            <a:ext cx="1589" cy="291"/>
                          </a:xfrm>
                          <a:custGeom>
                            <a:avLst/>
                            <a:gdLst>
                              <a:gd name="T0" fmla="+- 0 3449 1860"/>
                              <a:gd name="T1" fmla="*/ T0 w 1589"/>
                              <a:gd name="T2" fmla="+- 0 2746 2741"/>
                              <a:gd name="T3" fmla="*/ 2746 h 291"/>
                              <a:gd name="T4" fmla="+- 0 3444 1860"/>
                              <a:gd name="T5" fmla="*/ T4 w 1589"/>
                              <a:gd name="T6" fmla="+- 0 2746 2741"/>
                              <a:gd name="T7" fmla="*/ 2746 h 291"/>
                              <a:gd name="T8" fmla="+- 0 3444 1860"/>
                              <a:gd name="T9" fmla="*/ T8 w 1589"/>
                              <a:gd name="T10" fmla="+- 0 3027 2741"/>
                              <a:gd name="T11" fmla="*/ 3027 h 291"/>
                              <a:gd name="T12" fmla="+- 0 1865 1860"/>
                              <a:gd name="T13" fmla="*/ T12 w 1589"/>
                              <a:gd name="T14" fmla="+- 0 3027 2741"/>
                              <a:gd name="T15" fmla="*/ 3027 h 291"/>
                              <a:gd name="T16" fmla="+- 0 1865 1860"/>
                              <a:gd name="T17" fmla="*/ T16 w 1589"/>
                              <a:gd name="T18" fmla="+- 0 2746 2741"/>
                              <a:gd name="T19" fmla="*/ 2746 h 291"/>
                              <a:gd name="T20" fmla="+- 0 1860 1860"/>
                              <a:gd name="T21" fmla="*/ T20 w 1589"/>
                              <a:gd name="T22" fmla="+- 0 2746 2741"/>
                              <a:gd name="T23" fmla="*/ 2746 h 291"/>
                              <a:gd name="T24" fmla="+- 0 1860 1860"/>
                              <a:gd name="T25" fmla="*/ T24 w 1589"/>
                              <a:gd name="T26" fmla="+- 0 3027 2741"/>
                              <a:gd name="T27" fmla="*/ 3027 h 291"/>
                              <a:gd name="T28" fmla="+- 0 1860 1860"/>
                              <a:gd name="T29" fmla="*/ T28 w 1589"/>
                              <a:gd name="T30" fmla="+- 0 3032 2741"/>
                              <a:gd name="T31" fmla="*/ 3032 h 291"/>
                              <a:gd name="T32" fmla="+- 0 1865 1860"/>
                              <a:gd name="T33" fmla="*/ T32 w 1589"/>
                              <a:gd name="T34" fmla="+- 0 3032 2741"/>
                              <a:gd name="T35" fmla="*/ 3032 h 291"/>
                              <a:gd name="T36" fmla="+- 0 3444 1860"/>
                              <a:gd name="T37" fmla="*/ T36 w 1589"/>
                              <a:gd name="T38" fmla="+- 0 3032 2741"/>
                              <a:gd name="T39" fmla="*/ 3032 h 291"/>
                              <a:gd name="T40" fmla="+- 0 3444 1860"/>
                              <a:gd name="T41" fmla="*/ T40 w 1589"/>
                              <a:gd name="T42" fmla="+- 0 3032 2741"/>
                              <a:gd name="T43" fmla="*/ 3032 h 291"/>
                              <a:gd name="T44" fmla="+- 0 3449 1860"/>
                              <a:gd name="T45" fmla="*/ T44 w 1589"/>
                              <a:gd name="T46" fmla="+- 0 3032 2741"/>
                              <a:gd name="T47" fmla="*/ 3032 h 291"/>
                              <a:gd name="T48" fmla="+- 0 3449 1860"/>
                              <a:gd name="T49" fmla="*/ T48 w 1589"/>
                              <a:gd name="T50" fmla="+- 0 3027 2741"/>
                              <a:gd name="T51" fmla="*/ 3027 h 291"/>
                              <a:gd name="T52" fmla="+- 0 3449 1860"/>
                              <a:gd name="T53" fmla="*/ T52 w 1589"/>
                              <a:gd name="T54" fmla="+- 0 2746 2741"/>
                              <a:gd name="T55" fmla="*/ 2746 h 291"/>
                              <a:gd name="T56" fmla="+- 0 3449 1860"/>
                              <a:gd name="T57" fmla="*/ T56 w 1589"/>
                              <a:gd name="T58" fmla="+- 0 2741 2741"/>
                              <a:gd name="T59" fmla="*/ 2741 h 291"/>
                              <a:gd name="T60" fmla="+- 0 3444 1860"/>
                              <a:gd name="T61" fmla="*/ T60 w 1589"/>
                              <a:gd name="T62" fmla="+- 0 2741 2741"/>
                              <a:gd name="T63" fmla="*/ 2741 h 291"/>
                              <a:gd name="T64" fmla="+- 0 3444 1860"/>
                              <a:gd name="T65" fmla="*/ T64 w 1589"/>
                              <a:gd name="T66" fmla="+- 0 2741 2741"/>
                              <a:gd name="T67" fmla="*/ 2741 h 291"/>
                              <a:gd name="T68" fmla="+- 0 1865 1860"/>
                              <a:gd name="T69" fmla="*/ T68 w 1589"/>
                              <a:gd name="T70" fmla="+- 0 2741 2741"/>
                              <a:gd name="T71" fmla="*/ 2741 h 291"/>
                              <a:gd name="T72" fmla="+- 0 1860 1860"/>
                              <a:gd name="T73" fmla="*/ T72 w 1589"/>
                              <a:gd name="T74" fmla="+- 0 2741 2741"/>
                              <a:gd name="T75" fmla="*/ 2741 h 291"/>
                              <a:gd name="T76" fmla="+- 0 1860 1860"/>
                              <a:gd name="T77" fmla="*/ T76 w 1589"/>
                              <a:gd name="T78" fmla="+- 0 2746 2741"/>
                              <a:gd name="T79" fmla="*/ 2746 h 291"/>
                              <a:gd name="T80" fmla="+- 0 1865 1860"/>
                              <a:gd name="T81" fmla="*/ T80 w 1589"/>
                              <a:gd name="T82" fmla="+- 0 2746 2741"/>
                              <a:gd name="T83" fmla="*/ 2746 h 291"/>
                              <a:gd name="T84" fmla="+- 0 3444 1860"/>
                              <a:gd name="T85" fmla="*/ T84 w 1589"/>
                              <a:gd name="T86" fmla="+- 0 2746 2741"/>
                              <a:gd name="T87" fmla="*/ 2746 h 291"/>
                              <a:gd name="T88" fmla="+- 0 3444 1860"/>
                              <a:gd name="T89" fmla="*/ T88 w 1589"/>
                              <a:gd name="T90" fmla="+- 0 2746 2741"/>
                              <a:gd name="T91" fmla="*/ 2746 h 291"/>
                              <a:gd name="T92" fmla="+- 0 3449 1860"/>
                              <a:gd name="T93" fmla="*/ T92 w 1589"/>
                              <a:gd name="T94" fmla="+- 0 2746 2741"/>
                              <a:gd name="T95" fmla="*/ 2746 h 291"/>
                              <a:gd name="T96" fmla="+- 0 3449 1860"/>
                              <a:gd name="T97" fmla="*/ T96 w 1589"/>
                              <a:gd name="T98" fmla="+- 0 2741 2741"/>
                              <a:gd name="T99" fmla="*/ 274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589" h="291">
                                <a:moveTo>
                                  <a:pt x="1589" y="5"/>
                                </a:moveTo>
                                <a:lnTo>
                                  <a:pt x="1584" y="5"/>
                                </a:lnTo>
                                <a:lnTo>
                                  <a:pt x="1584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1584" y="291"/>
                                </a:lnTo>
                                <a:lnTo>
                                  <a:pt x="1589" y="291"/>
                                </a:lnTo>
                                <a:lnTo>
                                  <a:pt x="1589" y="286"/>
                                </a:lnTo>
                                <a:lnTo>
                                  <a:pt x="1589" y="5"/>
                                </a:lnTo>
                                <a:close/>
                                <a:moveTo>
                                  <a:pt x="1589" y="0"/>
                                </a:moveTo>
                                <a:lnTo>
                                  <a:pt x="158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584" y="5"/>
                                </a:lnTo>
                                <a:lnTo>
                                  <a:pt x="1589" y="5"/>
                                </a:lnTo>
                                <a:lnTo>
                                  <a:pt x="1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6210C" id="Group 239" o:spid="_x0000_s1026" style="position:absolute;margin-left:93pt;margin-top:137.05pt;width:79.45pt;height:14.55pt;z-index:-251636224;mso-position-horizontal-relative:page;mso-position-vertical-relative:page" coordorigin="1860,2741" coordsize="158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">
                <v:rect id="Rectangle 240" o:spid="_x0000_s1027" style="position:absolute;left:1865;top:2746;width:158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" fillcolor="#fbfbf8" stroked="f"/>
                <v:shape id="AutoShape 241" o:spid="_x0000_s1028" style="position:absolute;left:1860;top:2741;width:1589;height:291;visibility:visible;mso-wrap-style:square;v-text-anchor:top" coordsize="158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" path="m1589,5r-5,l1584,286,5,286,5,5,,5,,286r,5l5,291r1579,l1589,291r,-5l1589,5xm1589,r-5,l5,,,,,5r5,l1584,5r5,l1589,xe" fillcolor="#e4e7eb" stroked="f">
                  <v:path arrowok="t" o:connecttype="custom" o:connectlocs="1589,2746;1584,2746;1584,3027;5,3027;5,2746;0,2746;0,3027;0,3032;5,3032;1584,3032;1584,3032;1589,3032;1589,3027;1589,2746;1589,2741;1584,2741;1584,2741;5,2741;0,2741;0,2746;5,2746;1584,2746;1584,2746;1589,2746;1589,2741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60254733" wp14:editId="7C3F10AC">
                <wp:simplePos x="0" y="0"/>
                <wp:positionH relativeFrom="page">
                  <wp:posOffset>1181100</wp:posOffset>
                </wp:positionH>
                <wp:positionV relativeFrom="page">
                  <wp:posOffset>2016125</wp:posOffset>
                </wp:positionV>
                <wp:extent cx="1009015" cy="184785"/>
                <wp:effectExtent l="0" t="0" r="0" b="0"/>
                <wp:wrapNone/>
                <wp:docPr id="1459139207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015" cy="184785"/>
                          <a:chOff x="1860" y="3176"/>
                          <a:chExt cx="1589" cy="291"/>
                        </a:xfrm>
                      </wpg:grpSpPr>
                      <wps:wsp>
                        <wps:cNvPr id="153029575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865" y="3180"/>
                            <a:ext cx="1580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018778" name="Freeform 244"/>
                        <wps:cNvSpPr>
                          <a:spLocks/>
                        </wps:cNvSpPr>
                        <wps:spPr bwMode="auto">
                          <a:xfrm>
                            <a:off x="1860" y="3175"/>
                            <a:ext cx="1589" cy="291"/>
                          </a:xfrm>
                          <a:custGeom>
                            <a:avLst/>
                            <a:gdLst>
                              <a:gd name="T0" fmla="+- 0 3449 1860"/>
                              <a:gd name="T1" fmla="*/ T0 w 1589"/>
                              <a:gd name="T2" fmla="+- 0 3176 3176"/>
                              <a:gd name="T3" fmla="*/ 3176 h 291"/>
                              <a:gd name="T4" fmla="+- 0 3444 1860"/>
                              <a:gd name="T5" fmla="*/ T4 w 1589"/>
                              <a:gd name="T6" fmla="+- 0 3176 3176"/>
                              <a:gd name="T7" fmla="*/ 3176 h 291"/>
                              <a:gd name="T8" fmla="+- 0 3444 1860"/>
                              <a:gd name="T9" fmla="*/ T8 w 1589"/>
                              <a:gd name="T10" fmla="+- 0 3180 3176"/>
                              <a:gd name="T11" fmla="*/ 3180 h 291"/>
                              <a:gd name="T12" fmla="+- 0 3444 1860"/>
                              <a:gd name="T13" fmla="*/ T12 w 1589"/>
                              <a:gd name="T14" fmla="+- 0 3461 3176"/>
                              <a:gd name="T15" fmla="*/ 3461 h 291"/>
                              <a:gd name="T16" fmla="+- 0 1865 1860"/>
                              <a:gd name="T17" fmla="*/ T16 w 1589"/>
                              <a:gd name="T18" fmla="+- 0 3461 3176"/>
                              <a:gd name="T19" fmla="*/ 3461 h 291"/>
                              <a:gd name="T20" fmla="+- 0 1865 1860"/>
                              <a:gd name="T21" fmla="*/ T20 w 1589"/>
                              <a:gd name="T22" fmla="+- 0 3180 3176"/>
                              <a:gd name="T23" fmla="*/ 3180 h 291"/>
                              <a:gd name="T24" fmla="+- 0 3444 1860"/>
                              <a:gd name="T25" fmla="*/ T24 w 1589"/>
                              <a:gd name="T26" fmla="+- 0 3180 3176"/>
                              <a:gd name="T27" fmla="*/ 3180 h 291"/>
                              <a:gd name="T28" fmla="+- 0 3444 1860"/>
                              <a:gd name="T29" fmla="*/ T28 w 1589"/>
                              <a:gd name="T30" fmla="+- 0 3176 3176"/>
                              <a:gd name="T31" fmla="*/ 3176 h 291"/>
                              <a:gd name="T32" fmla="+- 0 1865 1860"/>
                              <a:gd name="T33" fmla="*/ T32 w 1589"/>
                              <a:gd name="T34" fmla="+- 0 3176 3176"/>
                              <a:gd name="T35" fmla="*/ 3176 h 291"/>
                              <a:gd name="T36" fmla="+- 0 1860 1860"/>
                              <a:gd name="T37" fmla="*/ T36 w 1589"/>
                              <a:gd name="T38" fmla="+- 0 3176 3176"/>
                              <a:gd name="T39" fmla="*/ 3176 h 291"/>
                              <a:gd name="T40" fmla="+- 0 1860 1860"/>
                              <a:gd name="T41" fmla="*/ T40 w 1589"/>
                              <a:gd name="T42" fmla="+- 0 3180 3176"/>
                              <a:gd name="T43" fmla="*/ 3180 h 291"/>
                              <a:gd name="T44" fmla="+- 0 1860 1860"/>
                              <a:gd name="T45" fmla="*/ T44 w 1589"/>
                              <a:gd name="T46" fmla="+- 0 3461 3176"/>
                              <a:gd name="T47" fmla="*/ 3461 h 291"/>
                              <a:gd name="T48" fmla="+- 0 1860 1860"/>
                              <a:gd name="T49" fmla="*/ T48 w 1589"/>
                              <a:gd name="T50" fmla="+- 0 3466 3176"/>
                              <a:gd name="T51" fmla="*/ 3466 h 291"/>
                              <a:gd name="T52" fmla="+- 0 1865 1860"/>
                              <a:gd name="T53" fmla="*/ T52 w 1589"/>
                              <a:gd name="T54" fmla="+- 0 3466 3176"/>
                              <a:gd name="T55" fmla="*/ 3466 h 291"/>
                              <a:gd name="T56" fmla="+- 0 3444 1860"/>
                              <a:gd name="T57" fmla="*/ T56 w 1589"/>
                              <a:gd name="T58" fmla="+- 0 3466 3176"/>
                              <a:gd name="T59" fmla="*/ 3466 h 291"/>
                              <a:gd name="T60" fmla="+- 0 3449 1860"/>
                              <a:gd name="T61" fmla="*/ T60 w 1589"/>
                              <a:gd name="T62" fmla="+- 0 3466 3176"/>
                              <a:gd name="T63" fmla="*/ 3466 h 291"/>
                              <a:gd name="T64" fmla="+- 0 3449 1860"/>
                              <a:gd name="T65" fmla="*/ T64 w 1589"/>
                              <a:gd name="T66" fmla="+- 0 3461 3176"/>
                              <a:gd name="T67" fmla="*/ 3461 h 291"/>
                              <a:gd name="T68" fmla="+- 0 3449 1860"/>
                              <a:gd name="T69" fmla="*/ T68 w 1589"/>
                              <a:gd name="T70" fmla="+- 0 3180 3176"/>
                              <a:gd name="T71" fmla="*/ 3180 h 291"/>
                              <a:gd name="T72" fmla="+- 0 3449 1860"/>
                              <a:gd name="T73" fmla="*/ T72 w 1589"/>
                              <a:gd name="T74" fmla="+- 0 3176 3176"/>
                              <a:gd name="T75" fmla="*/ 317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589" h="291">
                                <a:moveTo>
                                  <a:pt x="1589" y="0"/>
                                </a:moveTo>
                                <a:lnTo>
                                  <a:pt x="1584" y="0"/>
                                </a:lnTo>
                                <a:lnTo>
                                  <a:pt x="1584" y="4"/>
                                </a:lnTo>
                                <a:lnTo>
                                  <a:pt x="1584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1584" y="4"/>
                                </a:lnTo>
                                <a:lnTo>
                                  <a:pt x="158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1584" y="290"/>
                                </a:lnTo>
                                <a:lnTo>
                                  <a:pt x="1589" y="290"/>
                                </a:lnTo>
                                <a:lnTo>
                                  <a:pt x="1589" y="285"/>
                                </a:lnTo>
                                <a:lnTo>
                                  <a:pt x="1589" y="4"/>
                                </a:lnTo>
                                <a:lnTo>
                                  <a:pt x="1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ED28D" id="Group 242" o:spid="_x0000_s1026" style="position:absolute;margin-left:93pt;margin-top:158.75pt;width:79.45pt;height:14.55pt;z-index:-251635200;mso-position-horizontal-relative:page;mso-position-vertical-relative:page" coordorigin="1860,3176" coordsize="158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">
                <v:rect id="Rectangle 243" o:spid="_x0000_s1027" style="position:absolute;left:1865;top:3180;width:158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" fillcolor="#fbfbf8" stroked="f"/>
                <v:shape id="Freeform 244" o:spid="_x0000_s1028" style="position:absolute;left:1860;top:3175;width:1589;height:291;visibility:visible;mso-wrap-style:square;v-text-anchor:top" coordsize="158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" path="m1589,r-5,l1584,4r,281l5,285,5,4r1579,l1584,,5,,,,,4,,285r,5l5,290r1579,l1589,290r,-5l1589,4r,-4xe" fillcolor="#e4e7eb" stroked="f">
                  <v:path arrowok="t" o:connecttype="custom" o:connectlocs="1589,3176;1584,3176;1584,3180;1584,3461;5,3461;5,3180;1584,3180;1584,3176;5,3176;0,3176;0,3180;0,3461;0,3466;5,3466;1584,3466;1589,3466;1589,3461;1589,3180;1589,3176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112961A5" wp14:editId="4DD5C6CC">
                <wp:simplePos x="0" y="0"/>
                <wp:positionH relativeFrom="page">
                  <wp:posOffset>1181100</wp:posOffset>
                </wp:positionH>
                <wp:positionV relativeFrom="page">
                  <wp:posOffset>2291715</wp:posOffset>
                </wp:positionV>
                <wp:extent cx="1509395" cy="184785"/>
                <wp:effectExtent l="0" t="0" r="0" b="0"/>
                <wp:wrapNone/>
                <wp:docPr id="1722333800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9395" cy="184785"/>
                          <a:chOff x="1860" y="3610"/>
                          <a:chExt cx="2377" cy="291"/>
                        </a:xfrm>
                      </wpg:grpSpPr>
                      <wps:wsp>
                        <wps:cNvPr id="30554732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865" y="3614"/>
                            <a:ext cx="236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22558" name="AutoShape 247"/>
                        <wps:cNvSpPr>
                          <a:spLocks/>
                        </wps:cNvSpPr>
                        <wps:spPr bwMode="auto">
                          <a:xfrm>
                            <a:off x="1860" y="3610"/>
                            <a:ext cx="2377" cy="291"/>
                          </a:xfrm>
                          <a:custGeom>
                            <a:avLst/>
                            <a:gdLst>
                              <a:gd name="T0" fmla="+- 0 4232 1860"/>
                              <a:gd name="T1" fmla="*/ T0 w 2377"/>
                              <a:gd name="T2" fmla="+- 0 3610 3610"/>
                              <a:gd name="T3" fmla="*/ 3610 h 291"/>
                              <a:gd name="T4" fmla="+- 0 1865 1860"/>
                              <a:gd name="T5" fmla="*/ T4 w 2377"/>
                              <a:gd name="T6" fmla="+- 0 3610 3610"/>
                              <a:gd name="T7" fmla="*/ 3610 h 291"/>
                              <a:gd name="T8" fmla="+- 0 1860 1860"/>
                              <a:gd name="T9" fmla="*/ T8 w 2377"/>
                              <a:gd name="T10" fmla="+- 0 3610 3610"/>
                              <a:gd name="T11" fmla="*/ 3610 h 291"/>
                              <a:gd name="T12" fmla="+- 0 1860 1860"/>
                              <a:gd name="T13" fmla="*/ T12 w 2377"/>
                              <a:gd name="T14" fmla="+- 0 3615 3610"/>
                              <a:gd name="T15" fmla="*/ 3615 h 291"/>
                              <a:gd name="T16" fmla="+- 0 1860 1860"/>
                              <a:gd name="T17" fmla="*/ T16 w 2377"/>
                              <a:gd name="T18" fmla="+- 0 3896 3610"/>
                              <a:gd name="T19" fmla="*/ 3896 h 291"/>
                              <a:gd name="T20" fmla="+- 0 1860 1860"/>
                              <a:gd name="T21" fmla="*/ T20 w 2377"/>
                              <a:gd name="T22" fmla="+- 0 3900 3610"/>
                              <a:gd name="T23" fmla="*/ 3900 h 291"/>
                              <a:gd name="T24" fmla="+- 0 1865 1860"/>
                              <a:gd name="T25" fmla="*/ T24 w 2377"/>
                              <a:gd name="T26" fmla="+- 0 3900 3610"/>
                              <a:gd name="T27" fmla="*/ 3900 h 291"/>
                              <a:gd name="T28" fmla="+- 0 4232 1860"/>
                              <a:gd name="T29" fmla="*/ T28 w 2377"/>
                              <a:gd name="T30" fmla="+- 0 3900 3610"/>
                              <a:gd name="T31" fmla="*/ 3900 h 291"/>
                              <a:gd name="T32" fmla="+- 0 4232 1860"/>
                              <a:gd name="T33" fmla="*/ T32 w 2377"/>
                              <a:gd name="T34" fmla="+- 0 3896 3610"/>
                              <a:gd name="T35" fmla="*/ 3896 h 291"/>
                              <a:gd name="T36" fmla="+- 0 1865 1860"/>
                              <a:gd name="T37" fmla="*/ T36 w 2377"/>
                              <a:gd name="T38" fmla="+- 0 3896 3610"/>
                              <a:gd name="T39" fmla="*/ 3896 h 291"/>
                              <a:gd name="T40" fmla="+- 0 1865 1860"/>
                              <a:gd name="T41" fmla="*/ T40 w 2377"/>
                              <a:gd name="T42" fmla="+- 0 3615 3610"/>
                              <a:gd name="T43" fmla="*/ 3615 h 291"/>
                              <a:gd name="T44" fmla="+- 0 4232 1860"/>
                              <a:gd name="T45" fmla="*/ T44 w 2377"/>
                              <a:gd name="T46" fmla="+- 0 3615 3610"/>
                              <a:gd name="T47" fmla="*/ 3615 h 291"/>
                              <a:gd name="T48" fmla="+- 0 4232 1860"/>
                              <a:gd name="T49" fmla="*/ T48 w 2377"/>
                              <a:gd name="T50" fmla="+- 0 3610 3610"/>
                              <a:gd name="T51" fmla="*/ 3610 h 291"/>
                              <a:gd name="T52" fmla="+- 0 4237 1860"/>
                              <a:gd name="T53" fmla="*/ T52 w 2377"/>
                              <a:gd name="T54" fmla="+- 0 3610 3610"/>
                              <a:gd name="T55" fmla="*/ 3610 h 291"/>
                              <a:gd name="T56" fmla="+- 0 4232 1860"/>
                              <a:gd name="T57" fmla="*/ T56 w 2377"/>
                              <a:gd name="T58" fmla="+- 0 3610 3610"/>
                              <a:gd name="T59" fmla="*/ 3610 h 291"/>
                              <a:gd name="T60" fmla="+- 0 4232 1860"/>
                              <a:gd name="T61" fmla="*/ T60 w 2377"/>
                              <a:gd name="T62" fmla="+- 0 3615 3610"/>
                              <a:gd name="T63" fmla="*/ 3615 h 291"/>
                              <a:gd name="T64" fmla="+- 0 4232 1860"/>
                              <a:gd name="T65" fmla="*/ T64 w 2377"/>
                              <a:gd name="T66" fmla="+- 0 3896 3610"/>
                              <a:gd name="T67" fmla="*/ 3896 h 291"/>
                              <a:gd name="T68" fmla="+- 0 4232 1860"/>
                              <a:gd name="T69" fmla="*/ T68 w 2377"/>
                              <a:gd name="T70" fmla="+- 0 3900 3610"/>
                              <a:gd name="T71" fmla="*/ 3900 h 291"/>
                              <a:gd name="T72" fmla="+- 0 4237 1860"/>
                              <a:gd name="T73" fmla="*/ T72 w 2377"/>
                              <a:gd name="T74" fmla="+- 0 3900 3610"/>
                              <a:gd name="T75" fmla="*/ 3900 h 291"/>
                              <a:gd name="T76" fmla="+- 0 4237 1860"/>
                              <a:gd name="T77" fmla="*/ T76 w 2377"/>
                              <a:gd name="T78" fmla="+- 0 3896 3610"/>
                              <a:gd name="T79" fmla="*/ 3896 h 291"/>
                              <a:gd name="T80" fmla="+- 0 4237 1860"/>
                              <a:gd name="T81" fmla="*/ T80 w 2377"/>
                              <a:gd name="T82" fmla="+- 0 3615 3610"/>
                              <a:gd name="T83" fmla="*/ 3615 h 291"/>
                              <a:gd name="T84" fmla="+- 0 4237 1860"/>
                              <a:gd name="T85" fmla="*/ T84 w 2377"/>
                              <a:gd name="T86" fmla="+- 0 3610 3610"/>
                              <a:gd name="T87" fmla="*/ 361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377" h="291">
                                <a:moveTo>
                                  <a:pt x="2372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2372" y="290"/>
                                </a:lnTo>
                                <a:lnTo>
                                  <a:pt x="2372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2372" y="5"/>
                                </a:lnTo>
                                <a:lnTo>
                                  <a:pt x="2372" y="0"/>
                                </a:lnTo>
                                <a:close/>
                                <a:moveTo>
                                  <a:pt x="2377" y="0"/>
                                </a:moveTo>
                                <a:lnTo>
                                  <a:pt x="2372" y="0"/>
                                </a:lnTo>
                                <a:lnTo>
                                  <a:pt x="2372" y="5"/>
                                </a:lnTo>
                                <a:lnTo>
                                  <a:pt x="2372" y="286"/>
                                </a:lnTo>
                                <a:lnTo>
                                  <a:pt x="2372" y="290"/>
                                </a:lnTo>
                                <a:lnTo>
                                  <a:pt x="2377" y="290"/>
                                </a:lnTo>
                                <a:lnTo>
                                  <a:pt x="2377" y="286"/>
                                </a:lnTo>
                                <a:lnTo>
                                  <a:pt x="2377" y="5"/>
                                </a:lnTo>
                                <a:lnTo>
                                  <a:pt x="2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ABC10" id="Group 245" o:spid="_x0000_s1026" style="position:absolute;margin-left:93pt;margin-top:180.45pt;width:118.85pt;height:14.55pt;z-index:-251634176;mso-position-horizontal-relative:page;mso-position-vertical-relative:page" coordorigin="1860,3610" coordsize="2377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">
                <v:rect id="Rectangle 246" o:spid="_x0000_s1027" style="position:absolute;left:1865;top:3614;width:236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" fillcolor="#fbfbf8" stroked="f"/>
                <v:shape id="AutoShape 247" o:spid="_x0000_s1028" style="position:absolute;left:1860;top:3610;width:2377;height:291;visibility:visible;mso-wrap-style:square;v-text-anchor:top" coordsize="237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" path="m2372,l5,,,,,5,,286r,4l5,290r2367,l2372,286,5,286,5,5r2367,l2372,xm2377,r-5,l2372,5r,281l2372,290r5,l2377,286r,-281l2377,xe" fillcolor="#e4e7eb" stroked="f">
                  <v:path arrowok="t" o:connecttype="custom" o:connectlocs="2372,3610;5,3610;0,3610;0,3615;0,3896;0,3900;5,3900;2372,3900;2372,3896;5,3896;5,3615;2372,3615;2372,3610;2377,3610;2372,3610;2372,3615;2372,3896;2372,3900;2377,3900;2377,3896;2377,3615;2377,3610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7B93C2EA" wp14:editId="433ED2FC">
                <wp:simplePos x="0" y="0"/>
                <wp:positionH relativeFrom="page">
                  <wp:posOffset>1181100</wp:posOffset>
                </wp:positionH>
                <wp:positionV relativeFrom="page">
                  <wp:posOffset>2567940</wp:posOffset>
                </wp:positionV>
                <wp:extent cx="603885" cy="184785"/>
                <wp:effectExtent l="0" t="0" r="0" b="0"/>
                <wp:wrapNone/>
                <wp:docPr id="764770975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" cy="184785"/>
                          <a:chOff x="1860" y="4044"/>
                          <a:chExt cx="951" cy="291"/>
                        </a:xfrm>
                      </wpg:grpSpPr>
                      <wps:wsp>
                        <wps:cNvPr id="1932447439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865" y="4049"/>
                            <a:ext cx="94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716134" name="Freeform 250"/>
                        <wps:cNvSpPr>
                          <a:spLocks/>
                        </wps:cNvSpPr>
                        <wps:spPr bwMode="auto">
                          <a:xfrm>
                            <a:off x="1860" y="4044"/>
                            <a:ext cx="951" cy="291"/>
                          </a:xfrm>
                          <a:custGeom>
                            <a:avLst/>
                            <a:gdLst>
                              <a:gd name="T0" fmla="+- 0 2811 1860"/>
                              <a:gd name="T1" fmla="*/ T0 w 951"/>
                              <a:gd name="T2" fmla="+- 0 4044 4044"/>
                              <a:gd name="T3" fmla="*/ 4044 h 291"/>
                              <a:gd name="T4" fmla="+- 0 2806 1860"/>
                              <a:gd name="T5" fmla="*/ T4 w 951"/>
                              <a:gd name="T6" fmla="+- 0 4044 4044"/>
                              <a:gd name="T7" fmla="*/ 4044 h 291"/>
                              <a:gd name="T8" fmla="+- 0 2806 1860"/>
                              <a:gd name="T9" fmla="*/ T8 w 951"/>
                              <a:gd name="T10" fmla="+- 0 4049 4044"/>
                              <a:gd name="T11" fmla="*/ 4049 h 291"/>
                              <a:gd name="T12" fmla="+- 0 2806 1860"/>
                              <a:gd name="T13" fmla="*/ T12 w 951"/>
                              <a:gd name="T14" fmla="+- 0 4330 4044"/>
                              <a:gd name="T15" fmla="*/ 4330 h 291"/>
                              <a:gd name="T16" fmla="+- 0 1865 1860"/>
                              <a:gd name="T17" fmla="*/ T16 w 951"/>
                              <a:gd name="T18" fmla="+- 0 4330 4044"/>
                              <a:gd name="T19" fmla="*/ 4330 h 291"/>
                              <a:gd name="T20" fmla="+- 0 1865 1860"/>
                              <a:gd name="T21" fmla="*/ T20 w 951"/>
                              <a:gd name="T22" fmla="+- 0 4049 4044"/>
                              <a:gd name="T23" fmla="*/ 4049 h 291"/>
                              <a:gd name="T24" fmla="+- 0 2806 1860"/>
                              <a:gd name="T25" fmla="*/ T24 w 951"/>
                              <a:gd name="T26" fmla="+- 0 4049 4044"/>
                              <a:gd name="T27" fmla="*/ 4049 h 291"/>
                              <a:gd name="T28" fmla="+- 0 2806 1860"/>
                              <a:gd name="T29" fmla="*/ T28 w 951"/>
                              <a:gd name="T30" fmla="+- 0 4044 4044"/>
                              <a:gd name="T31" fmla="*/ 4044 h 291"/>
                              <a:gd name="T32" fmla="+- 0 1865 1860"/>
                              <a:gd name="T33" fmla="*/ T32 w 951"/>
                              <a:gd name="T34" fmla="+- 0 4044 4044"/>
                              <a:gd name="T35" fmla="*/ 4044 h 291"/>
                              <a:gd name="T36" fmla="+- 0 1860 1860"/>
                              <a:gd name="T37" fmla="*/ T36 w 951"/>
                              <a:gd name="T38" fmla="+- 0 4044 4044"/>
                              <a:gd name="T39" fmla="*/ 4044 h 291"/>
                              <a:gd name="T40" fmla="+- 0 1860 1860"/>
                              <a:gd name="T41" fmla="*/ T40 w 951"/>
                              <a:gd name="T42" fmla="+- 0 4049 4044"/>
                              <a:gd name="T43" fmla="*/ 4049 h 291"/>
                              <a:gd name="T44" fmla="+- 0 1860 1860"/>
                              <a:gd name="T45" fmla="*/ T44 w 951"/>
                              <a:gd name="T46" fmla="+- 0 4330 4044"/>
                              <a:gd name="T47" fmla="*/ 4330 h 291"/>
                              <a:gd name="T48" fmla="+- 0 1860 1860"/>
                              <a:gd name="T49" fmla="*/ T48 w 951"/>
                              <a:gd name="T50" fmla="+- 0 4335 4044"/>
                              <a:gd name="T51" fmla="*/ 4335 h 291"/>
                              <a:gd name="T52" fmla="+- 0 1865 1860"/>
                              <a:gd name="T53" fmla="*/ T52 w 951"/>
                              <a:gd name="T54" fmla="+- 0 4335 4044"/>
                              <a:gd name="T55" fmla="*/ 4335 h 291"/>
                              <a:gd name="T56" fmla="+- 0 2806 1860"/>
                              <a:gd name="T57" fmla="*/ T56 w 951"/>
                              <a:gd name="T58" fmla="+- 0 4335 4044"/>
                              <a:gd name="T59" fmla="*/ 4335 h 291"/>
                              <a:gd name="T60" fmla="+- 0 2811 1860"/>
                              <a:gd name="T61" fmla="*/ T60 w 951"/>
                              <a:gd name="T62" fmla="+- 0 4335 4044"/>
                              <a:gd name="T63" fmla="*/ 4335 h 291"/>
                              <a:gd name="T64" fmla="+- 0 2811 1860"/>
                              <a:gd name="T65" fmla="*/ T64 w 951"/>
                              <a:gd name="T66" fmla="+- 0 4330 4044"/>
                              <a:gd name="T67" fmla="*/ 4330 h 291"/>
                              <a:gd name="T68" fmla="+- 0 2811 1860"/>
                              <a:gd name="T69" fmla="*/ T68 w 951"/>
                              <a:gd name="T70" fmla="+- 0 4049 4044"/>
                              <a:gd name="T71" fmla="*/ 4049 h 291"/>
                              <a:gd name="T72" fmla="+- 0 2811 1860"/>
                              <a:gd name="T73" fmla="*/ T72 w 951"/>
                              <a:gd name="T74" fmla="+- 0 4044 4044"/>
                              <a:gd name="T75" fmla="*/ 404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51" h="291">
                                <a:moveTo>
                                  <a:pt x="951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5"/>
                                </a:lnTo>
                                <a:lnTo>
                                  <a:pt x="946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946" y="5"/>
                                </a:lnTo>
                                <a:lnTo>
                                  <a:pt x="94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946" y="291"/>
                                </a:lnTo>
                                <a:lnTo>
                                  <a:pt x="951" y="291"/>
                                </a:lnTo>
                                <a:lnTo>
                                  <a:pt x="951" y="286"/>
                                </a:lnTo>
                                <a:lnTo>
                                  <a:pt x="951" y="5"/>
                                </a:lnTo>
                                <a:lnTo>
                                  <a:pt x="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E915A" id="Group 248" o:spid="_x0000_s1026" style="position:absolute;margin-left:93pt;margin-top:202.2pt;width:47.55pt;height:14.55pt;z-index:-251633152;mso-position-horizontal-relative:page;mso-position-vertical-relative:page" coordorigin="1860,4044" coordsize="951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">
                <v:rect id="Rectangle 249" o:spid="_x0000_s1027" style="position:absolute;left:1865;top:4049;width:94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" fillcolor="#fbfbf8" stroked="f"/>
                <v:shape id="Freeform 250" o:spid="_x0000_s1028" style="position:absolute;left:1860;top:4044;width:951;height:291;visibility:visible;mso-wrap-style:square;v-text-anchor:top" coordsize="95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" path="m951,r-5,l946,5r,281l5,286,5,5r941,l946,,5,,,,,5,,286r,5l5,291r941,l951,291r,-5l951,5r,-5xe" fillcolor="#e4e7eb" stroked="f">
                  <v:path arrowok="t" o:connecttype="custom" o:connectlocs="951,4044;946,4044;946,4049;946,4330;5,4330;5,4049;946,4049;946,4044;5,4044;0,4044;0,4049;0,4330;0,4335;5,4335;946,4335;951,4335;951,4330;951,4049;951,4044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6EA99240" wp14:editId="3FDDBFFD">
                <wp:simplePos x="0" y="0"/>
                <wp:positionH relativeFrom="page">
                  <wp:posOffset>1181100</wp:posOffset>
                </wp:positionH>
                <wp:positionV relativeFrom="page">
                  <wp:posOffset>5915025</wp:posOffset>
                </wp:positionV>
                <wp:extent cx="2826385" cy="184785"/>
                <wp:effectExtent l="0" t="0" r="0" b="0"/>
                <wp:wrapNone/>
                <wp:docPr id="825222726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6385" cy="184785"/>
                          <a:chOff x="1860" y="9316"/>
                          <a:chExt cx="4451" cy="291"/>
                        </a:xfrm>
                      </wpg:grpSpPr>
                      <wps:wsp>
                        <wps:cNvPr id="113427244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865" y="9320"/>
                            <a:ext cx="4441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746458" name="AutoShape 253"/>
                        <wps:cNvSpPr>
                          <a:spLocks/>
                        </wps:cNvSpPr>
                        <wps:spPr bwMode="auto">
                          <a:xfrm>
                            <a:off x="1860" y="9315"/>
                            <a:ext cx="4451" cy="291"/>
                          </a:xfrm>
                          <a:custGeom>
                            <a:avLst/>
                            <a:gdLst>
                              <a:gd name="T0" fmla="+- 0 6306 1860"/>
                              <a:gd name="T1" fmla="*/ T0 w 4451"/>
                              <a:gd name="T2" fmla="+- 0 9316 9316"/>
                              <a:gd name="T3" fmla="*/ 9316 h 291"/>
                              <a:gd name="T4" fmla="+- 0 1865 1860"/>
                              <a:gd name="T5" fmla="*/ T4 w 4451"/>
                              <a:gd name="T6" fmla="+- 0 9316 9316"/>
                              <a:gd name="T7" fmla="*/ 9316 h 291"/>
                              <a:gd name="T8" fmla="+- 0 1860 1860"/>
                              <a:gd name="T9" fmla="*/ T8 w 4451"/>
                              <a:gd name="T10" fmla="+- 0 9316 9316"/>
                              <a:gd name="T11" fmla="*/ 9316 h 291"/>
                              <a:gd name="T12" fmla="+- 0 1860 1860"/>
                              <a:gd name="T13" fmla="*/ T12 w 4451"/>
                              <a:gd name="T14" fmla="+- 0 9321 9316"/>
                              <a:gd name="T15" fmla="*/ 9321 h 291"/>
                              <a:gd name="T16" fmla="+- 0 1860 1860"/>
                              <a:gd name="T17" fmla="*/ T16 w 4451"/>
                              <a:gd name="T18" fmla="+- 0 9601 9316"/>
                              <a:gd name="T19" fmla="*/ 9601 h 291"/>
                              <a:gd name="T20" fmla="+- 0 1860 1860"/>
                              <a:gd name="T21" fmla="*/ T20 w 4451"/>
                              <a:gd name="T22" fmla="+- 0 9606 9316"/>
                              <a:gd name="T23" fmla="*/ 9606 h 291"/>
                              <a:gd name="T24" fmla="+- 0 1865 1860"/>
                              <a:gd name="T25" fmla="*/ T24 w 4451"/>
                              <a:gd name="T26" fmla="+- 0 9606 9316"/>
                              <a:gd name="T27" fmla="*/ 9606 h 291"/>
                              <a:gd name="T28" fmla="+- 0 6306 1860"/>
                              <a:gd name="T29" fmla="*/ T28 w 4451"/>
                              <a:gd name="T30" fmla="+- 0 9606 9316"/>
                              <a:gd name="T31" fmla="*/ 9606 h 291"/>
                              <a:gd name="T32" fmla="+- 0 6306 1860"/>
                              <a:gd name="T33" fmla="*/ T32 w 4451"/>
                              <a:gd name="T34" fmla="+- 0 9601 9316"/>
                              <a:gd name="T35" fmla="*/ 9601 h 291"/>
                              <a:gd name="T36" fmla="+- 0 1865 1860"/>
                              <a:gd name="T37" fmla="*/ T36 w 4451"/>
                              <a:gd name="T38" fmla="+- 0 9601 9316"/>
                              <a:gd name="T39" fmla="*/ 9601 h 291"/>
                              <a:gd name="T40" fmla="+- 0 1865 1860"/>
                              <a:gd name="T41" fmla="*/ T40 w 4451"/>
                              <a:gd name="T42" fmla="+- 0 9321 9316"/>
                              <a:gd name="T43" fmla="*/ 9321 h 291"/>
                              <a:gd name="T44" fmla="+- 0 6306 1860"/>
                              <a:gd name="T45" fmla="*/ T44 w 4451"/>
                              <a:gd name="T46" fmla="+- 0 9321 9316"/>
                              <a:gd name="T47" fmla="*/ 9321 h 291"/>
                              <a:gd name="T48" fmla="+- 0 6306 1860"/>
                              <a:gd name="T49" fmla="*/ T48 w 4451"/>
                              <a:gd name="T50" fmla="+- 0 9316 9316"/>
                              <a:gd name="T51" fmla="*/ 9316 h 291"/>
                              <a:gd name="T52" fmla="+- 0 6311 1860"/>
                              <a:gd name="T53" fmla="*/ T52 w 4451"/>
                              <a:gd name="T54" fmla="+- 0 9316 9316"/>
                              <a:gd name="T55" fmla="*/ 9316 h 291"/>
                              <a:gd name="T56" fmla="+- 0 6306 1860"/>
                              <a:gd name="T57" fmla="*/ T56 w 4451"/>
                              <a:gd name="T58" fmla="+- 0 9316 9316"/>
                              <a:gd name="T59" fmla="*/ 9316 h 291"/>
                              <a:gd name="T60" fmla="+- 0 6306 1860"/>
                              <a:gd name="T61" fmla="*/ T60 w 4451"/>
                              <a:gd name="T62" fmla="+- 0 9321 9316"/>
                              <a:gd name="T63" fmla="*/ 9321 h 291"/>
                              <a:gd name="T64" fmla="+- 0 6306 1860"/>
                              <a:gd name="T65" fmla="*/ T64 w 4451"/>
                              <a:gd name="T66" fmla="+- 0 9601 9316"/>
                              <a:gd name="T67" fmla="*/ 9601 h 291"/>
                              <a:gd name="T68" fmla="+- 0 6306 1860"/>
                              <a:gd name="T69" fmla="*/ T68 w 4451"/>
                              <a:gd name="T70" fmla="+- 0 9606 9316"/>
                              <a:gd name="T71" fmla="*/ 9606 h 291"/>
                              <a:gd name="T72" fmla="+- 0 6311 1860"/>
                              <a:gd name="T73" fmla="*/ T72 w 4451"/>
                              <a:gd name="T74" fmla="+- 0 9606 9316"/>
                              <a:gd name="T75" fmla="*/ 9606 h 291"/>
                              <a:gd name="T76" fmla="+- 0 6311 1860"/>
                              <a:gd name="T77" fmla="*/ T76 w 4451"/>
                              <a:gd name="T78" fmla="+- 0 9601 9316"/>
                              <a:gd name="T79" fmla="*/ 9601 h 291"/>
                              <a:gd name="T80" fmla="+- 0 6311 1860"/>
                              <a:gd name="T81" fmla="*/ T80 w 4451"/>
                              <a:gd name="T82" fmla="+- 0 9321 9316"/>
                              <a:gd name="T83" fmla="*/ 9321 h 291"/>
                              <a:gd name="T84" fmla="+- 0 6311 1860"/>
                              <a:gd name="T85" fmla="*/ T84 w 4451"/>
                              <a:gd name="T86" fmla="+- 0 9316 9316"/>
                              <a:gd name="T87" fmla="*/ 931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451" h="291">
                                <a:moveTo>
                                  <a:pt x="444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4446" y="290"/>
                                </a:lnTo>
                                <a:lnTo>
                                  <a:pt x="4446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5"/>
                                </a:lnTo>
                                <a:lnTo>
                                  <a:pt x="4446" y="5"/>
                                </a:lnTo>
                                <a:lnTo>
                                  <a:pt x="4446" y="0"/>
                                </a:lnTo>
                                <a:close/>
                                <a:moveTo>
                                  <a:pt x="4451" y="0"/>
                                </a:moveTo>
                                <a:lnTo>
                                  <a:pt x="4446" y="0"/>
                                </a:lnTo>
                                <a:lnTo>
                                  <a:pt x="4446" y="5"/>
                                </a:lnTo>
                                <a:lnTo>
                                  <a:pt x="4446" y="285"/>
                                </a:lnTo>
                                <a:lnTo>
                                  <a:pt x="4446" y="290"/>
                                </a:lnTo>
                                <a:lnTo>
                                  <a:pt x="4451" y="290"/>
                                </a:lnTo>
                                <a:lnTo>
                                  <a:pt x="4451" y="285"/>
                                </a:lnTo>
                                <a:lnTo>
                                  <a:pt x="4451" y="5"/>
                                </a:lnTo>
                                <a:lnTo>
                                  <a:pt x="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07DDD" id="Group 251" o:spid="_x0000_s1026" style="position:absolute;margin-left:93pt;margin-top:465.75pt;width:222.55pt;height:14.55pt;z-index:-251627008;mso-position-horizontal-relative:page;mso-position-vertical-relative:page" coordorigin="1860,9316" coordsize="4451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">
                <v:rect id="Rectangle 252" o:spid="_x0000_s1027" style="position:absolute;left:1865;top:9320;width:444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" fillcolor="#fbfbf8" stroked="f"/>
                <v:shape id="AutoShape 253" o:spid="_x0000_s1028" style="position:absolute;left:1860;top:9315;width:4451;height:291;visibility:visible;mso-wrap-style:square;v-text-anchor:top" coordsize="445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" path="m4446,l5,,,,,5,,285r,5l5,290r4441,l4446,285,5,285,5,5r4441,l4446,xm4451,r-5,l4446,5r,280l4446,290r5,l4451,285r,-280l4451,xe" fillcolor="#e4e7eb" stroked="f">
                  <v:path arrowok="t" o:connecttype="custom" o:connectlocs="4446,9316;5,9316;0,9316;0,9321;0,9601;0,9606;5,9606;4446,9606;4446,9601;5,9601;5,9321;4446,9321;4446,9316;4451,9316;4446,9316;4446,9321;4446,9601;4446,9606;4451,9606;4451,9601;4451,9321;4451,9316" o:connectangles="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06F1F3C" w14:textId="77777777" w:rsidR="007C5932" w:rsidRDefault="007C5932">
      <w:pPr>
        <w:pStyle w:val="BodyText"/>
        <w:spacing w:before="2"/>
        <w:rPr>
          <w:sz w:val="17"/>
        </w:rPr>
      </w:pPr>
    </w:p>
    <w:p w14:paraId="120DF0E7" w14:textId="0C612368" w:rsidR="007C5932" w:rsidRDefault="00652577">
      <w:pPr>
        <w:pStyle w:val="ListParagraph"/>
        <w:numPr>
          <w:ilvl w:val="0"/>
          <w:numId w:val="27"/>
        </w:numPr>
        <w:tabs>
          <w:tab w:val="left" w:pos="801"/>
        </w:tabs>
        <w:spacing w:before="90"/>
        <w:ind w:hanging="24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7A5C9C34" wp14:editId="26E077D0">
                <wp:simplePos x="0" y="0"/>
                <wp:positionH relativeFrom="page">
                  <wp:posOffset>1181100</wp:posOffset>
                </wp:positionH>
                <wp:positionV relativeFrom="paragraph">
                  <wp:posOffset>-1310640</wp:posOffset>
                </wp:positionV>
                <wp:extent cx="1628140" cy="184785"/>
                <wp:effectExtent l="0" t="0" r="0" b="0"/>
                <wp:wrapNone/>
                <wp:docPr id="933027048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184785"/>
                          <a:chOff x="1860" y="-2065"/>
                          <a:chExt cx="2564" cy="291"/>
                        </a:xfrm>
                      </wpg:grpSpPr>
                      <wps:wsp>
                        <wps:cNvPr id="198619756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865" y="-2061"/>
                            <a:ext cx="2554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994743" name="AutoShape 256"/>
                        <wps:cNvSpPr>
                          <a:spLocks/>
                        </wps:cNvSpPr>
                        <wps:spPr bwMode="auto">
                          <a:xfrm>
                            <a:off x="1860" y="-2065"/>
                            <a:ext cx="2564" cy="291"/>
                          </a:xfrm>
                          <a:custGeom>
                            <a:avLst/>
                            <a:gdLst>
                              <a:gd name="T0" fmla="+- 0 4419 1860"/>
                              <a:gd name="T1" fmla="*/ T0 w 2564"/>
                              <a:gd name="T2" fmla="+- 0 -1779 -2065"/>
                              <a:gd name="T3" fmla="*/ -1779 h 291"/>
                              <a:gd name="T4" fmla="+- 0 1865 1860"/>
                              <a:gd name="T5" fmla="*/ T4 w 2564"/>
                              <a:gd name="T6" fmla="+- 0 -1779 -2065"/>
                              <a:gd name="T7" fmla="*/ -1779 h 291"/>
                              <a:gd name="T8" fmla="+- 0 1865 1860"/>
                              <a:gd name="T9" fmla="*/ T8 w 2564"/>
                              <a:gd name="T10" fmla="+- 0 -2060 -2065"/>
                              <a:gd name="T11" fmla="*/ -2060 h 291"/>
                              <a:gd name="T12" fmla="+- 0 1860 1860"/>
                              <a:gd name="T13" fmla="*/ T12 w 2564"/>
                              <a:gd name="T14" fmla="+- 0 -2060 -2065"/>
                              <a:gd name="T15" fmla="*/ -2060 h 291"/>
                              <a:gd name="T16" fmla="+- 0 1860 1860"/>
                              <a:gd name="T17" fmla="*/ T16 w 2564"/>
                              <a:gd name="T18" fmla="+- 0 -1779 -2065"/>
                              <a:gd name="T19" fmla="*/ -1779 h 291"/>
                              <a:gd name="T20" fmla="+- 0 1860 1860"/>
                              <a:gd name="T21" fmla="*/ T20 w 2564"/>
                              <a:gd name="T22" fmla="+- 0 -1775 -2065"/>
                              <a:gd name="T23" fmla="*/ -1775 h 291"/>
                              <a:gd name="T24" fmla="+- 0 1865 1860"/>
                              <a:gd name="T25" fmla="*/ T24 w 2564"/>
                              <a:gd name="T26" fmla="+- 0 -1775 -2065"/>
                              <a:gd name="T27" fmla="*/ -1775 h 291"/>
                              <a:gd name="T28" fmla="+- 0 4419 1860"/>
                              <a:gd name="T29" fmla="*/ T28 w 2564"/>
                              <a:gd name="T30" fmla="+- 0 -1775 -2065"/>
                              <a:gd name="T31" fmla="*/ -1775 h 291"/>
                              <a:gd name="T32" fmla="+- 0 4419 1860"/>
                              <a:gd name="T33" fmla="*/ T32 w 2564"/>
                              <a:gd name="T34" fmla="+- 0 -1779 -2065"/>
                              <a:gd name="T35" fmla="*/ -1779 h 291"/>
                              <a:gd name="T36" fmla="+- 0 4419 1860"/>
                              <a:gd name="T37" fmla="*/ T36 w 2564"/>
                              <a:gd name="T38" fmla="+- 0 -2065 -2065"/>
                              <a:gd name="T39" fmla="*/ -2065 h 291"/>
                              <a:gd name="T40" fmla="+- 0 1865 1860"/>
                              <a:gd name="T41" fmla="*/ T40 w 2564"/>
                              <a:gd name="T42" fmla="+- 0 -2065 -2065"/>
                              <a:gd name="T43" fmla="*/ -2065 h 291"/>
                              <a:gd name="T44" fmla="+- 0 1860 1860"/>
                              <a:gd name="T45" fmla="*/ T44 w 2564"/>
                              <a:gd name="T46" fmla="+- 0 -2065 -2065"/>
                              <a:gd name="T47" fmla="*/ -2065 h 291"/>
                              <a:gd name="T48" fmla="+- 0 1860 1860"/>
                              <a:gd name="T49" fmla="*/ T48 w 2564"/>
                              <a:gd name="T50" fmla="+- 0 -2060 -2065"/>
                              <a:gd name="T51" fmla="*/ -2060 h 291"/>
                              <a:gd name="T52" fmla="+- 0 1865 1860"/>
                              <a:gd name="T53" fmla="*/ T52 w 2564"/>
                              <a:gd name="T54" fmla="+- 0 -2060 -2065"/>
                              <a:gd name="T55" fmla="*/ -2060 h 291"/>
                              <a:gd name="T56" fmla="+- 0 4419 1860"/>
                              <a:gd name="T57" fmla="*/ T56 w 2564"/>
                              <a:gd name="T58" fmla="+- 0 -2060 -2065"/>
                              <a:gd name="T59" fmla="*/ -2060 h 291"/>
                              <a:gd name="T60" fmla="+- 0 4419 1860"/>
                              <a:gd name="T61" fmla="*/ T60 w 2564"/>
                              <a:gd name="T62" fmla="+- 0 -2065 -2065"/>
                              <a:gd name="T63" fmla="*/ -2065 h 291"/>
                              <a:gd name="T64" fmla="+- 0 4424 1860"/>
                              <a:gd name="T65" fmla="*/ T64 w 2564"/>
                              <a:gd name="T66" fmla="+- 0 -2060 -2065"/>
                              <a:gd name="T67" fmla="*/ -2060 h 291"/>
                              <a:gd name="T68" fmla="+- 0 4419 1860"/>
                              <a:gd name="T69" fmla="*/ T68 w 2564"/>
                              <a:gd name="T70" fmla="+- 0 -2060 -2065"/>
                              <a:gd name="T71" fmla="*/ -2060 h 291"/>
                              <a:gd name="T72" fmla="+- 0 4419 1860"/>
                              <a:gd name="T73" fmla="*/ T72 w 2564"/>
                              <a:gd name="T74" fmla="+- 0 -1779 -2065"/>
                              <a:gd name="T75" fmla="*/ -1779 h 291"/>
                              <a:gd name="T76" fmla="+- 0 4419 1860"/>
                              <a:gd name="T77" fmla="*/ T76 w 2564"/>
                              <a:gd name="T78" fmla="+- 0 -1775 -2065"/>
                              <a:gd name="T79" fmla="*/ -1775 h 291"/>
                              <a:gd name="T80" fmla="+- 0 4424 1860"/>
                              <a:gd name="T81" fmla="*/ T80 w 2564"/>
                              <a:gd name="T82" fmla="+- 0 -1775 -2065"/>
                              <a:gd name="T83" fmla="*/ -1775 h 291"/>
                              <a:gd name="T84" fmla="+- 0 4424 1860"/>
                              <a:gd name="T85" fmla="*/ T84 w 2564"/>
                              <a:gd name="T86" fmla="+- 0 -1779 -2065"/>
                              <a:gd name="T87" fmla="*/ -1779 h 291"/>
                              <a:gd name="T88" fmla="+- 0 4424 1860"/>
                              <a:gd name="T89" fmla="*/ T88 w 2564"/>
                              <a:gd name="T90" fmla="+- 0 -2060 -2065"/>
                              <a:gd name="T91" fmla="*/ -2060 h 291"/>
                              <a:gd name="T92" fmla="+- 0 4424 1860"/>
                              <a:gd name="T93" fmla="*/ T92 w 2564"/>
                              <a:gd name="T94" fmla="+- 0 -2065 -2065"/>
                              <a:gd name="T95" fmla="*/ -2065 h 291"/>
                              <a:gd name="T96" fmla="+- 0 4419 1860"/>
                              <a:gd name="T97" fmla="*/ T96 w 2564"/>
                              <a:gd name="T98" fmla="+- 0 -2065 -2065"/>
                              <a:gd name="T99" fmla="*/ -2065 h 291"/>
                              <a:gd name="T100" fmla="+- 0 4419 1860"/>
                              <a:gd name="T101" fmla="*/ T100 w 2564"/>
                              <a:gd name="T102" fmla="+- 0 -2060 -2065"/>
                              <a:gd name="T103" fmla="*/ -2060 h 291"/>
                              <a:gd name="T104" fmla="+- 0 4424 1860"/>
                              <a:gd name="T105" fmla="*/ T104 w 2564"/>
                              <a:gd name="T106" fmla="+- 0 -2060 -2065"/>
                              <a:gd name="T107" fmla="*/ -2060 h 291"/>
                              <a:gd name="T108" fmla="+- 0 4424 1860"/>
                              <a:gd name="T109" fmla="*/ T108 w 2564"/>
                              <a:gd name="T110" fmla="+- 0 -2065 -2065"/>
                              <a:gd name="T111" fmla="*/ -206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564" h="291">
                                <a:moveTo>
                                  <a:pt x="2559" y="286"/>
                                </a:move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2559" y="290"/>
                                </a:lnTo>
                                <a:lnTo>
                                  <a:pt x="2559" y="286"/>
                                </a:lnTo>
                                <a:close/>
                                <a:moveTo>
                                  <a:pt x="255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2559" y="5"/>
                                </a:lnTo>
                                <a:lnTo>
                                  <a:pt x="2559" y="0"/>
                                </a:lnTo>
                                <a:close/>
                                <a:moveTo>
                                  <a:pt x="2564" y="5"/>
                                </a:moveTo>
                                <a:lnTo>
                                  <a:pt x="2559" y="5"/>
                                </a:lnTo>
                                <a:lnTo>
                                  <a:pt x="2559" y="286"/>
                                </a:lnTo>
                                <a:lnTo>
                                  <a:pt x="2559" y="290"/>
                                </a:lnTo>
                                <a:lnTo>
                                  <a:pt x="2564" y="290"/>
                                </a:lnTo>
                                <a:lnTo>
                                  <a:pt x="2564" y="286"/>
                                </a:lnTo>
                                <a:lnTo>
                                  <a:pt x="2564" y="5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559" y="0"/>
                                </a:lnTo>
                                <a:lnTo>
                                  <a:pt x="2559" y="5"/>
                                </a:lnTo>
                                <a:lnTo>
                                  <a:pt x="2564" y="5"/>
                                </a:lnTo>
                                <a:lnTo>
                                  <a:pt x="2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AB36B" id="Group 254" o:spid="_x0000_s1026" style="position:absolute;margin-left:93pt;margin-top:-103.2pt;width:128.2pt;height:14.55pt;z-index:-251632128;mso-position-horizontal-relative:page" coordorigin="1860,-2065" coordsize="256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">
                <v:rect id="Rectangle 255" o:spid="_x0000_s1027" style="position:absolute;left:1865;top:-2061;width:255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" fillcolor="#fbfbf8" stroked="f"/>
                <v:shape id="AutoShape 256" o:spid="_x0000_s1028" style="position:absolute;left:1860;top:-2065;width:2564;height:291;visibility:visible;mso-wrap-style:square;v-text-anchor:top" coordsize="256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" path="m2559,286l5,286,5,5,,5,,286r,4l5,290r2554,l2559,286xm2559,l5,,,,,5r5,l2559,5r,-5xm2564,5r-5,l2559,286r,4l2564,290r,-4l2564,5xm2564,r-5,l2559,5r5,l2564,xe" fillcolor="#e4e7eb" stroked="f">
                  <v:path arrowok="t" o:connecttype="custom" o:connectlocs="2559,-1779;5,-1779;5,-2060;0,-2060;0,-1779;0,-1775;5,-1775;2559,-1775;2559,-1779;2559,-2065;5,-2065;0,-2065;0,-2060;5,-2060;2559,-2060;2559,-2065;2564,-2060;2559,-2060;2559,-1779;2559,-1775;2564,-1775;2564,-1779;2564,-2060;2564,-2065;2559,-2065;2559,-2060;2564,-2060;2564,-2065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4DE179F1" wp14:editId="0347830A">
                <wp:simplePos x="0" y="0"/>
                <wp:positionH relativeFrom="page">
                  <wp:posOffset>1181100</wp:posOffset>
                </wp:positionH>
                <wp:positionV relativeFrom="paragraph">
                  <wp:posOffset>-1035050</wp:posOffset>
                </wp:positionV>
                <wp:extent cx="2562225" cy="184785"/>
                <wp:effectExtent l="0" t="0" r="0" b="0"/>
                <wp:wrapNone/>
                <wp:docPr id="533513311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184785"/>
                          <a:chOff x="1860" y="-1631"/>
                          <a:chExt cx="4035" cy="291"/>
                        </a:xfrm>
                      </wpg:grpSpPr>
                      <wps:wsp>
                        <wps:cNvPr id="116509868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865" y="-1626"/>
                            <a:ext cx="4026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134483" name="AutoShape 259"/>
                        <wps:cNvSpPr>
                          <a:spLocks/>
                        </wps:cNvSpPr>
                        <wps:spPr bwMode="auto">
                          <a:xfrm>
                            <a:off x="1860" y="-1631"/>
                            <a:ext cx="4035" cy="291"/>
                          </a:xfrm>
                          <a:custGeom>
                            <a:avLst/>
                            <a:gdLst>
                              <a:gd name="T0" fmla="+- 0 5890 1860"/>
                              <a:gd name="T1" fmla="*/ T0 w 4035"/>
                              <a:gd name="T2" fmla="+- 0 -1344 -1631"/>
                              <a:gd name="T3" fmla="*/ -1344 h 291"/>
                              <a:gd name="T4" fmla="+- 0 1865 1860"/>
                              <a:gd name="T5" fmla="*/ T4 w 4035"/>
                              <a:gd name="T6" fmla="+- 0 -1344 -1631"/>
                              <a:gd name="T7" fmla="*/ -1344 h 291"/>
                              <a:gd name="T8" fmla="+- 0 1865 1860"/>
                              <a:gd name="T9" fmla="*/ T8 w 4035"/>
                              <a:gd name="T10" fmla="+- 0 -1626 -1631"/>
                              <a:gd name="T11" fmla="*/ -1626 h 291"/>
                              <a:gd name="T12" fmla="+- 0 1860 1860"/>
                              <a:gd name="T13" fmla="*/ T12 w 4035"/>
                              <a:gd name="T14" fmla="+- 0 -1626 -1631"/>
                              <a:gd name="T15" fmla="*/ -1626 h 291"/>
                              <a:gd name="T16" fmla="+- 0 1860 1860"/>
                              <a:gd name="T17" fmla="*/ T16 w 4035"/>
                              <a:gd name="T18" fmla="+- 0 -1344 -1631"/>
                              <a:gd name="T19" fmla="*/ -1344 h 291"/>
                              <a:gd name="T20" fmla="+- 0 1860 1860"/>
                              <a:gd name="T21" fmla="*/ T20 w 4035"/>
                              <a:gd name="T22" fmla="+- 0 -1340 -1631"/>
                              <a:gd name="T23" fmla="*/ -1340 h 291"/>
                              <a:gd name="T24" fmla="+- 0 1865 1860"/>
                              <a:gd name="T25" fmla="*/ T24 w 4035"/>
                              <a:gd name="T26" fmla="+- 0 -1340 -1631"/>
                              <a:gd name="T27" fmla="*/ -1340 h 291"/>
                              <a:gd name="T28" fmla="+- 0 5890 1860"/>
                              <a:gd name="T29" fmla="*/ T28 w 4035"/>
                              <a:gd name="T30" fmla="+- 0 -1340 -1631"/>
                              <a:gd name="T31" fmla="*/ -1340 h 291"/>
                              <a:gd name="T32" fmla="+- 0 5890 1860"/>
                              <a:gd name="T33" fmla="*/ T32 w 4035"/>
                              <a:gd name="T34" fmla="+- 0 -1344 -1631"/>
                              <a:gd name="T35" fmla="*/ -1344 h 291"/>
                              <a:gd name="T36" fmla="+- 0 5890 1860"/>
                              <a:gd name="T37" fmla="*/ T36 w 4035"/>
                              <a:gd name="T38" fmla="+- 0 -1631 -1631"/>
                              <a:gd name="T39" fmla="*/ -1631 h 291"/>
                              <a:gd name="T40" fmla="+- 0 1865 1860"/>
                              <a:gd name="T41" fmla="*/ T40 w 4035"/>
                              <a:gd name="T42" fmla="+- 0 -1631 -1631"/>
                              <a:gd name="T43" fmla="*/ -1631 h 291"/>
                              <a:gd name="T44" fmla="+- 0 1860 1860"/>
                              <a:gd name="T45" fmla="*/ T44 w 4035"/>
                              <a:gd name="T46" fmla="+- 0 -1631 -1631"/>
                              <a:gd name="T47" fmla="*/ -1631 h 291"/>
                              <a:gd name="T48" fmla="+- 0 1860 1860"/>
                              <a:gd name="T49" fmla="*/ T48 w 4035"/>
                              <a:gd name="T50" fmla="+- 0 -1626 -1631"/>
                              <a:gd name="T51" fmla="*/ -1626 h 291"/>
                              <a:gd name="T52" fmla="+- 0 1865 1860"/>
                              <a:gd name="T53" fmla="*/ T52 w 4035"/>
                              <a:gd name="T54" fmla="+- 0 -1626 -1631"/>
                              <a:gd name="T55" fmla="*/ -1626 h 291"/>
                              <a:gd name="T56" fmla="+- 0 5890 1860"/>
                              <a:gd name="T57" fmla="*/ T56 w 4035"/>
                              <a:gd name="T58" fmla="+- 0 -1626 -1631"/>
                              <a:gd name="T59" fmla="*/ -1626 h 291"/>
                              <a:gd name="T60" fmla="+- 0 5890 1860"/>
                              <a:gd name="T61" fmla="*/ T60 w 4035"/>
                              <a:gd name="T62" fmla="+- 0 -1631 -1631"/>
                              <a:gd name="T63" fmla="*/ -1631 h 291"/>
                              <a:gd name="T64" fmla="+- 0 5895 1860"/>
                              <a:gd name="T65" fmla="*/ T64 w 4035"/>
                              <a:gd name="T66" fmla="+- 0 -1626 -1631"/>
                              <a:gd name="T67" fmla="*/ -1626 h 291"/>
                              <a:gd name="T68" fmla="+- 0 5891 1860"/>
                              <a:gd name="T69" fmla="*/ T68 w 4035"/>
                              <a:gd name="T70" fmla="+- 0 -1626 -1631"/>
                              <a:gd name="T71" fmla="*/ -1626 h 291"/>
                              <a:gd name="T72" fmla="+- 0 5891 1860"/>
                              <a:gd name="T73" fmla="*/ T72 w 4035"/>
                              <a:gd name="T74" fmla="+- 0 -1344 -1631"/>
                              <a:gd name="T75" fmla="*/ -1344 h 291"/>
                              <a:gd name="T76" fmla="+- 0 5891 1860"/>
                              <a:gd name="T77" fmla="*/ T76 w 4035"/>
                              <a:gd name="T78" fmla="+- 0 -1340 -1631"/>
                              <a:gd name="T79" fmla="*/ -1340 h 291"/>
                              <a:gd name="T80" fmla="+- 0 5895 1860"/>
                              <a:gd name="T81" fmla="*/ T80 w 4035"/>
                              <a:gd name="T82" fmla="+- 0 -1340 -1631"/>
                              <a:gd name="T83" fmla="*/ -1340 h 291"/>
                              <a:gd name="T84" fmla="+- 0 5895 1860"/>
                              <a:gd name="T85" fmla="*/ T84 w 4035"/>
                              <a:gd name="T86" fmla="+- 0 -1344 -1631"/>
                              <a:gd name="T87" fmla="*/ -1344 h 291"/>
                              <a:gd name="T88" fmla="+- 0 5895 1860"/>
                              <a:gd name="T89" fmla="*/ T88 w 4035"/>
                              <a:gd name="T90" fmla="+- 0 -1626 -1631"/>
                              <a:gd name="T91" fmla="*/ -1626 h 291"/>
                              <a:gd name="T92" fmla="+- 0 5895 1860"/>
                              <a:gd name="T93" fmla="*/ T92 w 4035"/>
                              <a:gd name="T94" fmla="+- 0 -1631 -1631"/>
                              <a:gd name="T95" fmla="*/ -1631 h 291"/>
                              <a:gd name="T96" fmla="+- 0 5891 1860"/>
                              <a:gd name="T97" fmla="*/ T96 w 4035"/>
                              <a:gd name="T98" fmla="+- 0 -1631 -1631"/>
                              <a:gd name="T99" fmla="*/ -1631 h 291"/>
                              <a:gd name="T100" fmla="+- 0 5891 1860"/>
                              <a:gd name="T101" fmla="*/ T100 w 4035"/>
                              <a:gd name="T102" fmla="+- 0 -1626 -1631"/>
                              <a:gd name="T103" fmla="*/ -1626 h 291"/>
                              <a:gd name="T104" fmla="+- 0 5895 1860"/>
                              <a:gd name="T105" fmla="*/ T104 w 4035"/>
                              <a:gd name="T106" fmla="+- 0 -1626 -1631"/>
                              <a:gd name="T107" fmla="*/ -1626 h 291"/>
                              <a:gd name="T108" fmla="+- 0 5895 1860"/>
                              <a:gd name="T109" fmla="*/ T108 w 4035"/>
                              <a:gd name="T110" fmla="+- 0 -1631 -1631"/>
                              <a:gd name="T111" fmla="*/ -163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035" h="291">
                                <a:moveTo>
                                  <a:pt x="4030" y="287"/>
                                </a:moveTo>
                                <a:lnTo>
                                  <a:pt x="5" y="287"/>
                                </a:ln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87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4030" y="291"/>
                                </a:lnTo>
                                <a:lnTo>
                                  <a:pt x="4030" y="287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4030" y="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035" y="5"/>
                                </a:moveTo>
                                <a:lnTo>
                                  <a:pt x="4031" y="5"/>
                                </a:lnTo>
                                <a:lnTo>
                                  <a:pt x="4031" y="287"/>
                                </a:lnTo>
                                <a:lnTo>
                                  <a:pt x="4031" y="291"/>
                                </a:lnTo>
                                <a:lnTo>
                                  <a:pt x="4035" y="291"/>
                                </a:lnTo>
                                <a:lnTo>
                                  <a:pt x="4035" y="287"/>
                                </a:lnTo>
                                <a:lnTo>
                                  <a:pt x="4035" y="5"/>
                                </a:lnTo>
                                <a:close/>
                                <a:moveTo>
                                  <a:pt x="4035" y="0"/>
                                </a:moveTo>
                                <a:lnTo>
                                  <a:pt x="4031" y="0"/>
                                </a:lnTo>
                                <a:lnTo>
                                  <a:pt x="4031" y="5"/>
                                </a:lnTo>
                                <a:lnTo>
                                  <a:pt x="4035" y="5"/>
                                </a:lnTo>
                                <a:lnTo>
                                  <a:pt x="4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EB600" id="Group 257" o:spid="_x0000_s1026" style="position:absolute;margin-left:93pt;margin-top:-81.5pt;width:201.75pt;height:14.55pt;z-index:-251631104;mso-position-horizontal-relative:page" coordorigin="1860,-1631" coordsize="403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">
                <v:rect id="Rectangle 258" o:spid="_x0000_s1027" style="position:absolute;left:1865;top:-1626;width:402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" fillcolor="#fbfbf8" stroked="f"/>
                <v:shape id="AutoShape 259" o:spid="_x0000_s1028" style="position:absolute;left:1860;top:-1631;width:4035;height:291;visibility:visible;mso-wrap-style:square;v-text-anchor:top" coordsize="403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" path="m4030,287l5,287,5,5,,5,,287r,4l5,291r4025,l4030,287xm4030,l5,,,,,5r5,l4030,5r,-5xm4035,5r-4,l4031,287r,4l4035,291r,-4l4035,5xm4035,r-4,l4031,5r4,l4035,xe" fillcolor="#e4e7eb" stroked="f">
                  <v:path arrowok="t" o:connecttype="custom" o:connectlocs="4030,-1344;5,-1344;5,-1626;0,-1626;0,-1344;0,-1340;5,-1340;4030,-1340;4030,-1344;4030,-1631;5,-1631;0,-1631;0,-1626;5,-1626;4030,-1626;4030,-1631;4035,-1626;4031,-1626;4031,-1344;4031,-1340;4035,-1340;4035,-1344;4035,-1626;4035,-1631;4031,-1631;4031,-1626;4035,-1626;4035,-1631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5E0FE08D" wp14:editId="1528E995">
                <wp:simplePos x="0" y="0"/>
                <wp:positionH relativeFrom="page">
                  <wp:posOffset>1181100</wp:posOffset>
                </wp:positionH>
                <wp:positionV relativeFrom="paragraph">
                  <wp:posOffset>-758825</wp:posOffset>
                </wp:positionV>
                <wp:extent cx="1102360" cy="184785"/>
                <wp:effectExtent l="0" t="0" r="0" b="0"/>
                <wp:wrapNone/>
                <wp:docPr id="1038381221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360" cy="184785"/>
                          <a:chOff x="1860" y="-1196"/>
                          <a:chExt cx="1736" cy="291"/>
                        </a:xfrm>
                      </wpg:grpSpPr>
                      <wps:wsp>
                        <wps:cNvPr id="56108870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865" y="-1191"/>
                            <a:ext cx="1726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161031" name="Freeform 262"/>
                        <wps:cNvSpPr>
                          <a:spLocks/>
                        </wps:cNvSpPr>
                        <wps:spPr bwMode="auto">
                          <a:xfrm>
                            <a:off x="1860" y="-1196"/>
                            <a:ext cx="1736" cy="291"/>
                          </a:xfrm>
                          <a:custGeom>
                            <a:avLst/>
                            <a:gdLst>
                              <a:gd name="T0" fmla="+- 0 3596 1860"/>
                              <a:gd name="T1" fmla="*/ T0 w 1736"/>
                              <a:gd name="T2" fmla="+- 0 -1196 -1196"/>
                              <a:gd name="T3" fmla="*/ -1196 h 291"/>
                              <a:gd name="T4" fmla="+- 0 3591 1860"/>
                              <a:gd name="T5" fmla="*/ T4 w 1736"/>
                              <a:gd name="T6" fmla="+- 0 -1196 -1196"/>
                              <a:gd name="T7" fmla="*/ -1196 h 291"/>
                              <a:gd name="T8" fmla="+- 0 3591 1860"/>
                              <a:gd name="T9" fmla="*/ T8 w 1736"/>
                              <a:gd name="T10" fmla="+- 0 -1191 -1196"/>
                              <a:gd name="T11" fmla="*/ -1191 h 291"/>
                              <a:gd name="T12" fmla="+- 0 3591 1860"/>
                              <a:gd name="T13" fmla="*/ T12 w 1736"/>
                              <a:gd name="T14" fmla="+- 0 -910 -1196"/>
                              <a:gd name="T15" fmla="*/ -910 h 291"/>
                              <a:gd name="T16" fmla="+- 0 1865 1860"/>
                              <a:gd name="T17" fmla="*/ T16 w 1736"/>
                              <a:gd name="T18" fmla="+- 0 -910 -1196"/>
                              <a:gd name="T19" fmla="*/ -910 h 291"/>
                              <a:gd name="T20" fmla="+- 0 1865 1860"/>
                              <a:gd name="T21" fmla="*/ T20 w 1736"/>
                              <a:gd name="T22" fmla="+- 0 -1191 -1196"/>
                              <a:gd name="T23" fmla="*/ -1191 h 291"/>
                              <a:gd name="T24" fmla="+- 0 3591 1860"/>
                              <a:gd name="T25" fmla="*/ T24 w 1736"/>
                              <a:gd name="T26" fmla="+- 0 -1191 -1196"/>
                              <a:gd name="T27" fmla="*/ -1191 h 291"/>
                              <a:gd name="T28" fmla="+- 0 3591 1860"/>
                              <a:gd name="T29" fmla="*/ T28 w 1736"/>
                              <a:gd name="T30" fmla="+- 0 -1196 -1196"/>
                              <a:gd name="T31" fmla="*/ -1196 h 291"/>
                              <a:gd name="T32" fmla="+- 0 1865 1860"/>
                              <a:gd name="T33" fmla="*/ T32 w 1736"/>
                              <a:gd name="T34" fmla="+- 0 -1196 -1196"/>
                              <a:gd name="T35" fmla="*/ -1196 h 291"/>
                              <a:gd name="T36" fmla="+- 0 1860 1860"/>
                              <a:gd name="T37" fmla="*/ T36 w 1736"/>
                              <a:gd name="T38" fmla="+- 0 -1196 -1196"/>
                              <a:gd name="T39" fmla="*/ -1196 h 291"/>
                              <a:gd name="T40" fmla="+- 0 1860 1860"/>
                              <a:gd name="T41" fmla="*/ T40 w 1736"/>
                              <a:gd name="T42" fmla="+- 0 -1191 -1196"/>
                              <a:gd name="T43" fmla="*/ -1191 h 291"/>
                              <a:gd name="T44" fmla="+- 0 1860 1860"/>
                              <a:gd name="T45" fmla="*/ T44 w 1736"/>
                              <a:gd name="T46" fmla="+- 0 -910 -1196"/>
                              <a:gd name="T47" fmla="*/ -910 h 291"/>
                              <a:gd name="T48" fmla="+- 0 1860 1860"/>
                              <a:gd name="T49" fmla="*/ T48 w 1736"/>
                              <a:gd name="T50" fmla="+- 0 -905 -1196"/>
                              <a:gd name="T51" fmla="*/ -905 h 291"/>
                              <a:gd name="T52" fmla="+- 0 1865 1860"/>
                              <a:gd name="T53" fmla="*/ T52 w 1736"/>
                              <a:gd name="T54" fmla="+- 0 -905 -1196"/>
                              <a:gd name="T55" fmla="*/ -905 h 291"/>
                              <a:gd name="T56" fmla="+- 0 3591 1860"/>
                              <a:gd name="T57" fmla="*/ T56 w 1736"/>
                              <a:gd name="T58" fmla="+- 0 -905 -1196"/>
                              <a:gd name="T59" fmla="*/ -905 h 291"/>
                              <a:gd name="T60" fmla="+- 0 3596 1860"/>
                              <a:gd name="T61" fmla="*/ T60 w 1736"/>
                              <a:gd name="T62" fmla="+- 0 -905 -1196"/>
                              <a:gd name="T63" fmla="*/ -905 h 291"/>
                              <a:gd name="T64" fmla="+- 0 3596 1860"/>
                              <a:gd name="T65" fmla="*/ T64 w 1736"/>
                              <a:gd name="T66" fmla="+- 0 -910 -1196"/>
                              <a:gd name="T67" fmla="*/ -910 h 291"/>
                              <a:gd name="T68" fmla="+- 0 3596 1860"/>
                              <a:gd name="T69" fmla="*/ T68 w 1736"/>
                              <a:gd name="T70" fmla="+- 0 -1191 -1196"/>
                              <a:gd name="T71" fmla="*/ -1191 h 291"/>
                              <a:gd name="T72" fmla="+- 0 3596 1860"/>
                              <a:gd name="T73" fmla="*/ T72 w 1736"/>
                              <a:gd name="T74" fmla="+- 0 -1196 -1196"/>
                              <a:gd name="T75" fmla="*/ -119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36" h="291">
                                <a:moveTo>
                                  <a:pt x="1736" y="0"/>
                                </a:moveTo>
                                <a:lnTo>
                                  <a:pt x="1731" y="0"/>
                                </a:lnTo>
                                <a:lnTo>
                                  <a:pt x="1731" y="5"/>
                                </a:lnTo>
                                <a:lnTo>
                                  <a:pt x="1731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1731" y="5"/>
                                </a:lnTo>
                                <a:lnTo>
                                  <a:pt x="173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1731" y="291"/>
                                </a:lnTo>
                                <a:lnTo>
                                  <a:pt x="1736" y="291"/>
                                </a:lnTo>
                                <a:lnTo>
                                  <a:pt x="1736" y="286"/>
                                </a:lnTo>
                                <a:lnTo>
                                  <a:pt x="1736" y="5"/>
                                </a:lnTo>
                                <a:lnTo>
                                  <a:pt x="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63B73" id="Group 260" o:spid="_x0000_s1026" style="position:absolute;margin-left:93pt;margin-top:-59.75pt;width:86.8pt;height:14.55pt;z-index:-251630080;mso-position-horizontal-relative:page" coordorigin="1860,-1196" coordsize="1736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">
                <v:rect id="Rectangle 261" o:spid="_x0000_s1027" style="position:absolute;left:1865;top:-1191;width:172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" fillcolor="#fbfbf8" stroked="f"/>
                <v:shape id="Freeform 262" o:spid="_x0000_s1028" style="position:absolute;left:1860;top:-1196;width:1736;height:291;visibility:visible;mso-wrap-style:square;v-text-anchor:top" coordsize="173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" path="m1736,r-5,l1731,5r,281l5,286,5,5r1726,l1731,,5,,,,,5,,286r,5l5,291r1726,l1736,291r,-5l1736,5r,-5xe" fillcolor="#e4e7eb" stroked="f">
                  <v:path arrowok="t" o:connecttype="custom" o:connectlocs="1736,-1196;1731,-1196;1731,-1191;1731,-910;5,-910;5,-1191;1731,-1191;1731,-1196;5,-1196;0,-1196;0,-1191;0,-910;0,-905;5,-905;1731,-905;1736,-905;1736,-910;1736,-1191;1736,-1196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22265E70" wp14:editId="51B152D4">
                <wp:simplePos x="0" y="0"/>
                <wp:positionH relativeFrom="page">
                  <wp:posOffset>1181100</wp:posOffset>
                </wp:positionH>
                <wp:positionV relativeFrom="paragraph">
                  <wp:posOffset>935355</wp:posOffset>
                </wp:positionV>
                <wp:extent cx="3726815" cy="184785"/>
                <wp:effectExtent l="0" t="0" r="0" b="0"/>
                <wp:wrapNone/>
                <wp:docPr id="1249504745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6815" cy="184785"/>
                          <a:chOff x="1860" y="1473"/>
                          <a:chExt cx="5869" cy="291"/>
                        </a:xfrm>
                      </wpg:grpSpPr>
                      <wps:wsp>
                        <wps:cNvPr id="149494464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865" y="1477"/>
                            <a:ext cx="5860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596234" name="AutoShape 265"/>
                        <wps:cNvSpPr>
                          <a:spLocks/>
                        </wps:cNvSpPr>
                        <wps:spPr bwMode="auto">
                          <a:xfrm>
                            <a:off x="1860" y="1473"/>
                            <a:ext cx="5869" cy="291"/>
                          </a:xfrm>
                          <a:custGeom>
                            <a:avLst/>
                            <a:gdLst>
                              <a:gd name="T0" fmla="+- 0 7729 1860"/>
                              <a:gd name="T1" fmla="*/ T0 w 5869"/>
                              <a:gd name="T2" fmla="+- 0 1759 1473"/>
                              <a:gd name="T3" fmla="*/ 1759 h 291"/>
                              <a:gd name="T4" fmla="+- 0 7725 1860"/>
                              <a:gd name="T5" fmla="*/ T4 w 5869"/>
                              <a:gd name="T6" fmla="+- 0 1759 1473"/>
                              <a:gd name="T7" fmla="*/ 1759 h 291"/>
                              <a:gd name="T8" fmla="+- 0 7725 1860"/>
                              <a:gd name="T9" fmla="*/ T8 w 5869"/>
                              <a:gd name="T10" fmla="+- 0 1759 1473"/>
                              <a:gd name="T11" fmla="*/ 1759 h 291"/>
                              <a:gd name="T12" fmla="+- 0 1865 1860"/>
                              <a:gd name="T13" fmla="*/ T12 w 5869"/>
                              <a:gd name="T14" fmla="+- 0 1759 1473"/>
                              <a:gd name="T15" fmla="*/ 1759 h 291"/>
                              <a:gd name="T16" fmla="+- 0 1860 1860"/>
                              <a:gd name="T17" fmla="*/ T16 w 5869"/>
                              <a:gd name="T18" fmla="+- 0 1759 1473"/>
                              <a:gd name="T19" fmla="*/ 1759 h 291"/>
                              <a:gd name="T20" fmla="+- 0 1860 1860"/>
                              <a:gd name="T21" fmla="*/ T20 w 5869"/>
                              <a:gd name="T22" fmla="+- 0 1764 1473"/>
                              <a:gd name="T23" fmla="*/ 1764 h 291"/>
                              <a:gd name="T24" fmla="+- 0 1865 1860"/>
                              <a:gd name="T25" fmla="*/ T24 w 5869"/>
                              <a:gd name="T26" fmla="+- 0 1764 1473"/>
                              <a:gd name="T27" fmla="*/ 1764 h 291"/>
                              <a:gd name="T28" fmla="+- 0 7725 1860"/>
                              <a:gd name="T29" fmla="*/ T28 w 5869"/>
                              <a:gd name="T30" fmla="+- 0 1764 1473"/>
                              <a:gd name="T31" fmla="*/ 1764 h 291"/>
                              <a:gd name="T32" fmla="+- 0 7725 1860"/>
                              <a:gd name="T33" fmla="*/ T32 w 5869"/>
                              <a:gd name="T34" fmla="+- 0 1764 1473"/>
                              <a:gd name="T35" fmla="*/ 1764 h 291"/>
                              <a:gd name="T36" fmla="+- 0 7729 1860"/>
                              <a:gd name="T37" fmla="*/ T36 w 5869"/>
                              <a:gd name="T38" fmla="+- 0 1764 1473"/>
                              <a:gd name="T39" fmla="*/ 1764 h 291"/>
                              <a:gd name="T40" fmla="+- 0 7729 1860"/>
                              <a:gd name="T41" fmla="*/ T40 w 5869"/>
                              <a:gd name="T42" fmla="+- 0 1759 1473"/>
                              <a:gd name="T43" fmla="*/ 1759 h 291"/>
                              <a:gd name="T44" fmla="+- 0 7729 1860"/>
                              <a:gd name="T45" fmla="*/ T44 w 5869"/>
                              <a:gd name="T46" fmla="+- 0 1473 1473"/>
                              <a:gd name="T47" fmla="*/ 1473 h 291"/>
                              <a:gd name="T48" fmla="+- 0 7725 1860"/>
                              <a:gd name="T49" fmla="*/ T48 w 5869"/>
                              <a:gd name="T50" fmla="+- 0 1473 1473"/>
                              <a:gd name="T51" fmla="*/ 1473 h 291"/>
                              <a:gd name="T52" fmla="+- 0 7725 1860"/>
                              <a:gd name="T53" fmla="*/ T52 w 5869"/>
                              <a:gd name="T54" fmla="+- 0 1473 1473"/>
                              <a:gd name="T55" fmla="*/ 1473 h 291"/>
                              <a:gd name="T56" fmla="+- 0 1865 1860"/>
                              <a:gd name="T57" fmla="*/ T56 w 5869"/>
                              <a:gd name="T58" fmla="+- 0 1473 1473"/>
                              <a:gd name="T59" fmla="*/ 1473 h 291"/>
                              <a:gd name="T60" fmla="+- 0 1860 1860"/>
                              <a:gd name="T61" fmla="*/ T60 w 5869"/>
                              <a:gd name="T62" fmla="+- 0 1473 1473"/>
                              <a:gd name="T63" fmla="*/ 1473 h 291"/>
                              <a:gd name="T64" fmla="+- 0 1860 1860"/>
                              <a:gd name="T65" fmla="*/ T64 w 5869"/>
                              <a:gd name="T66" fmla="+- 0 1478 1473"/>
                              <a:gd name="T67" fmla="*/ 1478 h 291"/>
                              <a:gd name="T68" fmla="+- 0 1860 1860"/>
                              <a:gd name="T69" fmla="*/ T68 w 5869"/>
                              <a:gd name="T70" fmla="+- 0 1478 1473"/>
                              <a:gd name="T71" fmla="*/ 1478 h 291"/>
                              <a:gd name="T72" fmla="+- 0 1860 1860"/>
                              <a:gd name="T73" fmla="*/ T72 w 5869"/>
                              <a:gd name="T74" fmla="+- 0 1759 1473"/>
                              <a:gd name="T75" fmla="*/ 1759 h 291"/>
                              <a:gd name="T76" fmla="+- 0 1865 1860"/>
                              <a:gd name="T77" fmla="*/ T76 w 5869"/>
                              <a:gd name="T78" fmla="+- 0 1759 1473"/>
                              <a:gd name="T79" fmla="*/ 1759 h 291"/>
                              <a:gd name="T80" fmla="+- 0 1865 1860"/>
                              <a:gd name="T81" fmla="*/ T80 w 5869"/>
                              <a:gd name="T82" fmla="+- 0 1478 1473"/>
                              <a:gd name="T83" fmla="*/ 1478 h 291"/>
                              <a:gd name="T84" fmla="+- 0 7725 1860"/>
                              <a:gd name="T85" fmla="*/ T84 w 5869"/>
                              <a:gd name="T86" fmla="+- 0 1478 1473"/>
                              <a:gd name="T87" fmla="*/ 1478 h 291"/>
                              <a:gd name="T88" fmla="+- 0 7725 1860"/>
                              <a:gd name="T89" fmla="*/ T88 w 5869"/>
                              <a:gd name="T90" fmla="+- 0 1759 1473"/>
                              <a:gd name="T91" fmla="*/ 1759 h 291"/>
                              <a:gd name="T92" fmla="+- 0 7729 1860"/>
                              <a:gd name="T93" fmla="*/ T92 w 5869"/>
                              <a:gd name="T94" fmla="+- 0 1759 1473"/>
                              <a:gd name="T95" fmla="*/ 1759 h 291"/>
                              <a:gd name="T96" fmla="+- 0 7729 1860"/>
                              <a:gd name="T97" fmla="*/ T96 w 5869"/>
                              <a:gd name="T98" fmla="+- 0 1478 1473"/>
                              <a:gd name="T99" fmla="*/ 1478 h 291"/>
                              <a:gd name="T100" fmla="+- 0 7729 1860"/>
                              <a:gd name="T101" fmla="*/ T100 w 5869"/>
                              <a:gd name="T102" fmla="+- 0 1478 1473"/>
                              <a:gd name="T103" fmla="*/ 1478 h 291"/>
                              <a:gd name="T104" fmla="+- 0 7729 1860"/>
                              <a:gd name="T105" fmla="*/ T104 w 5869"/>
                              <a:gd name="T106" fmla="+- 0 1473 1473"/>
                              <a:gd name="T107" fmla="*/ 147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869" h="291">
                                <a:moveTo>
                                  <a:pt x="5869" y="286"/>
                                </a:moveTo>
                                <a:lnTo>
                                  <a:pt x="5865" y="286"/>
                                </a:ln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865" y="291"/>
                                </a:lnTo>
                                <a:lnTo>
                                  <a:pt x="5869" y="291"/>
                                </a:lnTo>
                                <a:lnTo>
                                  <a:pt x="5869" y="286"/>
                                </a:lnTo>
                                <a:close/>
                                <a:moveTo>
                                  <a:pt x="5869" y="0"/>
                                </a:moveTo>
                                <a:lnTo>
                                  <a:pt x="586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5865" y="5"/>
                                </a:lnTo>
                                <a:lnTo>
                                  <a:pt x="5865" y="286"/>
                                </a:lnTo>
                                <a:lnTo>
                                  <a:pt x="5869" y="286"/>
                                </a:lnTo>
                                <a:lnTo>
                                  <a:pt x="5869" y="5"/>
                                </a:lnTo>
                                <a:lnTo>
                                  <a:pt x="5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9FB33" id="Group 263" o:spid="_x0000_s1026" style="position:absolute;margin-left:93pt;margin-top:73.65pt;width:293.45pt;height:14.55pt;z-index:-251629056;mso-position-horizontal-relative:page" coordorigin="1860,1473" coordsize="586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">
                <v:rect id="Rectangle 264" o:spid="_x0000_s1027" style="position:absolute;left:1865;top:1477;width:5860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" fillcolor="#fbfbf8" stroked="f"/>
                <v:shape id="AutoShape 265" o:spid="_x0000_s1028" style="position:absolute;left:1860;top:1473;width:5869;height:291;visibility:visible;mso-wrap-style:square;v-text-anchor:top" coordsize="586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" path="m5869,286r-4,l5,286r-5,l,291r5,l5865,291r4,l5869,286xm5869,r-4,l5,,,,,5,,286r5,l5,5r5860,l5865,286r4,l5869,5r,-5xe" fillcolor="#e4e7eb" stroked="f">
                  <v:path arrowok="t" o:connecttype="custom" o:connectlocs="5869,1759;5865,1759;5865,1759;5,1759;0,1759;0,1764;5,1764;5865,1764;5865,1764;5869,1764;5869,1759;5869,1473;5865,1473;5865,1473;5,1473;0,1473;0,1478;0,1478;0,1759;5,1759;5,1478;5865,1478;5865,1759;5869,1759;5869,1478;5869,1478;5869,1473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3501A0AA" wp14:editId="487690DF">
                <wp:simplePos x="0" y="0"/>
                <wp:positionH relativeFrom="page">
                  <wp:posOffset>1181100</wp:posOffset>
                </wp:positionH>
                <wp:positionV relativeFrom="paragraph">
                  <wp:posOffset>1211580</wp:posOffset>
                </wp:positionV>
                <wp:extent cx="4658360" cy="184785"/>
                <wp:effectExtent l="0" t="0" r="0" b="0"/>
                <wp:wrapNone/>
                <wp:docPr id="665078775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8360" cy="184785"/>
                          <a:chOff x="1860" y="1908"/>
                          <a:chExt cx="7336" cy="291"/>
                        </a:xfrm>
                      </wpg:grpSpPr>
                      <wps:wsp>
                        <wps:cNvPr id="164417802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865" y="1912"/>
                            <a:ext cx="7327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915920" name="AutoShape 268"/>
                        <wps:cNvSpPr>
                          <a:spLocks/>
                        </wps:cNvSpPr>
                        <wps:spPr bwMode="auto">
                          <a:xfrm>
                            <a:off x="1860" y="1908"/>
                            <a:ext cx="7336" cy="291"/>
                          </a:xfrm>
                          <a:custGeom>
                            <a:avLst/>
                            <a:gdLst>
                              <a:gd name="T0" fmla="+- 0 9191 1860"/>
                              <a:gd name="T1" fmla="*/ T0 w 7336"/>
                              <a:gd name="T2" fmla="+- 0 2194 1908"/>
                              <a:gd name="T3" fmla="*/ 2194 h 291"/>
                              <a:gd name="T4" fmla="+- 0 1865 1860"/>
                              <a:gd name="T5" fmla="*/ T4 w 7336"/>
                              <a:gd name="T6" fmla="+- 0 2194 1908"/>
                              <a:gd name="T7" fmla="*/ 2194 h 291"/>
                              <a:gd name="T8" fmla="+- 0 1860 1860"/>
                              <a:gd name="T9" fmla="*/ T8 w 7336"/>
                              <a:gd name="T10" fmla="+- 0 2194 1908"/>
                              <a:gd name="T11" fmla="*/ 2194 h 291"/>
                              <a:gd name="T12" fmla="+- 0 1860 1860"/>
                              <a:gd name="T13" fmla="*/ T12 w 7336"/>
                              <a:gd name="T14" fmla="+- 0 2198 1908"/>
                              <a:gd name="T15" fmla="*/ 2198 h 291"/>
                              <a:gd name="T16" fmla="+- 0 1865 1860"/>
                              <a:gd name="T17" fmla="*/ T16 w 7336"/>
                              <a:gd name="T18" fmla="+- 0 2198 1908"/>
                              <a:gd name="T19" fmla="*/ 2198 h 291"/>
                              <a:gd name="T20" fmla="+- 0 9191 1860"/>
                              <a:gd name="T21" fmla="*/ T20 w 7336"/>
                              <a:gd name="T22" fmla="+- 0 2198 1908"/>
                              <a:gd name="T23" fmla="*/ 2198 h 291"/>
                              <a:gd name="T24" fmla="+- 0 9191 1860"/>
                              <a:gd name="T25" fmla="*/ T24 w 7336"/>
                              <a:gd name="T26" fmla="+- 0 2194 1908"/>
                              <a:gd name="T27" fmla="*/ 2194 h 291"/>
                              <a:gd name="T28" fmla="+- 0 9191 1860"/>
                              <a:gd name="T29" fmla="*/ T28 w 7336"/>
                              <a:gd name="T30" fmla="+- 0 1908 1908"/>
                              <a:gd name="T31" fmla="*/ 1908 h 291"/>
                              <a:gd name="T32" fmla="+- 0 1865 1860"/>
                              <a:gd name="T33" fmla="*/ T32 w 7336"/>
                              <a:gd name="T34" fmla="+- 0 1908 1908"/>
                              <a:gd name="T35" fmla="*/ 1908 h 291"/>
                              <a:gd name="T36" fmla="+- 0 1860 1860"/>
                              <a:gd name="T37" fmla="*/ T36 w 7336"/>
                              <a:gd name="T38" fmla="+- 0 1908 1908"/>
                              <a:gd name="T39" fmla="*/ 1908 h 291"/>
                              <a:gd name="T40" fmla="+- 0 1860 1860"/>
                              <a:gd name="T41" fmla="*/ T40 w 7336"/>
                              <a:gd name="T42" fmla="+- 0 1913 1908"/>
                              <a:gd name="T43" fmla="*/ 1913 h 291"/>
                              <a:gd name="T44" fmla="+- 0 1860 1860"/>
                              <a:gd name="T45" fmla="*/ T44 w 7336"/>
                              <a:gd name="T46" fmla="+- 0 2194 1908"/>
                              <a:gd name="T47" fmla="*/ 2194 h 291"/>
                              <a:gd name="T48" fmla="+- 0 1865 1860"/>
                              <a:gd name="T49" fmla="*/ T48 w 7336"/>
                              <a:gd name="T50" fmla="+- 0 2194 1908"/>
                              <a:gd name="T51" fmla="*/ 2194 h 291"/>
                              <a:gd name="T52" fmla="+- 0 1865 1860"/>
                              <a:gd name="T53" fmla="*/ T52 w 7336"/>
                              <a:gd name="T54" fmla="+- 0 1913 1908"/>
                              <a:gd name="T55" fmla="*/ 1913 h 291"/>
                              <a:gd name="T56" fmla="+- 0 9191 1860"/>
                              <a:gd name="T57" fmla="*/ T56 w 7336"/>
                              <a:gd name="T58" fmla="+- 0 1913 1908"/>
                              <a:gd name="T59" fmla="*/ 1913 h 291"/>
                              <a:gd name="T60" fmla="+- 0 9191 1860"/>
                              <a:gd name="T61" fmla="*/ T60 w 7336"/>
                              <a:gd name="T62" fmla="+- 0 1908 1908"/>
                              <a:gd name="T63" fmla="*/ 1908 h 291"/>
                              <a:gd name="T64" fmla="+- 0 9196 1860"/>
                              <a:gd name="T65" fmla="*/ T64 w 7336"/>
                              <a:gd name="T66" fmla="+- 0 2194 1908"/>
                              <a:gd name="T67" fmla="*/ 2194 h 291"/>
                              <a:gd name="T68" fmla="+- 0 9192 1860"/>
                              <a:gd name="T69" fmla="*/ T68 w 7336"/>
                              <a:gd name="T70" fmla="+- 0 2194 1908"/>
                              <a:gd name="T71" fmla="*/ 2194 h 291"/>
                              <a:gd name="T72" fmla="+- 0 9192 1860"/>
                              <a:gd name="T73" fmla="*/ T72 w 7336"/>
                              <a:gd name="T74" fmla="+- 0 2198 1908"/>
                              <a:gd name="T75" fmla="*/ 2198 h 291"/>
                              <a:gd name="T76" fmla="+- 0 9196 1860"/>
                              <a:gd name="T77" fmla="*/ T76 w 7336"/>
                              <a:gd name="T78" fmla="+- 0 2198 1908"/>
                              <a:gd name="T79" fmla="*/ 2198 h 291"/>
                              <a:gd name="T80" fmla="+- 0 9196 1860"/>
                              <a:gd name="T81" fmla="*/ T80 w 7336"/>
                              <a:gd name="T82" fmla="+- 0 2194 1908"/>
                              <a:gd name="T83" fmla="*/ 2194 h 291"/>
                              <a:gd name="T84" fmla="+- 0 9196 1860"/>
                              <a:gd name="T85" fmla="*/ T84 w 7336"/>
                              <a:gd name="T86" fmla="+- 0 1908 1908"/>
                              <a:gd name="T87" fmla="*/ 1908 h 291"/>
                              <a:gd name="T88" fmla="+- 0 9192 1860"/>
                              <a:gd name="T89" fmla="*/ T88 w 7336"/>
                              <a:gd name="T90" fmla="+- 0 1908 1908"/>
                              <a:gd name="T91" fmla="*/ 1908 h 291"/>
                              <a:gd name="T92" fmla="+- 0 9192 1860"/>
                              <a:gd name="T93" fmla="*/ T92 w 7336"/>
                              <a:gd name="T94" fmla="+- 0 1913 1908"/>
                              <a:gd name="T95" fmla="*/ 1913 h 291"/>
                              <a:gd name="T96" fmla="+- 0 9192 1860"/>
                              <a:gd name="T97" fmla="*/ T96 w 7336"/>
                              <a:gd name="T98" fmla="+- 0 2194 1908"/>
                              <a:gd name="T99" fmla="*/ 2194 h 291"/>
                              <a:gd name="T100" fmla="+- 0 9196 1860"/>
                              <a:gd name="T101" fmla="*/ T100 w 7336"/>
                              <a:gd name="T102" fmla="+- 0 2194 1908"/>
                              <a:gd name="T103" fmla="*/ 2194 h 291"/>
                              <a:gd name="T104" fmla="+- 0 9196 1860"/>
                              <a:gd name="T105" fmla="*/ T104 w 7336"/>
                              <a:gd name="T106" fmla="+- 0 1913 1908"/>
                              <a:gd name="T107" fmla="*/ 1913 h 291"/>
                              <a:gd name="T108" fmla="+- 0 9196 1860"/>
                              <a:gd name="T109" fmla="*/ T108 w 7336"/>
                              <a:gd name="T110" fmla="+- 0 1908 1908"/>
                              <a:gd name="T111" fmla="*/ 190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336" h="291">
                                <a:moveTo>
                                  <a:pt x="7331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7331" y="290"/>
                                </a:lnTo>
                                <a:lnTo>
                                  <a:pt x="7331" y="286"/>
                                </a:lnTo>
                                <a:close/>
                                <a:moveTo>
                                  <a:pt x="7331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7331" y="5"/>
                                </a:lnTo>
                                <a:lnTo>
                                  <a:pt x="7331" y="0"/>
                                </a:lnTo>
                                <a:close/>
                                <a:moveTo>
                                  <a:pt x="7336" y="286"/>
                                </a:moveTo>
                                <a:lnTo>
                                  <a:pt x="7332" y="286"/>
                                </a:lnTo>
                                <a:lnTo>
                                  <a:pt x="7332" y="290"/>
                                </a:lnTo>
                                <a:lnTo>
                                  <a:pt x="7336" y="290"/>
                                </a:lnTo>
                                <a:lnTo>
                                  <a:pt x="7336" y="286"/>
                                </a:lnTo>
                                <a:close/>
                                <a:moveTo>
                                  <a:pt x="7336" y="0"/>
                                </a:moveTo>
                                <a:lnTo>
                                  <a:pt x="7332" y="0"/>
                                </a:lnTo>
                                <a:lnTo>
                                  <a:pt x="7332" y="5"/>
                                </a:lnTo>
                                <a:lnTo>
                                  <a:pt x="7332" y="286"/>
                                </a:lnTo>
                                <a:lnTo>
                                  <a:pt x="7336" y="286"/>
                                </a:lnTo>
                                <a:lnTo>
                                  <a:pt x="7336" y="5"/>
                                </a:lnTo>
                                <a:lnTo>
                                  <a:pt x="7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B879A" id="Group 266" o:spid="_x0000_s1026" style="position:absolute;margin-left:93pt;margin-top:95.4pt;width:366.8pt;height:14.55pt;z-index:-251628032;mso-position-horizontal-relative:page" coordorigin="1860,1908" coordsize="7336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">
                <v:rect id="Rectangle 267" o:spid="_x0000_s1027" style="position:absolute;left:1865;top:1912;width:732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" fillcolor="#fbfbf8" stroked="f"/>
                <v:shape id="AutoShape 268" o:spid="_x0000_s1028" style="position:absolute;left:1860;top:1908;width:7336;height:291;visibility:visible;mso-wrap-style:square;v-text-anchor:top" coordsize="733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" path="m7331,286l5,286r-5,l,290r5,l7331,290r,-4xm7331,l5,,,,,5,,286r5,l5,5r7326,l7331,xm7336,286r-4,l7332,290r4,l7336,286xm7336,r-4,l7332,5r,281l7336,286r,-281l7336,xe" fillcolor="#e4e7eb" stroked="f">
                  <v:path arrowok="t" o:connecttype="custom" o:connectlocs="7331,2194;5,2194;0,2194;0,2198;5,2198;7331,2198;7331,2194;7331,1908;5,1908;0,1908;0,1913;0,2194;5,2194;5,1913;7331,1913;7331,1908;7336,2194;7332,2194;7332,2198;7336,2198;7336,2194;7336,1908;7332,1908;7332,1913;7332,2194;7336,2194;7336,1913;7336,1908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1A7D7985" wp14:editId="6457FBE2">
                <wp:simplePos x="0" y="0"/>
                <wp:positionH relativeFrom="page">
                  <wp:posOffset>1181100</wp:posOffset>
                </wp:positionH>
                <wp:positionV relativeFrom="paragraph">
                  <wp:posOffset>1485900</wp:posOffset>
                </wp:positionV>
                <wp:extent cx="4641850" cy="184785"/>
                <wp:effectExtent l="0" t="0" r="0" b="0"/>
                <wp:wrapNone/>
                <wp:docPr id="1903462681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1850" cy="184785"/>
                          <a:chOff x="1860" y="2340"/>
                          <a:chExt cx="7310" cy="291"/>
                        </a:xfrm>
                      </wpg:grpSpPr>
                      <wps:wsp>
                        <wps:cNvPr id="13259656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865" y="2344"/>
                            <a:ext cx="7300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922088" name="AutoShape 271"/>
                        <wps:cNvSpPr>
                          <a:spLocks/>
                        </wps:cNvSpPr>
                        <wps:spPr bwMode="auto">
                          <a:xfrm>
                            <a:off x="1860" y="2340"/>
                            <a:ext cx="7310" cy="291"/>
                          </a:xfrm>
                          <a:custGeom>
                            <a:avLst/>
                            <a:gdLst>
                              <a:gd name="T0" fmla="+- 0 9165 1860"/>
                              <a:gd name="T1" fmla="*/ T0 w 7310"/>
                              <a:gd name="T2" fmla="+- 0 2340 2340"/>
                              <a:gd name="T3" fmla="*/ 2340 h 291"/>
                              <a:gd name="T4" fmla="+- 0 1865 1860"/>
                              <a:gd name="T5" fmla="*/ T4 w 7310"/>
                              <a:gd name="T6" fmla="+- 0 2340 2340"/>
                              <a:gd name="T7" fmla="*/ 2340 h 291"/>
                              <a:gd name="T8" fmla="+- 0 1860 1860"/>
                              <a:gd name="T9" fmla="*/ T8 w 7310"/>
                              <a:gd name="T10" fmla="+- 0 2340 2340"/>
                              <a:gd name="T11" fmla="*/ 2340 h 291"/>
                              <a:gd name="T12" fmla="+- 0 1860 1860"/>
                              <a:gd name="T13" fmla="*/ T12 w 7310"/>
                              <a:gd name="T14" fmla="+- 0 2345 2340"/>
                              <a:gd name="T15" fmla="*/ 2345 h 291"/>
                              <a:gd name="T16" fmla="+- 0 1860 1860"/>
                              <a:gd name="T17" fmla="*/ T16 w 7310"/>
                              <a:gd name="T18" fmla="+- 0 2626 2340"/>
                              <a:gd name="T19" fmla="*/ 2626 h 291"/>
                              <a:gd name="T20" fmla="+- 0 1860 1860"/>
                              <a:gd name="T21" fmla="*/ T20 w 7310"/>
                              <a:gd name="T22" fmla="+- 0 2630 2340"/>
                              <a:gd name="T23" fmla="*/ 2630 h 291"/>
                              <a:gd name="T24" fmla="+- 0 1865 1860"/>
                              <a:gd name="T25" fmla="*/ T24 w 7310"/>
                              <a:gd name="T26" fmla="+- 0 2630 2340"/>
                              <a:gd name="T27" fmla="*/ 2630 h 291"/>
                              <a:gd name="T28" fmla="+- 0 9165 1860"/>
                              <a:gd name="T29" fmla="*/ T28 w 7310"/>
                              <a:gd name="T30" fmla="+- 0 2630 2340"/>
                              <a:gd name="T31" fmla="*/ 2630 h 291"/>
                              <a:gd name="T32" fmla="+- 0 9165 1860"/>
                              <a:gd name="T33" fmla="*/ T32 w 7310"/>
                              <a:gd name="T34" fmla="+- 0 2626 2340"/>
                              <a:gd name="T35" fmla="*/ 2626 h 291"/>
                              <a:gd name="T36" fmla="+- 0 1865 1860"/>
                              <a:gd name="T37" fmla="*/ T36 w 7310"/>
                              <a:gd name="T38" fmla="+- 0 2626 2340"/>
                              <a:gd name="T39" fmla="*/ 2626 h 291"/>
                              <a:gd name="T40" fmla="+- 0 1865 1860"/>
                              <a:gd name="T41" fmla="*/ T40 w 7310"/>
                              <a:gd name="T42" fmla="+- 0 2345 2340"/>
                              <a:gd name="T43" fmla="*/ 2345 h 291"/>
                              <a:gd name="T44" fmla="+- 0 9165 1860"/>
                              <a:gd name="T45" fmla="*/ T44 w 7310"/>
                              <a:gd name="T46" fmla="+- 0 2345 2340"/>
                              <a:gd name="T47" fmla="*/ 2345 h 291"/>
                              <a:gd name="T48" fmla="+- 0 9165 1860"/>
                              <a:gd name="T49" fmla="*/ T48 w 7310"/>
                              <a:gd name="T50" fmla="+- 0 2340 2340"/>
                              <a:gd name="T51" fmla="*/ 2340 h 291"/>
                              <a:gd name="T52" fmla="+- 0 9170 1860"/>
                              <a:gd name="T53" fmla="*/ T52 w 7310"/>
                              <a:gd name="T54" fmla="+- 0 2340 2340"/>
                              <a:gd name="T55" fmla="*/ 2340 h 291"/>
                              <a:gd name="T56" fmla="+- 0 9165 1860"/>
                              <a:gd name="T57" fmla="*/ T56 w 7310"/>
                              <a:gd name="T58" fmla="+- 0 2340 2340"/>
                              <a:gd name="T59" fmla="*/ 2340 h 291"/>
                              <a:gd name="T60" fmla="+- 0 9165 1860"/>
                              <a:gd name="T61" fmla="*/ T60 w 7310"/>
                              <a:gd name="T62" fmla="+- 0 2345 2340"/>
                              <a:gd name="T63" fmla="*/ 2345 h 291"/>
                              <a:gd name="T64" fmla="+- 0 9165 1860"/>
                              <a:gd name="T65" fmla="*/ T64 w 7310"/>
                              <a:gd name="T66" fmla="+- 0 2626 2340"/>
                              <a:gd name="T67" fmla="*/ 2626 h 291"/>
                              <a:gd name="T68" fmla="+- 0 9165 1860"/>
                              <a:gd name="T69" fmla="*/ T68 w 7310"/>
                              <a:gd name="T70" fmla="+- 0 2630 2340"/>
                              <a:gd name="T71" fmla="*/ 2630 h 291"/>
                              <a:gd name="T72" fmla="+- 0 9170 1860"/>
                              <a:gd name="T73" fmla="*/ T72 w 7310"/>
                              <a:gd name="T74" fmla="+- 0 2630 2340"/>
                              <a:gd name="T75" fmla="*/ 2630 h 291"/>
                              <a:gd name="T76" fmla="+- 0 9170 1860"/>
                              <a:gd name="T77" fmla="*/ T76 w 7310"/>
                              <a:gd name="T78" fmla="+- 0 2626 2340"/>
                              <a:gd name="T79" fmla="*/ 2626 h 291"/>
                              <a:gd name="T80" fmla="+- 0 9170 1860"/>
                              <a:gd name="T81" fmla="*/ T80 w 7310"/>
                              <a:gd name="T82" fmla="+- 0 2345 2340"/>
                              <a:gd name="T83" fmla="*/ 2345 h 291"/>
                              <a:gd name="T84" fmla="+- 0 9170 1860"/>
                              <a:gd name="T85" fmla="*/ T84 w 7310"/>
                              <a:gd name="T86" fmla="+- 0 2340 2340"/>
                              <a:gd name="T87" fmla="*/ 234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310" h="291">
                                <a:moveTo>
                                  <a:pt x="730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7305" y="290"/>
                                </a:lnTo>
                                <a:lnTo>
                                  <a:pt x="7305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7305" y="5"/>
                                </a:lnTo>
                                <a:lnTo>
                                  <a:pt x="7305" y="0"/>
                                </a:lnTo>
                                <a:close/>
                                <a:moveTo>
                                  <a:pt x="7310" y="0"/>
                                </a:moveTo>
                                <a:lnTo>
                                  <a:pt x="7305" y="0"/>
                                </a:lnTo>
                                <a:lnTo>
                                  <a:pt x="7305" y="5"/>
                                </a:lnTo>
                                <a:lnTo>
                                  <a:pt x="7305" y="286"/>
                                </a:lnTo>
                                <a:lnTo>
                                  <a:pt x="7305" y="290"/>
                                </a:lnTo>
                                <a:lnTo>
                                  <a:pt x="7310" y="290"/>
                                </a:lnTo>
                                <a:lnTo>
                                  <a:pt x="7310" y="286"/>
                                </a:lnTo>
                                <a:lnTo>
                                  <a:pt x="7310" y="5"/>
                                </a:lnTo>
                                <a:lnTo>
                                  <a:pt x="7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74688" id="Group 269" o:spid="_x0000_s1026" style="position:absolute;margin-left:93pt;margin-top:117pt;width:365.5pt;height:14.55pt;z-index:-251625984;mso-position-horizontal-relative:page" coordorigin="1860,2340" coordsize="731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">
                <v:rect id="Rectangle 270" o:spid="_x0000_s1027" style="position:absolute;left:1865;top:2344;width:730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" fillcolor="#fbfbf8" stroked="f"/>
                <v:shape id="AutoShape 271" o:spid="_x0000_s1028" style="position:absolute;left:1860;top:2340;width:7310;height:291;visibility:visible;mso-wrap-style:square;v-text-anchor:top" coordsize="731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" path="m7305,l5,,,,,5,,286r,4l5,290r7300,l7305,286,5,286,5,5r7300,l7305,xm7310,r-5,l7305,5r,281l7305,290r5,l7310,286r,-281l7310,xe" fillcolor="#e4e7eb" stroked="f">
                  <v:path arrowok="t" o:connecttype="custom" o:connectlocs="7305,2340;5,2340;0,2340;0,2345;0,2626;0,2630;5,2630;7305,2630;7305,2626;5,2626;5,2345;7305,2345;7305,2340;7310,2340;7305,2340;7305,2345;7305,2626;7305,2630;7310,2630;7310,2626;7310,2345;7310,2340" o:connectangles="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User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Interface</w:t>
      </w:r>
    </w:p>
    <w:p w14:paraId="3BDF98EC" w14:textId="5A249887" w:rsidR="007C5932" w:rsidRDefault="00652577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5AAB9C09" wp14:editId="477E7A3F">
                <wp:simplePos x="0" y="0"/>
                <wp:positionH relativeFrom="page">
                  <wp:posOffset>915670</wp:posOffset>
                </wp:positionH>
                <wp:positionV relativeFrom="paragraph">
                  <wp:posOffset>90170</wp:posOffset>
                </wp:positionV>
                <wp:extent cx="3786505" cy="181610"/>
                <wp:effectExtent l="0" t="0" r="0" b="0"/>
                <wp:wrapTopAndBottom/>
                <wp:docPr id="767694793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18161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934E" w14:textId="77777777" w:rsidR="007C5932" w:rsidRDefault="00000000">
                            <w:pPr>
                              <w:pStyle w:val="BodyText"/>
                              <w:spacing w:line="275" w:lineRule="exact"/>
                              <w:ind w:right="-15"/>
                            </w:pPr>
                            <w:r>
                              <w:rPr>
                                <w:color w:val="12343A"/>
                              </w:rPr>
                              <w:t>The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user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interface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of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the</w:t>
                            </w:r>
                            <w:r>
                              <w:rPr>
                                <w:color w:val="12343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Weather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Forecasting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website should: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B9C09" id="Text Box 272" o:spid="_x0000_s1052" type="#_x0000_t202" style="position:absolute;margin-left:72.1pt;margin-top:7.1pt;width:298.15pt;height:14.3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" fillcolor="#fbfbf8" strokecolor="#e4e7eb" strokeweight=".24pt">
                <v:textbox inset="0,0,0,0">
                  <w:txbxContent>
                    <w:p w14:paraId="2F5A934E" w14:textId="77777777" w:rsidR="007C5932" w:rsidRDefault="00000000">
                      <w:pPr>
                        <w:pStyle w:val="BodyText"/>
                        <w:spacing w:line="275" w:lineRule="exact"/>
                        <w:ind w:right="-15"/>
                      </w:pPr>
                      <w:r>
                        <w:rPr>
                          <w:color w:val="12343A"/>
                        </w:rPr>
                        <w:t>The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user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interface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of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the</w:t>
                      </w:r>
                      <w:r>
                        <w:rPr>
                          <w:color w:val="12343A"/>
                          <w:spacing w:val="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Weather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Forecasting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website should: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FA68C2" w14:textId="77777777" w:rsidR="007C5932" w:rsidRDefault="007C5932">
      <w:pPr>
        <w:pStyle w:val="BodyText"/>
        <w:spacing w:before="11"/>
        <w:rPr>
          <w:sz w:val="17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85"/>
        <w:gridCol w:w="2199"/>
        <w:gridCol w:w="5919"/>
        <w:gridCol w:w="67"/>
      </w:tblGrid>
      <w:tr w:rsidR="007C5932" w14:paraId="5360FC21" w14:textId="77777777">
        <w:trPr>
          <w:trHeight w:val="282"/>
        </w:trPr>
        <w:tc>
          <w:tcPr>
            <w:tcW w:w="514" w:type="dxa"/>
            <w:tcBorders>
              <w:bottom w:val="nil"/>
            </w:tcBorders>
          </w:tcPr>
          <w:p w14:paraId="209197D8" w14:textId="77777777" w:rsidR="007C5932" w:rsidRDefault="00000000">
            <w:pPr>
              <w:pStyle w:val="TableParagraph"/>
              <w:spacing w:before="9" w:line="253" w:lineRule="exact"/>
              <w:ind w:left="91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984" w:type="dxa"/>
            <w:gridSpan w:val="2"/>
            <w:tcBorders>
              <w:top w:val="single" w:sz="4" w:space="0" w:color="E4E7EB"/>
            </w:tcBorders>
            <w:shd w:val="clear" w:color="auto" w:fill="FBFBF8"/>
          </w:tcPr>
          <w:p w14:paraId="0C7B0A3F" w14:textId="77777777" w:rsidR="007C5932" w:rsidRDefault="00000000">
            <w:pPr>
              <w:pStyle w:val="TableParagraph"/>
              <w:spacing w:before="1" w:line="262" w:lineRule="exact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simple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easy to navigate</w:t>
            </w:r>
          </w:p>
        </w:tc>
        <w:tc>
          <w:tcPr>
            <w:tcW w:w="5986" w:type="dxa"/>
            <w:gridSpan w:val="2"/>
            <w:tcBorders>
              <w:bottom w:val="nil"/>
            </w:tcBorders>
          </w:tcPr>
          <w:p w14:paraId="6744BF04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4D6F04BA" w14:textId="77777777">
        <w:trPr>
          <w:trHeight w:val="2748"/>
        </w:trPr>
        <w:tc>
          <w:tcPr>
            <w:tcW w:w="9484" w:type="dxa"/>
            <w:gridSpan w:val="5"/>
            <w:tcBorders>
              <w:top w:val="nil"/>
              <w:bottom w:val="nil"/>
            </w:tcBorders>
          </w:tcPr>
          <w:p w14:paraId="4AB56B9C" w14:textId="77777777" w:rsidR="007C593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responsive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adapt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different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screen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sizes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devices</w:t>
            </w:r>
          </w:p>
          <w:p w14:paraId="2CEE0F8C" w14:textId="77777777" w:rsidR="007C593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Follow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Web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Content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Accessibility Guidelines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(WCAG)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2.1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accessibility</w:t>
            </w:r>
          </w:p>
          <w:p w14:paraId="43D73976" w14:textId="77777777" w:rsidR="007C593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515"/>
                <w:tab w:val="left" w:pos="516"/>
              </w:tabs>
              <w:spacing w:before="156"/>
              <w:rPr>
                <w:sz w:val="24"/>
              </w:rPr>
            </w:pPr>
            <w:r>
              <w:rPr>
                <w:color w:val="12343A"/>
                <w:sz w:val="24"/>
              </w:rPr>
              <w:t>Provide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interactive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elements for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easy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adjustment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settings and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preferences</w:t>
            </w:r>
          </w:p>
          <w:p w14:paraId="32C44846" w14:textId="77777777" w:rsidR="007C593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Be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visually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appealing 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consistent in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design</w:t>
            </w:r>
          </w:p>
          <w:p w14:paraId="2F156831" w14:textId="77777777" w:rsidR="007C593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515"/>
                <w:tab w:val="left" w:pos="516"/>
              </w:tabs>
              <w:spacing w:before="158"/>
              <w:rPr>
                <w:sz w:val="24"/>
              </w:rPr>
            </w:pPr>
            <w:r>
              <w:rPr>
                <w:color w:val="12343A"/>
                <w:sz w:val="24"/>
              </w:rPr>
              <w:t>Allow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users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to personalize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their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experience</w:t>
            </w:r>
          </w:p>
          <w:p w14:paraId="634AF392" w14:textId="77777777" w:rsidR="007C5932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Provide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clear 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timely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feedback</w:t>
            </w:r>
          </w:p>
        </w:tc>
      </w:tr>
      <w:tr w:rsidR="007C5932" w14:paraId="42365669" w14:textId="77777777">
        <w:trPr>
          <w:trHeight w:val="275"/>
        </w:trPr>
        <w:tc>
          <w:tcPr>
            <w:tcW w:w="514" w:type="dxa"/>
            <w:vMerge w:val="restart"/>
            <w:tcBorders>
              <w:top w:val="nil"/>
            </w:tcBorders>
          </w:tcPr>
          <w:p w14:paraId="3715217F" w14:textId="77777777" w:rsidR="007C5932" w:rsidRDefault="00000000">
            <w:pPr>
              <w:pStyle w:val="TableParagraph"/>
              <w:spacing w:before="25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8903" w:type="dxa"/>
            <w:gridSpan w:val="3"/>
            <w:shd w:val="clear" w:color="auto" w:fill="FBFBF8"/>
          </w:tcPr>
          <w:p w14:paraId="40B2DB61" w14:textId="77777777" w:rsidR="007C5932" w:rsidRDefault="00000000">
            <w:pPr>
              <w:pStyle w:val="TableParagraph"/>
              <w:spacing w:line="256" w:lineRule="exact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Offer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help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and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support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resources,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such</w:t>
            </w:r>
            <w:r>
              <w:rPr>
                <w:color w:val="12343A"/>
                <w:spacing w:val="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as a FAQ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section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contact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information for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customer</w:t>
            </w:r>
          </w:p>
        </w:tc>
        <w:tc>
          <w:tcPr>
            <w:tcW w:w="67" w:type="dxa"/>
            <w:tcBorders>
              <w:top w:val="nil"/>
              <w:bottom w:val="nil"/>
            </w:tcBorders>
            <w:shd w:val="clear" w:color="auto" w:fill="FBFBF8"/>
          </w:tcPr>
          <w:p w14:paraId="2896F4B4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4E73E765" w14:textId="77777777">
        <w:trPr>
          <w:trHeight w:val="354"/>
        </w:trPr>
        <w:tc>
          <w:tcPr>
            <w:tcW w:w="514" w:type="dxa"/>
            <w:vMerge/>
            <w:tcBorders>
              <w:top w:val="nil"/>
            </w:tcBorders>
          </w:tcPr>
          <w:p w14:paraId="399DDCC0" w14:textId="77777777" w:rsidR="007C5932" w:rsidRDefault="007C5932"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double" w:sz="0" w:space="0" w:color="E4E7EB"/>
              <w:bottom w:val="double" w:sz="0" w:space="0" w:color="E4E7EB"/>
            </w:tcBorders>
            <w:shd w:val="clear" w:color="auto" w:fill="FBFBF8"/>
          </w:tcPr>
          <w:p w14:paraId="782A8D16" w14:textId="77777777" w:rsidR="007C5932" w:rsidRDefault="00000000">
            <w:pPr>
              <w:pStyle w:val="TableParagraph"/>
              <w:spacing w:before="37"/>
              <w:ind w:left="1" w:right="-15"/>
              <w:rPr>
                <w:sz w:val="24"/>
              </w:rPr>
            </w:pPr>
            <w:r>
              <w:rPr>
                <w:color w:val="12343A"/>
                <w:sz w:val="24"/>
              </w:rPr>
              <w:t>support.</w:t>
            </w:r>
          </w:p>
        </w:tc>
        <w:tc>
          <w:tcPr>
            <w:tcW w:w="8185" w:type="dxa"/>
            <w:gridSpan w:val="3"/>
          </w:tcPr>
          <w:p w14:paraId="13736EF2" w14:textId="77777777" w:rsidR="007C5932" w:rsidRDefault="007C5932">
            <w:pPr>
              <w:pStyle w:val="TableParagraph"/>
            </w:pPr>
          </w:p>
        </w:tc>
      </w:tr>
    </w:tbl>
    <w:p w14:paraId="4F80F158" w14:textId="77777777" w:rsidR="007C5932" w:rsidRDefault="007C5932">
      <w:pPr>
        <w:pStyle w:val="BodyText"/>
        <w:rPr>
          <w:sz w:val="20"/>
        </w:rPr>
      </w:pPr>
    </w:p>
    <w:p w14:paraId="20B7AD23" w14:textId="77777777" w:rsidR="007C5932" w:rsidRDefault="007C5932">
      <w:pPr>
        <w:pStyle w:val="BodyText"/>
        <w:spacing w:before="5"/>
        <w:rPr>
          <w:sz w:val="17"/>
        </w:rPr>
      </w:pPr>
    </w:p>
    <w:p w14:paraId="4179EE55" w14:textId="25BE7619" w:rsidR="007C5932" w:rsidRDefault="00652577">
      <w:pPr>
        <w:pStyle w:val="ListParagraph"/>
        <w:numPr>
          <w:ilvl w:val="0"/>
          <w:numId w:val="27"/>
        </w:numPr>
        <w:tabs>
          <w:tab w:val="left" w:pos="801"/>
        </w:tabs>
        <w:spacing w:before="90"/>
        <w:ind w:hanging="2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048DF25E" wp14:editId="0CF81EB3">
                <wp:simplePos x="0" y="0"/>
                <wp:positionH relativeFrom="page">
                  <wp:posOffset>915670</wp:posOffset>
                </wp:positionH>
                <wp:positionV relativeFrom="paragraph">
                  <wp:posOffset>321310</wp:posOffset>
                </wp:positionV>
                <wp:extent cx="4092575" cy="181610"/>
                <wp:effectExtent l="0" t="0" r="0" b="0"/>
                <wp:wrapTopAndBottom/>
                <wp:docPr id="1045735428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2575" cy="18161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77513" w14:textId="77777777" w:rsidR="007C5932" w:rsidRDefault="00000000">
                            <w:pPr>
                              <w:pStyle w:val="BodyText"/>
                              <w:spacing w:line="275" w:lineRule="exact"/>
                            </w:pPr>
                            <w:r>
                              <w:rPr>
                                <w:color w:val="12343A"/>
                              </w:rPr>
                              <w:t>Common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issues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for</w:t>
                            </w:r>
                            <w:r>
                              <w:rPr>
                                <w:color w:val="12343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weather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forecasting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websites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and</w:t>
                            </w:r>
                            <w:r>
                              <w:rPr>
                                <w:color w:val="12343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apps</w:t>
                            </w:r>
                            <w:r>
                              <w:rPr>
                                <w:color w:val="12343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2343A"/>
                              </w:rPr>
                              <w:t>include: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DF25E" id="Text Box 273" o:spid="_x0000_s1053" type="#_x0000_t202" style="position:absolute;left:0;text-align:left;margin-left:72.1pt;margin-top:25.3pt;width:322.25pt;height:14.3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" fillcolor="#fbfbf8" strokecolor="#e4e7eb" strokeweight=".24pt">
                <v:textbox inset="0,0,0,0">
                  <w:txbxContent>
                    <w:p w14:paraId="4F077513" w14:textId="77777777" w:rsidR="007C5932" w:rsidRDefault="00000000">
                      <w:pPr>
                        <w:pStyle w:val="BodyText"/>
                        <w:spacing w:line="275" w:lineRule="exact"/>
                      </w:pPr>
                      <w:r>
                        <w:rPr>
                          <w:color w:val="12343A"/>
                        </w:rPr>
                        <w:t>Common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issues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for</w:t>
                      </w:r>
                      <w:r>
                        <w:rPr>
                          <w:color w:val="12343A"/>
                          <w:spacing w:val="-3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weather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forecasting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websites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and</w:t>
                      </w:r>
                      <w:r>
                        <w:rPr>
                          <w:color w:val="12343A"/>
                          <w:spacing w:val="-1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apps</w:t>
                      </w:r>
                      <w:r>
                        <w:rPr>
                          <w:color w:val="12343A"/>
                          <w:spacing w:val="-2"/>
                        </w:rPr>
                        <w:t xml:space="preserve"> </w:t>
                      </w:r>
                      <w:r>
                        <w:rPr>
                          <w:color w:val="12343A"/>
                        </w:rPr>
                        <w:t>include: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5497C59B" wp14:editId="53BB9B63">
                <wp:simplePos x="0" y="0"/>
                <wp:positionH relativeFrom="page">
                  <wp:posOffset>1181100</wp:posOffset>
                </wp:positionH>
                <wp:positionV relativeFrom="paragraph">
                  <wp:posOffset>-1243965</wp:posOffset>
                </wp:positionV>
                <wp:extent cx="2643505" cy="184785"/>
                <wp:effectExtent l="0" t="0" r="0" b="0"/>
                <wp:wrapNone/>
                <wp:docPr id="611496072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3505" cy="184785"/>
                          <a:chOff x="1860" y="-1959"/>
                          <a:chExt cx="4163" cy="291"/>
                        </a:xfrm>
                      </wpg:grpSpPr>
                      <wps:wsp>
                        <wps:cNvPr id="2124952112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865" y="-1955"/>
                            <a:ext cx="4153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593797" name="AutoShape 276"/>
                        <wps:cNvSpPr>
                          <a:spLocks/>
                        </wps:cNvSpPr>
                        <wps:spPr bwMode="auto">
                          <a:xfrm>
                            <a:off x="1860" y="-1960"/>
                            <a:ext cx="4163" cy="291"/>
                          </a:xfrm>
                          <a:custGeom>
                            <a:avLst/>
                            <a:gdLst>
                              <a:gd name="T0" fmla="+- 0 6018 1860"/>
                              <a:gd name="T1" fmla="*/ T0 w 4163"/>
                              <a:gd name="T2" fmla="+- 0 -1959 -1959"/>
                              <a:gd name="T3" fmla="*/ -1959 h 291"/>
                              <a:gd name="T4" fmla="+- 0 1865 1860"/>
                              <a:gd name="T5" fmla="*/ T4 w 4163"/>
                              <a:gd name="T6" fmla="+- 0 -1959 -1959"/>
                              <a:gd name="T7" fmla="*/ -1959 h 291"/>
                              <a:gd name="T8" fmla="+- 0 1860 1860"/>
                              <a:gd name="T9" fmla="*/ T8 w 4163"/>
                              <a:gd name="T10" fmla="+- 0 -1959 -1959"/>
                              <a:gd name="T11" fmla="*/ -1959 h 291"/>
                              <a:gd name="T12" fmla="+- 0 1860 1860"/>
                              <a:gd name="T13" fmla="*/ T12 w 4163"/>
                              <a:gd name="T14" fmla="+- 0 -1955 -1959"/>
                              <a:gd name="T15" fmla="*/ -1955 h 291"/>
                              <a:gd name="T16" fmla="+- 0 1860 1860"/>
                              <a:gd name="T17" fmla="*/ T16 w 4163"/>
                              <a:gd name="T18" fmla="+- 0 -1674 -1959"/>
                              <a:gd name="T19" fmla="*/ -1674 h 291"/>
                              <a:gd name="T20" fmla="+- 0 1860 1860"/>
                              <a:gd name="T21" fmla="*/ T20 w 4163"/>
                              <a:gd name="T22" fmla="+- 0 -1669 -1959"/>
                              <a:gd name="T23" fmla="*/ -1669 h 291"/>
                              <a:gd name="T24" fmla="+- 0 1865 1860"/>
                              <a:gd name="T25" fmla="*/ T24 w 4163"/>
                              <a:gd name="T26" fmla="+- 0 -1669 -1959"/>
                              <a:gd name="T27" fmla="*/ -1669 h 291"/>
                              <a:gd name="T28" fmla="+- 0 6018 1860"/>
                              <a:gd name="T29" fmla="*/ T28 w 4163"/>
                              <a:gd name="T30" fmla="+- 0 -1669 -1959"/>
                              <a:gd name="T31" fmla="*/ -1669 h 291"/>
                              <a:gd name="T32" fmla="+- 0 6018 1860"/>
                              <a:gd name="T33" fmla="*/ T32 w 4163"/>
                              <a:gd name="T34" fmla="+- 0 -1674 -1959"/>
                              <a:gd name="T35" fmla="*/ -1674 h 291"/>
                              <a:gd name="T36" fmla="+- 0 1865 1860"/>
                              <a:gd name="T37" fmla="*/ T36 w 4163"/>
                              <a:gd name="T38" fmla="+- 0 -1674 -1959"/>
                              <a:gd name="T39" fmla="*/ -1674 h 291"/>
                              <a:gd name="T40" fmla="+- 0 1865 1860"/>
                              <a:gd name="T41" fmla="*/ T40 w 4163"/>
                              <a:gd name="T42" fmla="+- 0 -1955 -1959"/>
                              <a:gd name="T43" fmla="*/ -1955 h 291"/>
                              <a:gd name="T44" fmla="+- 0 6018 1860"/>
                              <a:gd name="T45" fmla="*/ T44 w 4163"/>
                              <a:gd name="T46" fmla="+- 0 -1955 -1959"/>
                              <a:gd name="T47" fmla="*/ -1955 h 291"/>
                              <a:gd name="T48" fmla="+- 0 6018 1860"/>
                              <a:gd name="T49" fmla="*/ T48 w 4163"/>
                              <a:gd name="T50" fmla="+- 0 -1959 -1959"/>
                              <a:gd name="T51" fmla="*/ -1959 h 291"/>
                              <a:gd name="T52" fmla="+- 0 6023 1860"/>
                              <a:gd name="T53" fmla="*/ T52 w 4163"/>
                              <a:gd name="T54" fmla="+- 0 -1959 -1959"/>
                              <a:gd name="T55" fmla="*/ -1959 h 291"/>
                              <a:gd name="T56" fmla="+- 0 6018 1860"/>
                              <a:gd name="T57" fmla="*/ T56 w 4163"/>
                              <a:gd name="T58" fmla="+- 0 -1959 -1959"/>
                              <a:gd name="T59" fmla="*/ -1959 h 291"/>
                              <a:gd name="T60" fmla="+- 0 6018 1860"/>
                              <a:gd name="T61" fmla="*/ T60 w 4163"/>
                              <a:gd name="T62" fmla="+- 0 -1955 -1959"/>
                              <a:gd name="T63" fmla="*/ -1955 h 291"/>
                              <a:gd name="T64" fmla="+- 0 6018 1860"/>
                              <a:gd name="T65" fmla="*/ T64 w 4163"/>
                              <a:gd name="T66" fmla="+- 0 -1674 -1959"/>
                              <a:gd name="T67" fmla="*/ -1674 h 291"/>
                              <a:gd name="T68" fmla="+- 0 6018 1860"/>
                              <a:gd name="T69" fmla="*/ T68 w 4163"/>
                              <a:gd name="T70" fmla="+- 0 -1669 -1959"/>
                              <a:gd name="T71" fmla="*/ -1669 h 291"/>
                              <a:gd name="T72" fmla="+- 0 6023 1860"/>
                              <a:gd name="T73" fmla="*/ T72 w 4163"/>
                              <a:gd name="T74" fmla="+- 0 -1669 -1959"/>
                              <a:gd name="T75" fmla="*/ -1669 h 291"/>
                              <a:gd name="T76" fmla="+- 0 6023 1860"/>
                              <a:gd name="T77" fmla="*/ T76 w 4163"/>
                              <a:gd name="T78" fmla="+- 0 -1674 -1959"/>
                              <a:gd name="T79" fmla="*/ -1674 h 291"/>
                              <a:gd name="T80" fmla="+- 0 6023 1860"/>
                              <a:gd name="T81" fmla="*/ T80 w 4163"/>
                              <a:gd name="T82" fmla="+- 0 -1955 -1959"/>
                              <a:gd name="T83" fmla="*/ -1955 h 291"/>
                              <a:gd name="T84" fmla="+- 0 6023 1860"/>
                              <a:gd name="T85" fmla="*/ T84 w 4163"/>
                              <a:gd name="T86" fmla="+- 0 -1959 -1959"/>
                              <a:gd name="T87" fmla="*/ -195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163" h="291">
                                <a:moveTo>
                                  <a:pt x="415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4158" y="290"/>
                                </a:lnTo>
                                <a:lnTo>
                                  <a:pt x="4158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4158" y="4"/>
                                </a:lnTo>
                                <a:lnTo>
                                  <a:pt x="4158" y="0"/>
                                </a:lnTo>
                                <a:close/>
                                <a:moveTo>
                                  <a:pt x="4163" y="0"/>
                                </a:moveTo>
                                <a:lnTo>
                                  <a:pt x="4158" y="0"/>
                                </a:lnTo>
                                <a:lnTo>
                                  <a:pt x="4158" y="4"/>
                                </a:lnTo>
                                <a:lnTo>
                                  <a:pt x="4158" y="285"/>
                                </a:lnTo>
                                <a:lnTo>
                                  <a:pt x="4158" y="290"/>
                                </a:lnTo>
                                <a:lnTo>
                                  <a:pt x="4163" y="290"/>
                                </a:lnTo>
                                <a:lnTo>
                                  <a:pt x="4163" y="285"/>
                                </a:lnTo>
                                <a:lnTo>
                                  <a:pt x="4163" y="4"/>
                                </a:lnTo>
                                <a:lnTo>
                                  <a:pt x="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346E1" id="Group 274" o:spid="_x0000_s1026" style="position:absolute;margin-left:93pt;margin-top:-97.95pt;width:208.15pt;height:14.55pt;z-index:-251624960;mso-position-horizontal-relative:page" coordorigin="1860,-1959" coordsize="4163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">
                <v:rect id="Rectangle 275" o:spid="_x0000_s1027" style="position:absolute;left:1865;top:-1955;width:415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" fillcolor="#fbfbf8" stroked="f"/>
                <v:shape id="AutoShape 276" o:spid="_x0000_s1028" style="position:absolute;left:1860;top:-1960;width:4163;height:291;visibility:visible;mso-wrap-style:square;v-text-anchor:top" coordsize="416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" path="m4158,l5,,,,,4,,285r,5l5,290r4153,l4158,285,5,285,5,4r4153,l4158,xm4163,r-5,l4158,4r,281l4158,290r5,l4163,285r,-281l4163,xe" fillcolor="#e4e7eb" stroked="f">
                  <v:path arrowok="t" o:connecttype="custom" o:connectlocs="4158,-1959;5,-1959;0,-1959;0,-1955;0,-1674;0,-1669;5,-1669;4158,-1669;4158,-1674;5,-1674;5,-1955;4158,-1955;4158,-1959;4163,-1959;4158,-1959;4158,-1955;4158,-1674;4158,-1669;4163,-1669;4163,-1674;4163,-1955;4163,-1959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5D84B3C2" wp14:editId="6F5733B1">
                <wp:simplePos x="0" y="0"/>
                <wp:positionH relativeFrom="page">
                  <wp:posOffset>1181100</wp:posOffset>
                </wp:positionH>
                <wp:positionV relativeFrom="paragraph">
                  <wp:posOffset>-967740</wp:posOffset>
                </wp:positionV>
                <wp:extent cx="2088515" cy="184785"/>
                <wp:effectExtent l="0" t="0" r="0" b="0"/>
                <wp:wrapNone/>
                <wp:docPr id="1950136452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8515" cy="184785"/>
                          <a:chOff x="1860" y="-1525"/>
                          <a:chExt cx="3289" cy="291"/>
                        </a:xfrm>
                      </wpg:grpSpPr>
                      <wps:wsp>
                        <wps:cNvPr id="183162745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865" y="-1521"/>
                            <a:ext cx="3279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645760" name="AutoShape 279"/>
                        <wps:cNvSpPr>
                          <a:spLocks/>
                        </wps:cNvSpPr>
                        <wps:spPr bwMode="auto">
                          <a:xfrm>
                            <a:off x="1860" y="-1525"/>
                            <a:ext cx="3289" cy="291"/>
                          </a:xfrm>
                          <a:custGeom>
                            <a:avLst/>
                            <a:gdLst>
                              <a:gd name="T0" fmla="+- 0 5144 1860"/>
                              <a:gd name="T1" fmla="*/ T0 w 3289"/>
                              <a:gd name="T2" fmla="+- 0 -1239 -1525"/>
                              <a:gd name="T3" fmla="*/ -1239 h 291"/>
                              <a:gd name="T4" fmla="+- 0 1865 1860"/>
                              <a:gd name="T5" fmla="*/ T4 w 3289"/>
                              <a:gd name="T6" fmla="+- 0 -1239 -1525"/>
                              <a:gd name="T7" fmla="*/ -1239 h 291"/>
                              <a:gd name="T8" fmla="+- 0 1860 1860"/>
                              <a:gd name="T9" fmla="*/ T8 w 3289"/>
                              <a:gd name="T10" fmla="+- 0 -1239 -1525"/>
                              <a:gd name="T11" fmla="*/ -1239 h 291"/>
                              <a:gd name="T12" fmla="+- 0 1860 1860"/>
                              <a:gd name="T13" fmla="*/ T12 w 3289"/>
                              <a:gd name="T14" fmla="+- 0 -1235 -1525"/>
                              <a:gd name="T15" fmla="*/ -1235 h 291"/>
                              <a:gd name="T16" fmla="+- 0 1865 1860"/>
                              <a:gd name="T17" fmla="*/ T16 w 3289"/>
                              <a:gd name="T18" fmla="+- 0 -1235 -1525"/>
                              <a:gd name="T19" fmla="*/ -1235 h 291"/>
                              <a:gd name="T20" fmla="+- 0 5144 1860"/>
                              <a:gd name="T21" fmla="*/ T20 w 3289"/>
                              <a:gd name="T22" fmla="+- 0 -1235 -1525"/>
                              <a:gd name="T23" fmla="*/ -1235 h 291"/>
                              <a:gd name="T24" fmla="+- 0 5144 1860"/>
                              <a:gd name="T25" fmla="*/ T24 w 3289"/>
                              <a:gd name="T26" fmla="+- 0 -1239 -1525"/>
                              <a:gd name="T27" fmla="*/ -1239 h 291"/>
                              <a:gd name="T28" fmla="+- 0 5144 1860"/>
                              <a:gd name="T29" fmla="*/ T28 w 3289"/>
                              <a:gd name="T30" fmla="+- 0 -1525 -1525"/>
                              <a:gd name="T31" fmla="*/ -1525 h 291"/>
                              <a:gd name="T32" fmla="+- 0 1865 1860"/>
                              <a:gd name="T33" fmla="*/ T32 w 3289"/>
                              <a:gd name="T34" fmla="+- 0 -1525 -1525"/>
                              <a:gd name="T35" fmla="*/ -1525 h 291"/>
                              <a:gd name="T36" fmla="+- 0 1860 1860"/>
                              <a:gd name="T37" fmla="*/ T36 w 3289"/>
                              <a:gd name="T38" fmla="+- 0 -1525 -1525"/>
                              <a:gd name="T39" fmla="*/ -1525 h 291"/>
                              <a:gd name="T40" fmla="+- 0 1860 1860"/>
                              <a:gd name="T41" fmla="*/ T40 w 3289"/>
                              <a:gd name="T42" fmla="+- 0 -1520 -1525"/>
                              <a:gd name="T43" fmla="*/ -1520 h 291"/>
                              <a:gd name="T44" fmla="+- 0 1860 1860"/>
                              <a:gd name="T45" fmla="*/ T44 w 3289"/>
                              <a:gd name="T46" fmla="+- 0 -1239 -1525"/>
                              <a:gd name="T47" fmla="*/ -1239 h 291"/>
                              <a:gd name="T48" fmla="+- 0 1865 1860"/>
                              <a:gd name="T49" fmla="*/ T48 w 3289"/>
                              <a:gd name="T50" fmla="+- 0 -1239 -1525"/>
                              <a:gd name="T51" fmla="*/ -1239 h 291"/>
                              <a:gd name="T52" fmla="+- 0 1865 1860"/>
                              <a:gd name="T53" fmla="*/ T52 w 3289"/>
                              <a:gd name="T54" fmla="+- 0 -1520 -1525"/>
                              <a:gd name="T55" fmla="*/ -1520 h 291"/>
                              <a:gd name="T56" fmla="+- 0 5144 1860"/>
                              <a:gd name="T57" fmla="*/ T56 w 3289"/>
                              <a:gd name="T58" fmla="+- 0 -1520 -1525"/>
                              <a:gd name="T59" fmla="*/ -1520 h 291"/>
                              <a:gd name="T60" fmla="+- 0 5144 1860"/>
                              <a:gd name="T61" fmla="*/ T60 w 3289"/>
                              <a:gd name="T62" fmla="+- 0 -1525 -1525"/>
                              <a:gd name="T63" fmla="*/ -1525 h 291"/>
                              <a:gd name="T64" fmla="+- 0 5149 1860"/>
                              <a:gd name="T65" fmla="*/ T64 w 3289"/>
                              <a:gd name="T66" fmla="+- 0 -1239 -1525"/>
                              <a:gd name="T67" fmla="*/ -1239 h 291"/>
                              <a:gd name="T68" fmla="+- 0 5144 1860"/>
                              <a:gd name="T69" fmla="*/ T68 w 3289"/>
                              <a:gd name="T70" fmla="+- 0 -1239 -1525"/>
                              <a:gd name="T71" fmla="*/ -1239 h 291"/>
                              <a:gd name="T72" fmla="+- 0 5144 1860"/>
                              <a:gd name="T73" fmla="*/ T72 w 3289"/>
                              <a:gd name="T74" fmla="+- 0 -1235 -1525"/>
                              <a:gd name="T75" fmla="*/ -1235 h 291"/>
                              <a:gd name="T76" fmla="+- 0 5149 1860"/>
                              <a:gd name="T77" fmla="*/ T76 w 3289"/>
                              <a:gd name="T78" fmla="+- 0 -1235 -1525"/>
                              <a:gd name="T79" fmla="*/ -1235 h 291"/>
                              <a:gd name="T80" fmla="+- 0 5149 1860"/>
                              <a:gd name="T81" fmla="*/ T80 w 3289"/>
                              <a:gd name="T82" fmla="+- 0 -1239 -1525"/>
                              <a:gd name="T83" fmla="*/ -1239 h 291"/>
                              <a:gd name="T84" fmla="+- 0 5149 1860"/>
                              <a:gd name="T85" fmla="*/ T84 w 3289"/>
                              <a:gd name="T86" fmla="+- 0 -1525 -1525"/>
                              <a:gd name="T87" fmla="*/ -1525 h 291"/>
                              <a:gd name="T88" fmla="+- 0 5144 1860"/>
                              <a:gd name="T89" fmla="*/ T88 w 3289"/>
                              <a:gd name="T90" fmla="+- 0 -1525 -1525"/>
                              <a:gd name="T91" fmla="*/ -1525 h 291"/>
                              <a:gd name="T92" fmla="+- 0 5144 1860"/>
                              <a:gd name="T93" fmla="*/ T92 w 3289"/>
                              <a:gd name="T94" fmla="+- 0 -1520 -1525"/>
                              <a:gd name="T95" fmla="*/ -1520 h 291"/>
                              <a:gd name="T96" fmla="+- 0 5144 1860"/>
                              <a:gd name="T97" fmla="*/ T96 w 3289"/>
                              <a:gd name="T98" fmla="+- 0 -1239 -1525"/>
                              <a:gd name="T99" fmla="*/ -1239 h 291"/>
                              <a:gd name="T100" fmla="+- 0 5149 1860"/>
                              <a:gd name="T101" fmla="*/ T100 w 3289"/>
                              <a:gd name="T102" fmla="+- 0 -1239 -1525"/>
                              <a:gd name="T103" fmla="*/ -1239 h 291"/>
                              <a:gd name="T104" fmla="+- 0 5149 1860"/>
                              <a:gd name="T105" fmla="*/ T104 w 3289"/>
                              <a:gd name="T106" fmla="+- 0 -1520 -1525"/>
                              <a:gd name="T107" fmla="*/ -1520 h 291"/>
                              <a:gd name="T108" fmla="+- 0 5149 1860"/>
                              <a:gd name="T109" fmla="*/ T108 w 3289"/>
                              <a:gd name="T110" fmla="+- 0 -1525 -1525"/>
                              <a:gd name="T111" fmla="*/ -152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289" h="291">
                                <a:moveTo>
                                  <a:pt x="3284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3284" y="290"/>
                                </a:lnTo>
                                <a:lnTo>
                                  <a:pt x="3284" y="286"/>
                                </a:lnTo>
                                <a:close/>
                                <a:moveTo>
                                  <a:pt x="328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3284" y="5"/>
                                </a:lnTo>
                                <a:lnTo>
                                  <a:pt x="3284" y="0"/>
                                </a:lnTo>
                                <a:close/>
                                <a:moveTo>
                                  <a:pt x="3289" y="286"/>
                                </a:moveTo>
                                <a:lnTo>
                                  <a:pt x="3284" y="286"/>
                                </a:lnTo>
                                <a:lnTo>
                                  <a:pt x="3284" y="290"/>
                                </a:lnTo>
                                <a:lnTo>
                                  <a:pt x="3289" y="290"/>
                                </a:lnTo>
                                <a:lnTo>
                                  <a:pt x="3289" y="286"/>
                                </a:lnTo>
                                <a:close/>
                                <a:moveTo>
                                  <a:pt x="3289" y="0"/>
                                </a:moveTo>
                                <a:lnTo>
                                  <a:pt x="3284" y="0"/>
                                </a:lnTo>
                                <a:lnTo>
                                  <a:pt x="3284" y="5"/>
                                </a:lnTo>
                                <a:lnTo>
                                  <a:pt x="3284" y="286"/>
                                </a:lnTo>
                                <a:lnTo>
                                  <a:pt x="3289" y="286"/>
                                </a:lnTo>
                                <a:lnTo>
                                  <a:pt x="3289" y="5"/>
                                </a:lnTo>
                                <a:lnTo>
                                  <a:pt x="3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4D462" id="Group 277" o:spid="_x0000_s1026" style="position:absolute;margin-left:93pt;margin-top:-76.2pt;width:164.45pt;height:14.55pt;z-index:-251623936;mso-position-horizontal-relative:page" coordorigin="1860,-1525" coordsize="328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">
                <v:rect id="Rectangle 278" o:spid="_x0000_s1027" style="position:absolute;left:1865;top:-1521;width:327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" fillcolor="#fbfbf8" stroked="f"/>
                <v:shape id="AutoShape 279" o:spid="_x0000_s1028" style="position:absolute;left:1860;top:-1525;width:3289;height:291;visibility:visible;mso-wrap-style:square;v-text-anchor:top" coordsize="328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" path="m3284,286l5,286r-5,l,290r5,l3284,290r,-4xm3284,l5,,,,,5,,286r5,l5,5r3279,l3284,xm3289,286r-5,l3284,290r5,l3289,286xm3289,r-5,l3284,5r,281l3289,286r,-281l3289,xe" fillcolor="#e4e7eb" stroked="f">
                  <v:path arrowok="t" o:connecttype="custom" o:connectlocs="3284,-1239;5,-1239;0,-1239;0,-1235;5,-1235;3284,-1235;3284,-1239;3284,-1525;5,-1525;0,-1525;0,-1520;0,-1239;5,-1239;5,-1520;3284,-1520;3284,-1525;3289,-1239;3284,-1239;3284,-1235;3289,-1235;3289,-1239;3289,-1525;3284,-1525;3284,-1520;3284,-1239;3289,-1239;3289,-1520;3289,-1525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46F0FB42" wp14:editId="515C5B93">
                <wp:simplePos x="0" y="0"/>
                <wp:positionH relativeFrom="page">
                  <wp:posOffset>1181100</wp:posOffset>
                </wp:positionH>
                <wp:positionV relativeFrom="paragraph">
                  <wp:posOffset>935355</wp:posOffset>
                </wp:positionV>
                <wp:extent cx="1445260" cy="184785"/>
                <wp:effectExtent l="0" t="0" r="0" b="0"/>
                <wp:wrapNone/>
                <wp:docPr id="1227871033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5260" cy="184785"/>
                          <a:chOff x="1860" y="1473"/>
                          <a:chExt cx="2276" cy="291"/>
                        </a:xfrm>
                      </wpg:grpSpPr>
                      <wps:wsp>
                        <wps:cNvPr id="139967556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865" y="1478"/>
                            <a:ext cx="2266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002325" name="AutoShape 282"/>
                        <wps:cNvSpPr>
                          <a:spLocks/>
                        </wps:cNvSpPr>
                        <wps:spPr bwMode="auto">
                          <a:xfrm>
                            <a:off x="1860" y="1473"/>
                            <a:ext cx="2276" cy="291"/>
                          </a:xfrm>
                          <a:custGeom>
                            <a:avLst/>
                            <a:gdLst>
                              <a:gd name="T0" fmla="+- 0 4131 1860"/>
                              <a:gd name="T1" fmla="*/ T0 w 2276"/>
                              <a:gd name="T2" fmla="+- 0 1759 1473"/>
                              <a:gd name="T3" fmla="*/ 1759 h 291"/>
                              <a:gd name="T4" fmla="+- 0 1865 1860"/>
                              <a:gd name="T5" fmla="*/ T4 w 2276"/>
                              <a:gd name="T6" fmla="+- 0 1759 1473"/>
                              <a:gd name="T7" fmla="*/ 1759 h 291"/>
                              <a:gd name="T8" fmla="+- 0 1860 1860"/>
                              <a:gd name="T9" fmla="*/ T8 w 2276"/>
                              <a:gd name="T10" fmla="+- 0 1759 1473"/>
                              <a:gd name="T11" fmla="*/ 1759 h 291"/>
                              <a:gd name="T12" fmla="+- 0 1860 1860"/>
                              <a:gd name="T13" fmla="*/ T12 w 2276"/>
                              <a:gd name="T14" fmla="+- 0 1764 1473"/>
                              <a:gd name="T15" fmla="*/ 1764 h 291"/>
                              <a:gd name="T16" fmla="+- 0 1865 1860"/>
                              <a:gd name="T17" fmla="*/ T16 w 2276"/>
                              <a:gd name="T18" fmla="+- 0 1764 1473"/>
                              <a:gd name="T19" fmla="*/ 1764 h 291"/>
                              <a:gd name="T20" fmla="+- 0 4131 1860"/>
                              <a:gd name="T21" fmla="*/ T20 w 2276"/>
                              <a:gd name="T22" fmla="+- 0 1764 1473"/>
                              <a:gd name="T23" fmla="*/ 1764 h 291"/>
                              <a:gd name="T24" fmla="+- 0 4131 1860"/>
                              <a:gd name="T25" fmla="*/ T24 w 2276"/>
                              <a:gd name="T26" fmla="+- 0 1759 1473"/>
                              <a:gd name="T27" fmla="*/ 1759 h 291"/>
                              <a:gd name="T28" fmla="+- 0 4131 1860"/>
                              <a:gd name="T29" fmla="*/ T28 w 2276"/>
                              <a:gd name="T30" fmla="+- 0 1473 1473"/>
                              <a:gd name="T31" fmla="*/ 1473 h 291"/>
                              <a:gd name="T32" fmla="+- 0 1865 1860"/>
                              <a:gd name="T33" fmla="*/ T32 w 2276"/>
                              <a:gd name="T34" fmla="+- 0 1473 1473"/>
                              <a:gd name="T35" fmla="*/ 1473 h 291"/>
                              <a:gd name="T36" fmla="+- 0 1860 1860"/>
                              <a:gd name="T37" fmla="*/ T36 w 2276"/>
                              <a:gd name="T38" fmla="+- 0 1473 1473"/>
                              <a:gd name="T39" fmla="*/ 1473 h 291"/>
                              <a:gd name="T40" fmla="+- 0 1860 1860"/>
                              <a:gd name="T41" fmla="*/ T40 w 2276"/>
                              <a:gd name="T42" fmla="+- 0 1478 1473"/>
                              <a:gd name="T43" fmla="*/ 1478 h 291"/>
                              <a:gd name="T44" fmla="+- 0 1860 1860"/>
                              <a:gd name="T45" fmla="*/ T44 w 2276"/>
                              <a:gd name="T46" fmla="+- 0 1759 1473"/>
                              <a:gd name="T47" fmla="*/ 1759 h 291"/>
                              <a:gd name="T48" fmla="+- 0 1865 1860"/>
                              <a:gd name="T49" fmla="*/ T48 w 2276"/>
                              <a:gd name="T50" fmla="+- 0 1759 1473"/>
                              <a:gd name="T51" fmla="*/ 1759 h 291"/>
                              <a:gd name="T52" fmla="+- 0 1865 1860"/>
                              <a:gd name="T53" fmla="*/ T52 w 2276"/>
                              <a:gd name="T54" fmla="+- 0 1478 1473"/>
                              <a:gd name="T55" fmla="*/ 1478 h 291"/>
                              <a:gd name="T56" fmla="+- 0 4131 1860"/>
                              <a:gd name="T57" fmla="*/ T56 w 2276"/>
                              <a:gd name="T58" fmla="+- 0 1478 1473"/>
                              <a:gd name="T59" fmla="*/ 1478 h 291"/>
                              <a:gd name="T60" fmla="+- 0 4131 1860"/>
                              <a:gd name="T61" fmla="*/ T60 w 2276"/>
                              <a:gd name="T62" fmla="+- 0 1473 1473"/>
                              <a:gd name="T63" fmla="*/ 1473 h 291"/>
                              <a:gd name="T64" fmla="+- 0 4136 1860"/>
                              <a:gd name="T65" fmla="*/ T64 w 2276"/>
                              <a:gd name="T66" fmla="+- 0 1759 1473"/>
                              <a:gd name="T67" fmla="*/ 1759 h 291"/>
                              <a:gd name="T68" fmla="+- 0 4131 1860"/>
                              <a:gd name="T69" fmla="*/ T68 w 2276"/>
                              <a:gd name="T70" fmla="+- 0 1759 1473"/>
                              <a:gd name="T71" fmla="*/ 1759 h 291"/>
                              <a:gd name="T72" fmla="+- 0 4131 1860"/>
                              <a:gd name="T73" fmla="*/ T72 w 2276"/>
                              <a:gd name="T74" fmla="+- 0 1764 1473"/>
                              <a:gd name="T75" fmla="*/ 1764 h 291"/>
                              <a:gd name="T76" fmla="+- 0 4136 1860"/>
                              <a:gd name="T77" fmla="*/ T76 w 2276"/>
                              <a:gd name="T78" fmla="+- 0 1764 1473"/>
                              <a:gd name="T79" fmla="*/ 1764 h 291"/>
                              <a:gd name="T80" fmla="+- 0 4136 1860"/>
                              <a:gd name="T81" fmla="*/ T80 w 2276"/>
                              <a:gd name="T82" fmla="+- 0 1759 1473"/>
                              <a:gd name="T83" fmla="*/ 1759 h 291"/>
                              <a:gd name="T84" fmla="+- 0 4136 1860"/>
                              <a:gd name="T85" fmla="*/ T84 w 2276"/>
                              <a:gd name="T86" fmla="+- 0 1473 1473"/>
                              <a:gd name="T87" fmla="*/ 1473 h 291"/>
                              <a:gd name="T88" fmla="+- 0 4131 1860"/>
                              <a:gd name="T89" fmla="*/ T88 w 2276"/>
                              <a:gd name="T90" fmla="+- 0 1473 1473"/>
                              <a:gd name="T91" fmla="*/ 1473 h 291"/>
                              <a:gd name="T92" fmla="+- 0 4131 1860"/>
                              <a:gd name="T93" fmla="*/ T92 w 2276"/>
                              <a:gd name="T94" fmla="+- 0 1478 1473"/>
                              <a:gd name="T95" fmla="*/ 1478 h 291"/>
                              <a:gd name="T96" fmla="+- 0 4131 1860"/>
                              <a:gd name="T97" fmla="*/ T96 w 2276"/>
                              <a:gd name="T98" fmla="+- 0 1759 1473"/>
                              <a:gd name="T99" fmla="*/ 1759 h 291"/>
                              <a:gd name="T100" fmla="+- 0 4136 1860"/>
                              <a:gd name="T101" fmla="*/ T100 w 2276"/>
                              <a:gd name="T102" fmla="+- 0 1759 1473"/>
                              <a:gd name="T103" fmla="*/ 1759 h 291"/>
                              <a:gd name="T104" fmla="+- 0 4136 1860"/>
                              <a:gd name="T105" fmla="*/ T104 w 2276"/>
                              <a:gd name="T106" fmla="+- 0 1478 1473"/>
                              <a:gd name="T107" fmla="*/ 1478 h 291"/>
                              <a:gd name="T108" fmla="+- 0 4136 1860"/>
                              <a:gd name="T109" fmla="*/ T108 w 2276"/>
                              <a:gd name="T110" fmla="+- 0 1473 1473"/>
                              <a:gd name="T111" fmla="*/ 147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276" h="291">
                                <a:moveTo>
                                  <a:pt x="2271" y="286"/>
                                </a:move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2271" y="291"/>
                                </a:lnTo>
                                <a:lnTo>
                                  <a:pt x="2271" y="286"/>
                                </a:lnTo>
                                <a:close/>
                                <a:moveTo>
                                  <a:pt x="2271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2271" y="5"/>
                                </a:lnTo>
                                <a:lnTo>
                                  <a:pt x="2271" y="0"/>
                                </a:lnTo>
                                <a:close/>
                                <a:moveTo>
                                  <a:pt x="2276" y="286"/>
                                </a:moveTo>
                                <a:lnTo>
                                  <a:pt x="2271" y="286"/>
                                </a:lnTo>
                                <a:lnTo>
                                  <a:pt x="2271" y="291"/>
                                </a:lnTo>
                                <a:lnTo>
                                  <a:pt x="2276" y="291"/>
                                </a:lnTo>
                                <a:lnTo>
                                  <a:pt x="2276" y="286"/>
                                </a:lnTo>
                                <a:close/>
                                <a:moveTo>
                                  <a:pt x="2276" y="0"/>
                                </a:moveTo>
                                <a:lnTo>
                                  <a:pt x="2271" y="0"/>
                                </a:lnTo>
                                <a:lnTo>
                                  <a:pt x="2271" y="5"/>
                                </a:lnTo>
                                <a:lnTo>
                                  <a:pt x="2271" y="286"/>
                                </a:lnTo>
                                <a:lnTo>
                                  <a:pt x="2276" y="286"/>
                                </a:lnTo>
                                <a:lnTo>
                                  <a:pt x="2276" y="5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CDB27" id="Group 280" o:spid="_x0000_s1026" style="position:absolute;margin-left:93pt;margin-top:73.65pt;width:113.8pt;height:14.55pt;z-index:-251622912;mso-position-horizontal-relative:page" coordorigin="1860,1473" coordsize="2276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">
                <v:rect id="Rectangle 281" o:spid="_x0000_s1027" style="position:absolute;left:1865;top:1478;width:226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" fillcolor="#fbfbf8" stroked="f"/>
                <v:shape id="AutoShape 282" o:spid="_x0000_s1028" style="position:absolute;left:1860;top:1473;width:2276;height:291;visibility:visible;mso-wrap-style:square;v-text-anchor:top" coordsize="227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" path="m2271,286l5,286r-5,l,291r5,l2271,291r,-5xm2271,l5,,,,,5,,286r5,l5,5r2266,l2271,xm2276,286r-5,l2271,291r5,l2276,286xm2276,r-5,l2271,5r,281l2276,286r,-281l2276,xe" fillcolor="#e4e7eb" stroked="f">
                  <v:path arrowok="t" o:connecttype="custom" o:connectlocs="2271,1759;5,1759;0,1759;0,1764;5,1764;2271,1764;2271,1759;2271,1473;5,1473;0,1473;0,1478;0,1759;5,1759;5,1478;2271,1478;2271,1473;2276,1759;2271,1759;2271,1764;2276,1764;2276,1759;2276,1473;2271,1473;2271,1478;2271,1759;2276,1759;2276,1478;2276,1473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25E3EE64" wp14:editId="44277221">
                <wp:simplePos x="0" y="0"/>
                <wp:positionH relativeFrom="page">
                  <wp:posOffset>1181100</wp:posOffset>
                </wp:positionH>
                <wp:positionV relativeFrom="paragraph">
                  <wp:posOffset>1209675</wp:posOffset>
                </wp:positionV>
                <wp:extent cx="866140" cy="184785"/>
                <wp:effectExtent l="0" t="0" r="0" b="0"/>
                <wp:wrapNone/>
                <wp:docPr id="75725670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140" cy="184785"/>
                          <a:chOff x="1860" y="1905"/>
                          <a:chExt cx="1364" cy="291"/>
                        </a:xfrm>
                      </wpg:grpSpPr>
                      <wps:wsp>
                        <wps:cNvPr id="125658179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865" y="1909"/>
                            <a:ext cx="1354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189595" name="AutoShape 285"/>
                        <wps:cNvSpPr>
                          <a:spLocks/>
                        </wps:cNvSpPr>
                        <wps:spPr bwMode="auto">
                          <a:xfrm>
                            <a:off x="1860" y="1905"/>
                            <a:ext cx="1364" cy="291"/>
                          </a:xfrm>
                          <a:custGeom>
                            <a:avLst/>
                            <a:gdLst>
                              <a:gd name="T0" fmla="+- 0 3224 1860"/>
                              <a:gd name="T1" fmla="*/ T0 w 1364"/>
                              <a:gd name="T2" fmla="+- 0 2191 1905"/>
                              <a:gd name="T3" fmla="*/ 2191 h 291"/>
                              <a:gd name="T4" fmla="+- 0 3219 1860"/>
                              <a:gd name="T5" fmla="*/ T4 w 1364"/>
                              <a:gd name="T6" fmla="+- 0 2191 1905"/>
                              <a:gd name="T7" fmla="*/ 2191 h 291"/>
                              <a:gd name="T8" fmla="+- 0 3219 1860"/>
                              <a:gd name="T9" fmla="*/ T8 w 1364"/>
                              <a:gd name="T10" fmla="+- 0 2191 1905"/>
                              <a:gd name="T11" fmla="*/ 2191 h 291"/>
                              <a:gd name="T12" fmla="+- 0 1865 1860"/>
                              <a:gd name="T13" fmla="*/ T12 w 1364"/>
                              <a:gd name="T14" fmla="+- 0 2191 1905"/>
                              <a:gd name="T15" fmla="*/ 2191 h 291"/>
                              <a:gd name="T16" fmla="+- 0 1860 1860"/>
                              <a:gd name="T17" fmla="*/ T16 w 1364"/>
                              <a:gd name="T18" fmla="+- 0 2191 1905"/>
                              <a:gd name="T19" fmla="*/ 2191 h 291"/>
                              <a:gd name="T20" fmla="+- 0 1860 1860"/>
                              <a:gd name="T21" fmla="*/ T20 w 1364"/>
                              <a:gd name="T22" fmla="+- 0 2196 1905"/>
                              <a:gd name="T23" fmla="*/ 2196 h 291"/>
                              <a:gd name="T24" fmla="+- 0 1865 1860"/>
                              <a:gd name="T25" fmla="*/ T24 w 1364"/>
                              <a:gd name="T26" fmla="+- 0 2196 1905"/>
                              <a:gd name="T27" fmla="*/ 2196 h 291"/>
                              <a:gd name="T28" fmla="+- 0 3219 1860"/>
                              <a:gd name="T29" fmla="*/ T28 w 1364"/>
                              <a:gd name="T30" fmla="+- 0 2196 1905"/>
                              <a:gd name="T31" fmla="*/ 2196 h 291"/>
                              <a:gd name="T32" fmla="+- 0 3219 1860"/>
                              <a:gd name="T33" fmla="*/ T32 w 1364"/>
                              <a:gd name="T34" fmla="+- 0 2196 1905"/>
                              <a:gd name="T35" fmla="*/ 2196 h 291"/>
                              <a:gd name="T36" fmla="+- 0 3224 1860"/>
                              <a:gd name="T37" fmla="*/ T36 w 1364"/>
                              <a:gd name="T38" fmla="+- 0 2196 1905"/>
                              <a:gd name="T39" fmla="*/ 2196 h 291"/>
                              <a:gd name="T40" fmla="+- 0 3224 1860"/>
                              <a:gd name="T41" fmla="*/ T40 w 1364"/>
                              <a:gd name="T42" fmla="+- 0 2191 1905"/>
                              <a:gd name="T43" fmla="*/ 2191 h 291"/>
                              <a:gd name="T44" fmla="+- 0 3224 1860"/>
                              <a:gd name="T45" fmla="*/ T44 w 1364"/>
                              <a:gd name="T46" fmla="+- 0 1905 1905"/>
                              <a:gd name="T47" fmla="*/ 1905 h 291"/>
                              <a:gd name="T48" fmla="+- 0 3219 1860"/>
                              <a:gd name="T49" fmla="*/ T48 w 1364"/>
                              <a:gd name="T50" fmla="+- 0 1905 1905"/>
                              <a:gd name="T51" fmla="*/ 1905 h 291"/>
                              <a:gd name="T52" fmla="+- 0 3219 1860"/>
                              <a:gd name="T53" fmla="*/ T52 w 1364"/>
                              <a:gd name="T54" fmla="+- 0 1905 1905"/>
                              <a:gd name="T55" fmla="*/ 1905 h 291"/>
                              <a:gd name="T56" fmla="+- 0 1865 1860"/>
                              <a:gd name="T57" fmla="*/ T56 w 1364"/>
                              <a:gd name="T58" fmla="+- 0 1905 1905"/>
                              <a:gd name="T59" fmla="*/ 1905 h 291"/>
                              <a:gd name="T60" fmla="+- 0 1860 1860"/>
                              <a:gd name="T61" fmla="*/ T60 w 1364"/>
                              <a:gd name="T62" fmla="+- 0 1905 1905"/>
                              <a:gd name="T63" fmla="*/ 1905 h 291"/>
                              <a:gd name="T64" fmla="+- 0 1860 1860"/>
                              <a:gd name="T65" fmla="*/ T64 w 1364"/>
                              <a:gd name="T66" fmla="+- 0 1910 1905"/>
                              <a:gd name="T67" fmla="*/ 1910 h 291"/>
                              <a:gd name="T68" fmla="+- 0 1860 1860"/>
                              <a:gd name="T69" fmla="*/ T68 w 1364"/>
                              <a:gd name="T70" fmla="+- 0 1910 1905"/>
                              <a:gd name="T71" fmla="*/ 1910 h 291"/>
                              <a:gd name="T72" fmla="+- 0 1860 1860"/>
                              <a:gd name="T73" fmla="*/ T72 w 1364"/>
                              <a:gd name="T74" fmla="+- 0 2191 1905"/>
                              <a:gd name="T75" fmla="*/ 2191 h 291"/>
                              <a:gd name="T76" fmla="+- 0 1865 1860"/>
                              <a:gd name="T77" fmla="*/ T76 w 1364"/>
                              <a:gd name="T78" fmla="+- 0 2191 1905"/>
                              <a:gd name="T79" fmla="*/ 2191 h 291"/>
                              <a:gd name="T80" fmla="+- 0 1865 1860"/>
                              <a:gd name="T81" fmla="*/ T80 w 1364"/>
                              <a:gd name="T82" fmla="+- 0 1910 1905"/>
                              <a:gd name="T83" fmla="*/ 1910 h 291"/>
                              <a:gd name="T84" fmla="+- 0 3219 1860"/>
                              <a:gd name="T85" fmla="*/ T84 w 1364"/>
                              <a:gd name="T86" fmla="+- 0 1910 1905"/>
                              <a:gd name="T87" fmla="*/ 1910 h 291"/>
                              <a:gd name="T88" fmla="+- 0 3219 1860"/>
                              <a:gd name="T89" fmla="*/ T88 w 1364"/>
                              <a:gd name="T90" fmla="+- 0 2191 1905"/>
                              <a:gd name="T91" fmla="*/ 2191 h 291"/>
                              <a:gd name="T92" fmla="+- 0 3224 1860"/>
                              <a:gd name="T93" fmla="*/ T92 w 1364"/>
                              <a:gd name="T94" fmla="+- 0 2191 1905"/>
                              <a:gd name="T95" fmla="*/ 2191 h 291"/>
                              <a:gd name="T96" fmla="+- 0 3224 1860"/>
                              <a:gd name="T97" fmla="*/ T96 w 1364"/>
                              <a:gd name="T98" fmla="+- 0 1910 1905"/>
                              <a:gd name="T99" fmla="*/ 1910 h 291"/>
                              <a:gd name="T100" fmla="+- 0 3224 1860"/>
                              <a:gd name="T101" fmla="*/ T100 w 1364"/>
                              <a:gd name="T102" fmla="+- 0 1910 1905"/>
                              <a:gd name="T103" fmla="*/ 1910 h 291"/>
                              <a:gd name="T104" fmla="+- 0 3224 1860"/>
                              <a:gd name="T105" fmla="*/ T104 w 1364"/>
                              <a:gd name="T106" fmla="+- 0 1905 1905"/>
                              <a:gd name="T107" fmla="*/ 190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364" h="291">
                                <a:moveTo>
                                  <a:pt x="1364" y="286"/>
                                </a:moveTo>
                                <a:lnTo>
                                  <a:pt x="1359" y="286"/>
                                </a:lnTo>
                                <a:lnTo>
                                  <a:pt x="5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1359" y="291"/>
                                </a:lnTo>
                                <a:lnTo>
                                  <a:pt x="1364" y="291"/>
                                </a:lnTo>
                                <a:lnTo>
                                  <a:pt x="1364" y="286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59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1359" y="5"/>
                                </a:lnTo>
                                <a:lnTo>
                                  <a:pt x="1359" y="286"/>
                                </a:lnTo>
                                <a:lnTo>
                                  <a:pt x="1364" y="286"/>
                                </a:lnTo>
                                <a:lnTo>
                                  <a:pt x="1364" y="5"/>
                                </a:lnTo>
                                <a:lnTo>
                                  <a:pt x="1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AABEB" id="Group 283" o:spid="_x0000_s1026" style="position:absolute;margin-left:93pt;margin-top:95.25pt;width:68.2pt;height:14.55pt;z-index:-251621888;mso-position-horizontal-relative:page" coordorigin="1860,1905" coordsize="136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">
                <v:rect id="Rectangle 284" o:spid="_x0000_s1027" style="position:absolute;left:1865;top:1909;width:135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" fillcolor="#fbfbf8" stroked="f"/>
                <v:shape id="AutoShape 285" o:spid="_x0000_s1028" style="position:absolute;left:1860;top:1905;width:1364;height:291;visibility:visible;mso-wrap-style:square;v-text-anchor:top" coordsize="136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" path="m1364,286r-5,l5,286r-5,l,291r5,l1359,291r5,l1364,286xm1364,r-5,l5,,,,,5,,286r5,l5,5r1354,l1359,286r5,l1364,5r,-5xe" fillcolor="#e4e7eb" stroked="f">
                  <v:path arrowok="t" o:connecttype="custom" o:connectlocs="1364,2191;1359,2191;1359,2191;5,2191;0,2191;0,2196;5,2196;1359,2196;1359,2196;1364,2196;1364,2191;1364,1905;1359,1905;1359,1905;5,1905;0,1905;0,1910;0,1910;0,2191;5,2191;5,1910;1359,1910;1359,2191;1364,2191;1364,1910;1364,1910;1364,1905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343D3CE2" wp14:editId="0D689E33">
                <wp:simplePos x="0" y="0"/>
                <wp:positionH relativeFrom="page">
                  <wp:posOffset>1181100</wp:posOffset>
                </wp:positionH>
                <wp:positionV relativeFrom="paragraph">
                  <wp:posOffset>1485265</wp:posOffset>
                </wp:positionV>
                <wp:extent cx="1871980" cy="184785"/>
                <wp:effectExtent l="0" t="0" r="0" b="0"/>
                <wp:wrapNone/>
                <wp:docPr id="1005061257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980" cy="184785"/>
                          <a:chOff x="1860" y="2340"/>
                          <a:chExt cx="2948" cy="291"/>
                        </a:xfrm>
                      </wpg:grpSpPr>
                      <wps:wsp>
                        <wps:cNvPr id="722323316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865" y="2344"/>
                            <a:ext cx="2938" cy="276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224175" name="AutoShape 288"/>
                        <wps:cNvSpPr>
                          <a:spLocks/>
                        </wps:cNvSpPr>
                        <wps:spPr bwMode="auto">
                          <a:xfrm>
                            <a:off x="1860" y="2339"/>
                            <a:ext cx="2948" cy="291"/>
                          </a:xfrm>
                          <a:custGeom>
                            <a:avLst/>
                            <a:gdLst>
                              <a:gd name="T0" fmla="+- 0 4803 1860"/>
                              <a:gd name="T1" fmla="*/ T0 w 2948"/>
                              <a:gd name="T2" fmla="+- 0 2625 2340"/>
                              <a:gd name="T3" fmla="*/ 2625 h 291"/>
                              <a:gd name="T4" fmla="+- 0 1865 1860"/>
                              <a:gd name="T5" fmla="*/ T4 w 2948"/>
                              <a:gd name="T6" fmla="+- 0 2625 2340"/>
                              <a:gd name="T7" fmla="*/ 2625 h 291"/>
                              <a:gd name="T8" fmla="+- 0 1860 1860"/>
                              <a:gd name="T9" fmla="*/ T8 w 2948"/>
                              <a:gd name="T10" fmla="+- 0 2625 2340"/>
                              <a:gd name="T11" fmla="*/ 2625 h 291"/>
                              <a:gd name="T12" fmla="+- 0 1860 1860"/>
                              <a:gd name="T13" fmla="*/ T12 w 2948"/>
                              <a:gd name="T14" fmla="+- 0 2630 2340"/>
                              <a:gd name="T15" fmla="*/ 2630 h 291"/>
                              <a:gd name="T16" fmla="+- 0 1865 1860"/>
                              <a:gd name="T17" fmla="*/ T16 w 2948"/>
                              <a:gd name="T18" fmla="+- 0 2630 2340"/>
                              <a:gd name="T19" fmla="*/ 2630 h 291"/>
                              <a:gd name="T20" fmla="+- 0 4803 1860"/>
                              <a:gd name="T21" fmla="*/ T20 w 2948"/>
                              <a:gd name="T22" fmla="+- 0 2630 2340"/>
                              <a:gd name="T23" fmla="*/ 2630 h 291"/>
                              <a:gd name="T24" fmla="+- 0 4803 1860"/>
                              <a:gd name="T25" fmla="*/ T24 w 2948"/>
                              <a:gd name="T26" fmla="+- 0 2625 2340"/>
                              <a:gd name="T27" fmla="*/ 2625 h 291"/>
                              <a:gd name="T28" fmla="+- 0 4803 1860"/>
                              <a:gd name="T29" fmla="*/ T28 w 2948"/>
                              <a:gd name="T30" fmla="+- 0 2340 2340"/>
                              <a:gd name="T31" fmla="*/ 2340 h 291"/>
                              <a:gd name="T32" fmla="+- 0 1865 1860"/>
                              <a:gd name="T33" fmla="*/ T32 w 2948"/>
                              <a:gd name="T34" fmla="+- 0 2340 2340"/>
                              <a:gd name="T35" fmla="*/ 2340 h 291"/>
                              <a:gd name="T36" fmla="+- 0 1860 1860"/>
                              <a:gd name="T37" fmla="*/ T36 w 2948"/>
                              <a:gd name="T38" fmla="+- 0 2340 2340"/>
                              <a:gd name="T39" fmla="*/ 2340 h 291"/>
                              <a:gd name="T40" fmla="+- 0 1860 1860"/>
                              <a:gd name="T41" fmla="*/ T40 w 2948"/>
                              <a:gd name="T42" fmla="+- 0 2344 2340"/>
                              <a:gd name="T43" fmla="*/ 2344 h 291"/>
                              <a:gd name="T44" fmla="+- 0 1860 1860"/>
                              <a:gd name="T45" fmla="*/ T44 w 2948"/>
                              <a:gd name="T46" fmla="+- 0 2625 2340"/>
                              <a:gd name="T47" fmla="*/ 2625 h 291"/>
                              <a:gd name="T48" fmla="+- 0 1865 1860"/>
                              <a:gd name="T49" fmla="*/ T48 w 2948"/>
                              <a:gd name="T50" fmla="+- 0 2625 2340"/>
                              <a:gd name="T51" fmla="*/ 2625 h 291"/>
                              <a:gd name="T52" fmla="+- 0 1865 1860"/>
                              <a:gd name="T53" fmla="*/ T52 w 2948"/>
                              <a:gd name="T54" fmla="+- 0 2344 2340"/>
                              <a:gd name="T55" fmla="*/ 2344 h 291"/>
                              <a:gd name="T56" fmla="+- 0 4803 1860"/>
                              <a:gd name="T57" fmla="*/ T56 w 2948"/>
                              <a:gd name="T58" fmla="+- 0 2344 2340"/>
                              <a:gd name="T59" fmla="*/ 2344 h 291"/>
                              <a:gd name="T60" fmla="+- 0 4803 1860"/>
                              <a:gd name="T61" fmla="*/ T60 w 2948"/>
                              <a:gd name="T62" fmla="+- 0 2340 2340"/>
                              <a:gd name="T63" fmla="*/ 2340 h 291"/>
                              <a:gd name="T64" fmla="+- 0 4808 1860"/>
                              <a:gd name="T65" fmla="*/ T64 w 2948"/>
                              <a:gd name="T66" fmla="+- 0 2625 2340"/>
                              <a:gd name="T67" fmla="*/ 2625 h 291"/>
                              <a:gd name="T68" fmla="+- 0 4803 1860"/>
                              <a:gd name="T69" fmla="*/ T68 w 2948"/>
                              <a:gd name="T70" fmla="+- 0 2625 2340"/>
                              <a:gd name="T71" fmla="*/ 2625 h 291"/>
                              <a:gd name="T72" fmla="+- 0 4803 1860"/>
                              <a:gd name="T73" fmla="*/ T72 w 2948"/>
                              <a:gd name="T74" fmla="+- 0 2630 2340"/>
                              <a:gd name="T75" fmla="*/ 2630 h 291"/>
                              <a:gd name="T76" fmla="+- 0 4808 1860"/>
                              <a:gd name="T77" fmla="*/ T76 w 2948"/>
                              <a:gd name="T78" fmla="+- 0 2630 2340"/>
                              <a:gd name="T79" fmla="*/ 2630 h 291"/>
                              <a:gd name="T80" fmla="+- 0 4808 1860"/>
                              <a:gd name="T81" fmla="*/ T80 w 2948"/>
                              <a:gd name="T82" fmla="+- 0 2625 2340"/>
                              <a:gd name="T83" fmla="*/ 2625 h 291"/>
                              <a:gd name="T84" fmla="+- 0 4808 1860"/>
                              <a:gd name="T85" fmla="*/ T84 w 2948"/>
                              <a:gd name="T86" fmla="+- 0 2340 2340"/>
                              <a:gd name="T87" fmla="*/ 2340 h 291"/>
                              <a:gd name="T88" fmla="+- 0 4803 1860"/>
                              <a:gd name="T89" fmla="*/ T88 w 2948"/>
                              <a:gd name="T90" fmla="+- 0 2340 2340"/>
                              <a:gd name="T91" fmla="*/ 2340 h 291"/>
                              <a:gd name="T92" fmla="+- 0 4803 1860"/>
                              <a:gd name="T93" fmla="*/ T92 w 2948"/>
                              <a:gd name="T94" fmla="+- 0 2344 2340"/>
                              <a:gd name="T95" fmla="*/ 2344 h 291"/>
                              <a:gd name="T96" fmla="+- 0 4803 1860"/>
                              <a:gd name="T97" fmla="*/ T96 w 2948"/>
                              <a:gd name="T98" fmla="+- 0 2625 2340"/>
                              <a:gd name="T99" fmla="*/ 2625 h 291"/>
                              <a:gd name="T100" fmla="+- 0 4808 1860"/>
                              <a:gd name="T101" fmla="*/ T100 w 2948"/>
                              <a:gd name="T102" fmla="+- 0 2625 2340"/>
                              <a:gd name="T103" fmla="*/ 2625 h 291"/>
                              <a:gd name="T104" fmla="+- 0 4808 1860"/>
                              <a:gd name="T105" fmla="*/ T104 w 2948"/>
                              <a:gd name="T106" fmla="+- 0 2344 2340"/>
                              <a:gd name="T107" fmla="*/ 2344 h 291"/>
                              <a:gd name="T108" fmla="+- 0 4808 1860"/>
                              <a:gd name="T109" fmla="*/ T108 w 2948"/>
                              <a:gd name="T110" fmla="+- 0 2340 2340"/>
                              <a:gd name="T111" fmla="*/ 234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948" h="291">
                                <a:moveTo>
                                  <a:pt x="2943" y="285"/>
                                </a:moveTo>
                                <a:lnTo>
                                  <a:pt x="5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0"/>
                                </a:lnTo>
                                <a:lnTo>
                                  <a:pt x="5" y="290"/>
                                </a:lnTo>
                                <a:lnTo>
                                  <a:pt x="2943" y="290"/>
                                </a:lnTo>
                                <a:lnTo>
                                  <a:pt x="2943" y="285"/>
                                </a:lnTo>
                                <a:close/>
                                <a:moveTo>
                                  <a:pt x="294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4"/>
                                </a:lnTo>
                                <a:lnTo>
                                  <a:pt x="2943" y="4"/>
                                </a:lnTo>
                                <a:lnTo>
                                  <a:pt x="2943" y="0"/>
                                </a:lnTo>
                                <a:close/>
                                <a:moveTo>
                                  <a:pt x="2948" y="285"/>
                                </a:moveTo>
                                <a:lnTo>
                                  <a:pt x="2943" y="285"/>
                                </a:lnTo>
                                <a:lnTo>
                                  <a:pt x="2943" y="290"/>
                                </a:lnTo>
                                <a:lnTo>
                                  <a:pt x="2948" y="290"/>
                                </a:lnTo>
                                <a:lnTo>
                                  <a:pt x="2948" y="285"/>
                                </a:lnTo>
                                <a:close/>
                                <a:moveTo>
                                  <a:pt x="2948" y="0"/>
                                </a:moveTo>
                                <a:lnTo>
                                  <a:pt x="2943" y="0"/>
                                </a:lnTo>
                                <a:lnTo>
                                  <a:pt x="2943" y="4"/>
                                </a:lnTo>
                                <a:lnTo>
                                  <a:pt x="2943" y="285"/>
                                </a:lnTo>
                                <a:lnTo>
                                  <a:pt x="2948" y="285"/>
                                </a:lnTo>
                                <a:lnTo>
                                  <a:pt x="2948" y="4"/>
                                </a:lnTo>
                                <a:lnTo>
                                  <a:pt x="2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89F6C" id="Group 286" o:spid="_x0000_s1026" style="position:absolute;margin-left:93pt;margin-top:116.95pt;width:147.4pt;height:14.55pt;z-index:-251620864;mso-position-horizontal-relative:page" coordorigin="1860,2340" coordsize="294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">
                <v:rect id="Rectangle 287" o:spid="_x0000_s1027" style="position:absolute;left:1865;top:2344;width:2938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" fillcolor="#fbfbf8" stroked="f"/>
                <v:shape id="AutoShape 288" o:spid="_x0000_s1028" style="position:absolute;left:1860;top:2339;width:2948;height:291;visibility:visible;mso-wrap-style:square;v-text-anchor:top" coordsize="294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" path="m2943,285l5,285r-5,l,290r5,l2943,290r,-5xm2943,l5,,,,,4,,285r5,l5,4r2938,l2943,xm2948,285r-5,l2943,290r5,l2948,285xm2948,r-5,l2943,4r,281l2948,285r,-281l2948,xe" fillcolor="#e4e7eb" stroked="f">
                  <v:path arrowok="t" o:connecttype="custom" o:connectlocs="2943,2625;5,2625;0,2625;0,2630;5,2630;2943,2630;2943,2625;2943,2340;5,2340;0,2340;0,2344;0,2625;5,2625;5,2344;2943,2344;2943,2340;2948,2625;2943,2625;2943,2630;2948,2630;2948,2625;2948,2340;2943,2340;2943,2344;2943,2625;2948,2625;2948,2344;2948,2340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Troubleshooting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FAQs</w:t>
      </w:r>
    </w:p>
    <w:p w14:paraId="7DB90BD1" w14:textId="77777777" w:rsidR="007C5932" w:rsidRDefault="007C5932">
      <w:pPr>
        <w:pStyle w:val="BodyText"/>
        <w:spacing w:before="2"/>
        <w:rPr>
          <w:sz w:val="18"/>
        </w:r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918"/>
        <w:gridCol w:w="7053"/>
      </w:tblGrid>
      <w:tr w:rsidR="007C5932" w14:paraId="78887444" w14:textId="77777777">
        <w:trPr>
          <w:trHeight w:val="282"/>
        </w:trPr>
        <w:tc>
          <w:tcPr>
            <w:tcW w:w="514" w:type="dxa"/>
            <w:tcBorders>
              <w:bottom w:val="nil"/>
            </w:tcBorders>
          </w:tcPr>
          <w:p w14:paraId="3F074211" w14:textId="77777777" w:rsidR="007C5932" w:rsidRDefault="00000000">
            <w:pPr>
              <w:pStyle w:val="TableParagraph"/>
              <w:spacing w:before="27" w:line="235" w:lineRule="exact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918" w:type="dxa"/>
            <w:tcBorders>
              <w:top w:val="single" w:sz="4" w:space="0" w:color="E4E7EB"/>
            </w:tcBorders>
            <w:shd w:val="clear" w:color="auto" w:fill="FBFBF8"/>
          </w:tcPr>
          <w:p w14:paraId="147E6ACF" w14:textId="77777777" w:rsidR="007C5932" w:rsidRDefault="00000000">
            <w:pPr>
              <w:pStyle w:val="TableParagraph"/>
              <w:spacing w:before="1" w:line="262" w:lineRule="exact"/>
              <w:ind w:left="1"/>
              <w:rPr>
                <w:sz w:val="24"/>
              </w:rPr>
            </w:pPr>
            <w:r>
              <w:rPr>
                <w:color w:val="12343A"/>
                <w:sz w:val="24"/>
              </w:rPr>
              <w:t>Inaccurate</w:t>
            </w:r>
            <w:r>
              <w:rPr>
                <w:color w:val="12343A"/>
                <w:spacing w:val="-15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forecasts</w:t>
            </w:r>
          </w:p>
        </w:tc>
        <w:tc>
          <w:tcPr>
            <w:tcW w:w="7053" w:type="dxa"/>
            <w:tcBorders>
              <w:bottom w:val="nil"/>
            </w:tcBorders>
          </w:tcPr>
          <w:p w14:paraId="50D43880" w14:textId="77777777" w:rsidR="007C5932" w:rsidRDefault="007C5932">
            <w:pPr>
              <w:pStyle w:val="TableParagraph"/>
              <w:rPr>
                <w:sz w:val="20"/>
              </w:rPr>
            </w:pPr>
          </w:p>
        </w:tc>
      </w:tr>
      <w:tr w:rsidR="007C5932" w14:paraId="27EDBEE1" w14:textId="77777777">
        <w:trPr>
          <w:trHeight w:val="1444"/>
        </w:trPr>
        <w:tc>
          <w:tcPr>
            <w:tcW w:w="9485" w:type="dxa"/>
            <w:gridSpan w:val="3"/>
            <w:tcBorders>
              <w:top w:val="nil"/>
              <w:bottom w:val="nil"/>
            </w:tcBorders>
          </w:tcPr>
          <w:p w14:paraId="25E158E1" w14:textId="77777777" w:rsidR="007C5932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515"/>
                <w:tab w:val="left" w:pos="516"/>
              </w:tabs>
              <w:spacing w:before="148"/>
              <w:rPr>
                <w:sz w:val="24"/>
              </w:rPr>
            </w:pPr>
            <w:r>
              <w:rPr>
                <w:color w:val="12343A"/>
                <w:sz w:val="24"/>
              </w:rPr>
              <w:t>Lack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personalization</w:t>
            </w:r>
          </w:p>
          <w:p w14:paraId="511B7319" w14:textId="77777777" w:rsidR="007C5932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515"/>
                <w:tab w:val="left" w:pos="516"/>
              </w:tabs>
              <w:spacing w:before="155"/>
              <w:rPr>
                <w:sz w:val="24"/>
              </w:rPr>
            </w:pPr>
            <w:r>
              <w:rPr>
                <w:color w:val="12343A"/>
                <w:sz w:val="24"/>
              </w:rPr>
              <w:t>Data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overload</w:t>
            </w:r>
          </w:p>
          <w:p w14:paraId="251B6B3D" w14:textId="77777777" w:rsidR="007C5932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515"/>
                <w:tab w:val="left" w:pos="516"/>
              </w:tabs>
              <w:spacing w:before="159"/>
              <w:rPr>
                <w:sz w:val="24"/>
              </w:rPr>
            </w:pPr>
            <w:r>
              <w:rPr>
                <w:color w:val="12343A"/>
                <w:sz w:val="24"/>
              </w:rPr>
              <w:t>Lack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-3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user-friendly</w:t>
            </w:r>
            <w:r>
              <w:rPr>
                <w:color w:val="12343A"/>
                <w:spacing w:val="-1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interface</w:t>
            </w:r>
          </w:p>
        </w:tc>
      </w:tr>
    </w:tbl>
    <w:p w14:paraId="66C08EA9" w14:textId="77777777" w:rsidR="007C5932" w:rsidRDefault="007C5932">
      <w:pPr>
        <w:rPr>
          <w:sz w:val="24"/>
        </w:rPr>
        <w:sectPr w:rsidR="007C5932" w:rsidSect="00311ADF">
          <w:pgSz w:w="12240" w:h="15840"/>
          <w:pgMar w:top="144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tbl>
      <w:tblPr>
        <w:tblW w:w="0" w:type="auto"/>
        <w:tblInd w:w="471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2226"/>
        <w:gridCol w:w="6746"/>
      </w:tblGrid>
      <w:tr w:rsidR="007C5932" w14:paraId="6BA49B16" w14:textId="77777777">
        <w:trPr>
          <w:trHeight w:val="434"/>
        </w:trPr>
        <w:tc>
          <w:tcPr>
            <w:tcW w:w="9486" w:type="dxa"/>
            <w:gridSpan w:val="3"/>
            <w:tcBorders>
              <w:top w:val="nil"/>
              <w:bottom w:val="nil"/>
            </w:tcBorders>
          </w:tcPr>
          <w:p w14:paraId="042DC9D5" w14:textId="77777777" w:rsidR="007C5932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515"/>
                <w:tab w:val="left" w:pos="516"/>
              </w:tabs>
              <w:spacing w:before="4"/>
              <w:rPr>
                <w:sz w:val="24"/>
              </w:rPr>
            </w:pPr>
            <w:r>
              <w:rPr>
                <w:color w:val="12343A"/>
                <w:sz w:val="24"/>
              </w:rPr>
              <w:lastRenderedPageBreak/>
              <w:t>Lack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real-time</w:t>
            </w:r>
            <w:r>
              <w:rPr>
                <w:color w:val="12343A"/>
                <w:spacing w:val="-2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updates</w:t>
            </w:r>
          </w:p>
        </w:tc>
      </w:tr>
      <w:tr w:rsidR="007C5932" w14:paraId="174F2D36" w14:textId="77777777">
        <w:trPr>
          <w:trHeight w:val="318"/>
        </w:trPr>
        <w:tc>
          <w:tcPr>
            <w:tcW w:w="514" w:type="dxa"/>
            <w:tcBorders>
              <w:top w:val="nil"/>
            </w:tcBorders>
          </w:tcPr>
          <w:p w14:paraId="24DE895D" w14:textId="77777777" w:rsidR="007C5932" w:rsidRDefault="00000000">
            <w:pPr>
              <w:pStyle w:val="TableParagraph"/>
              <w:spacing w:before="25"/>
              <w:ind w:left="9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226" w:type="dxa"/>
            <w:tcBorders>
              <w:bottom w:val="double" w:sz="0" w:space="0" w:color="E4E7EB"/>
            </w:tcBorders>
            <w:shd w:val="clear" w:color="auto" w:fill="FBFBF8"/>
          </w:tcPr>
          <w:p w14:paraId="08487DB2" w14:textId="77777777" w:rsidR="007C5932" w:rsidRDefault="00000000">
            <w:pPr>
              <w:pStyle w:val="TableParagraph"/>
              <w:spacing w:line="275" w:lineRule="exact"/>
              <w:ind w:left="1"/>
              <w:rPr>
                <w:sz w:val="24"/>
              </w:rPr>
            </w:pPr>
            <w:r>
              <w:rPr>
                <w:color w:val="12343A"/>
                <w:sz w:val="24"/>
              </w:rPr>
              <w:t>Lack</w:t>
            </w:r>
            <w:r>
              <w:rPr>
                <w:color w:val="12343A"/>
                <w:spacing w:val="-7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of</w:t>
            </w:r>
            <w:r>
              <w:rPr>
                <w:color w:val="12343A"/>
                <w:spacing w:val="-6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structured</w:t>
            </w:r>
            <w:r>
              <w:rPr>
                <w:color w:val="12343A"/>
                <w:spacing w:val="-5"/>
                <w:sz w:val="24"/>
              </w:rPr>
              <w:t xml:space="preserve"> </w:t>
            </w:r>
            <w:r>
              <w:rPr>
                <w:color w:val="12343A"/>
                <w:sz w:val="24"/>
              </w:rPr>
              <w:t>data</w:t>
            </w:r>
          </w:p>
        </w:tc>
        <w:tc>
          <w:tcPr>
            <w:tcW w:w="6746" w:type="dxa"/>
            <w:tcBorders>
              <w:top w:val="nil"/>
            </w:tcBorders>
          </w:tcPr>
          <w:p w14:paraId="600ABF06" w14:textId="77777777" w:rsidR="007C5932" w:rsidRDefault="007C5932">
            <w:pPr>
              <w:pStyle w:val="TableParagraph"/>
            </w:pPr>
          </w:p>
        </w:tc>
      </w:tr>
    </w:tbl>
    <w:p w14:paraId="538636E6" w14:textId="77777777" w:rsidR="007C5932" w:rsidRDefault="007C5932">
      <w:pPr>
        <w:pStyle w:val="BodyText"/>
        <w:rPr>
          <w:sz w:val="20"/>
        </w:rPr>
      </w:pPr>
    </w:p>
    <w:p w14:paraId="5EF4FDEE" w14:textId="77777777" w:rsidR="007C5932" w:rsidRDefault="007C5932">
      <w:pPr>
        <w:pStyle w:val="BodyText"/>
        <w:spacing w:before="2"/>
        <w:rPr>
          <w:sz w:val="17"/>
        </w:rPr>
      </w:pPr>
    </w:p>
    <w:p w14:paraId="77BE6E45" w14:textId="004546B5" w:rsidR="007C5932" w:rsidRDefault="00652577">
      <w:pPr>
        <w:pStyle w:val="Heading3"/>
        <w:numPr>
          <w:ilvl w:val="0"/>
          <w:numId w:val="26"/>
        </w:numPr>
        <w:tabs>
          <w:tab w:val="left" w:pos="815"/>
        </w:tabs>
        <w:spacing w:before="90"/>
        <w:ind w:left="814" w:hanging="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2C5579AD" wp14:editId="2AAB14AF">
                <wp:simplePos x="0" y="0"/>
                <wp:positionH relativeFrom="page">
                  <wp:posOffset>1181100</wp:posOffset>
                </wp:positionH>
                <wp:positionV relativeFrom="paragraph">
                  <wp:posOffset>-758825</wp:posOffset>
                </wp:positionV>
                <wp:extent cx="1569085" cy="184785"/>
                <wp:effectExtent l="0" t="0" r="0" b="0"/>
                <wp:wrapNone/>
                <wp:docPr id="1397944533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9085" cy="184785"/>
                          <a:chOff x="1860" y="-1196"/>
                          <a:chExt cx="2471" cy="291"/>
                        </a:xfrm>
                      </wpg:grpSpPr>
                      <wps:wsp>
                        <wps:cNvPr id="1517927539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865" y="-1192"/>
                            <a:ext cx="2461" cy="277"/>
                          </a:xfrm>
                          <a:prstGeom prst="rect">
                            <a:avLst/>
                          </a:prstGeom>
                          <a:solidFill>
                            <a:srgbClr val="FBF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75602" name="AutoShape 291"/>
                        <wps:cNvSpPr>
                          <a:spLocks/>
                        </wps:cNvSpPr>
                        <wps:spPr bwMode="auto">
                          <a:xfrm>
                            <a:off x="1860" y="-1196"/>
                            <a:ext cx="2471" cy="291"/>
                          </a:xfrm>
                          <a:custGeom>
                            <a:avLst/>
                            <a:gdLst>
                              <a:gd name="T0" fmla="+- 0 4326 1860"/>
                              <a:gd name="T1" fmla="*/ T0 w 2471"/>
                              <a:gd name="T2" fmla="+- 0 -1196 -1196"/>
                              <a:gd name="T3" fmla="*/ -1196 h 291"/>
                              <a:gd name="T4" fmla="+- 0 1865 1860"/>
                              <a:gd name="T5" fmla="*/ T4 w 2471"/>
                              <a:gd name="T6" fmla="+- 0 -1196 -1196"/>
                              <a:gd name="T7" fmla="*/ -1196 h 291"/>
                              <a:gd name="T8" fmla="+- 0 1860 1860"/>
                              <a:gd name="T9" fmla="*/ T8 w 2471"/>
                              <a:gd name="T10" fmla="+- 0 -1196 -1196"/>
                              <a:gd name="T11" fmla="*/ -1196 h 291"/>
                              <a:gd name="T12" fmla="+- 0 1860 1860"/>
                              <a:gd name="T13" fmla="*/ T12 w 2471"/>
                              <a:gd name="T14" fmla="+- 0 -1191 -1196"/>
                              <a:gd name="T15" fmla="*/ -1191 h 291"/>
                              <a:gd name="T16" fmla="+- 0 1860 1860"/>
                              <a:gd name="T17" fmla="*/ T16 w 2471"/>
                              <a:gd name="T18" fmla="+- 0 -1191 -1196"/>
                              <a:gd name="T19" fmla="*/ -1191 h 291"/>
                              <a:gd name="T20" fmla="+- 0 1860 1860"/>
                              <a:gd name="T21" fmla="*/ T20 w 2471"/>
                              <a:gd name="T22" fmla="+- 0 -910 -1196"/>
                              <a:gd name="T23" fmla="*/ -910 h 291"/>
                              <a:gd name="T24" fmla="+- 0 1860 1860"/>
                              <a:gd name="T25" fmla="*/ T24 w 2471"/>
                              <a:gd name="T26" fmla="+- 0 -905 -1196"/>
                              <a:gd name="T27" fmla="*/ -905 h 291"/>
                              <a:gd name="T28" fmla="+- 0 1865 1860"/>
                              <a:gd name="T29" fmla="*/ T28 w 2471"/>
                              <a:gd name="T30" fmla="+- 0 -905 -1196"/>
                              <a:gd name="T31" fmla="*/ -905 h 291"/>
                              <a:gd name="T32" fmla="+- 0 4326 1860"/>
                              <a:gd name="T33" fmla="*/ T32 w 2471"/>
                              <a:gd name="T34" fmla="+- 0 -905 -1196"/>
                              <a:gd name="T35" fmla="*/ -905 h 291"/>
                              <a:gd name="T36" fmla="+- 0 4326 1860"/>
                              <a:gd name="T37" fmla="*/ T36 w 2471"/>
                              <a:gd name="T38" fmla="+- 0 -910 -1196"/>
                              <a:gd name="T39" fmla="*/ -910 h 291"/>
                              <a:gd name="T40" fmla="+- 0 1865 1860"/>
                              <a:gd name="T41" fmla="*/ T40 w 2471"/>
                              <a:gd name="T42" fmla="+- 0 -910 -1196"/>
                              <a:gd name="T43" fmla="*/ -910 h 291"/>
                              <a:gd name="T44" fmla="+- 0 1865 1860"/>
                              <a:gd name="T45" fmla="*/ T44 w 2471"/>
                              <a:gd name="T46" fmla="+- 0 -1191 -1196"/>
                              <a:gd name="T47" fmla="*/ -1191 h 291"/>
                              <a:gd name="T48" fmla="+- 0 4326 1860"/>
                              <a:gd name="T49" fmla="*/ T48 w 2471"/>
                              <a:gd name="T50" fmla="+- 0 -1191 -1196"/>
                              <a:gd name="T51" fmla="*/ -1191 h 291"/>
                              <a:gd name="T52" fmla="+- 0 4326 1860"/>
                              <a:gd name="T53" fmla="*/ T52 w 2471"/>
                              <a:gd name="T54" fmla="+- 0 -1196 -1196"/>
                              <a:gd name="T55" fmla="*/ -1196 h 291"/>
                              <a:gd name="T56" fmla="+- 0 4331 1860"/>
                              <a:gd name="T57" fmla="*/ T56 w 2471"/>
                              <a:gd name="T58" fmla="+- 0 -1196 -1196"/>
                              <a:gd name="T59" fmla="*/ -1196 h 291"/>
                              <a:gd name="T60" fmla="+- 0 4326 1860"/>
                              <a:gd name="T61" fmla="*/ T60 w 2471"/>
                              <a:gd name="T62" fmla="+- 0 -1196 -1196"/>
                              <a:gd name="T63" fmla="*/ -1196 h 291"/>
                              <a:gd name="T64" fmla="+- 0 4326 1860"/>
                              <a:gd name="T65" fmla="*/ T64 w 2471"/>
                              <a:gd name="T66" fmla="+- 0 -1191 -1196"/>
                              <a:gd name="T67" fmla="*/ -1191 h 291"/>
                              <a:gd name="T68" fmla="+- 0 4326 1860"/>
                              <a:gd name="T69" fmla="*/ T68 w 2471"/>
                              <a:gd name="T70" fmla="+- 0 -1191 -1196"/>
                              <a:gd name="T71" fmla="*/ -1191 h 291"/>
                              <a:gd name="T72" fmla="+- 0 4326 1860"/>
                              <a:gd name="T73" fmla="*/ T72 w 2471"/>
                              <a:gd name="T74" fmla="+- 0 -910 -1196"/>
                              <a:gd name="T75" fmla="*/ -910 h 291"/>
                              <a:gd name="T76" fmla="+- 0 4326 1860"/>
                              <a:gd name="T77" fmla="*/ T76 w 2471"/>
                              <a:gd name="T78" fmla="+- 0 -905 -1196"/>
                              <a:gd name="T79" fmla="*/ -905 h 291"/>
                              <a:gd name="T80" fmla="+- 0 4331 1860"/>
                              <a:gd name="T81" fmla="*/ T80 w 2471"/>
                              <a:gd name="T82" fmla="+- 0 -905 -1196"/>
                              <a:gd name="T83" fmla="*/ -905 h 291"/>
                              <a:gd name="T84" fmla="+- 0 4331 1860"/>
                              <a:gd name="T85" fmla="*/ T84 w 2471"/>
                              <a:gd name="T86" fmla="+- 0 -910 -1196"/>
                              <a:gd name="T87" fmla="*/ -910 h 291"/>
                              <a:gd name="T88" fmla="+- 0 4331 1860"/>
                              <a:gd name="T89" fmla="*/ T88 w 2471"/>
                              <a:gd name="T90" fmla="+- 0 -1191 -1196"/>
                              <a:gd name="T91" fmla="*/ -1191 h 291"/>
                              <a:gd name="T92" fmla="+- 0 4331 1860"/>
                              <a:gd name="T93" fmla="*/ T92 w 2471"/>
                              <a:gd name="T94" fmla="+- 0 -1191 -1196"/>
                              <a:gd name="T95" fmla="*/ -1191 h 291"/>
                              <a:gd name="T96" fmla="+- 0 4331 1860"/>
                              <a:gd name="T97" fmla="*/ T96 w 2471"/>
                              <a:gd name="T98" fmla="+- 0 -1196 -1196"/>
                              <a:gd name="T99" fmla="*/ -119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471" h="291">
                                <a:moveTo>
                                  <a:pt x="246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2466" y="291"/>
                                </a:lnTo>
                                <a:lnTo>
                                  <a:pt x="2466" y="286"/>
                                </a:lnTo>
                                <a:lnTo>
                                  <a:pt x="5" y="286"/>
                                </a:lnTo>
                                <a:lnTo>
                                  <a:pt x="5" y="5"/>
                                </a:lnTo>
                                <a:lnTo>
                                  <a:pt x="2466" y="5"/>
                                </a:lnTo>
                                <a:lnTo>
                                  <a:pt x="2466" y="0"/>
                                </a:lnTo>
                                <a:close/>
                                <a:moveTo>
                                  <a:pt x="2471" y="0"/>
                                </a:moveTo>
                                <a:lnTo>
                                  <a:pt x="2466" y="0"/>
                                </a:lnTo>
                                <a:lnTo>
                                  <a:pt x="2466" y="5"/>
                                </a:lnTo>
                                <a:lnTo>
                                  <a:pt x="2466" y="286"/>
                                </a:lnTo>
                                <a:lnTo>
                                  <a:pt x="2466" y="291"/>
                                </a:lnTo>
                                <a:lnTo>
                                  <a:pt x="2471" y="291"/>
                                </a:lnTo>
                                <a:lnTo>
                                  <a:pt x="2471" y="286"/>
                                </a:lnTo>
                                <a:lnTo>
                                  <a:pt x="2471" y="5"/>
                                </a:lnTo>
                                <a:lnTo>
                                  <a:pt x="2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0C5A4" id="Group 289" o:spid="_x0000_s1026" style="position:absolute;margin-left:93pt;margin-top:-59.75pt;width:123.55pt;height:14.55pt;z-index:-251619840;mso-position-horizontal-relative:page" coordorigin="1860,-1196" coordsize="2471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">
                <v:rect id="Rectangle 290" o:spid="_x0000_s1027" style="position:absolute;left:1865;top:-1192;width:246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" fillcolor="#fbfbf8" stroked="f"/>
                <v:shape id="AutoShape 291" o:spid="_x0000_s1028" style="position:absolute;left:1860;top:-1196;width:2471;height:291;visibility:visible;mso-wrap-style:square;v-text-anchor:top" coordsize="247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" path="m2466,l5,,,,,5,,286r,5l5,291r2461,l2466,286,5,286,5,5r2461,l2466,xm2471,r-5,l2466,5r,281l2466,291r5,l2471,286r,-281l2471,xe" fillcolor="#e4e7eb" stroked="f">
                  <v:path arrowok="t" o:connecttype="custom" o:connectlocs="2466,-1196;5,-1196;0,-1196;0,-1191;0,-1191;0,-910;0,-905;5,-905;2466,-905;2466,-910;5,-910;5,-1191;2466,-1191;2466,-1196;2471,-1196;2466,-1196;2466,-1191;2466,-1191;2466,-910;2466,-905;2471,-905;2471,-910;2471,-1191;2471,-1191;2471,-1196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GitHub</w:t>
      </w:r>
      <w:r w:rsidR="00000000">
        <w:rPr>
          <w:spacing w:val="-3"/>
        </w:rPr>
        <w:t xml:space="preserve"> </w:t>
      </w:r>
      <w:r w:rsidR="00000000">
        <w:t>Link</w:t>
      </w:r>
      <w:r w:rsidR="00000000">
        <w:rPr>
          <w:spacing w:val="-1"/>
        </w:rPr>
        <w:t xml:space="preserve"> </w:t>
      </w:r>
      <w:r w:rsidR="00000000">
        <w:t>(Source</w:t>
      </w:r>
      <w:r w:rsidR="00000000">
        <w:rPr>
          <w:spacing w:val="-2"/>
        </w:rPr>
        <w:t xml:space="preserve"> </w:t>
      </w:r>
      <w:r w:rsidR="00000000">
        <w:t>Code)</w:t>
      </w:r>
    </w:p>
    <w:p w14:paraId="5F9952F6" w14:textId="77777777" w:rsidR="007C5932" w:rsidRDefault="00000000">
      <w:pPr>
        <w:pStyle w:val="BodyText"/>
        <w:spacing w:before="139"/>
        <w:ind w:left="1280"/>
      </w:pPr>
      <w:hyperlink r:id="rId13">
        <w:r>
          <w:rPr>
            <w:color w:val="0462C1"/>
            <w:u w:val="single" w:color="0462C1"/>
          </w:rPr>
          <w:t>https://github.com/Avigupta12/Weather-Forecasting-Website</w:t>
        </w:r>
      </w:hyperlink>
    </w:p>
    <w:p w14:paraId="181097FD" w14:textId="77777777" w:rsidR="007C5932" w:rsidRDefault="007C5932">
      <w:pPr>
        <w:pStyle w:val="BodyText"/>
        <w:rPr>
          <w:sz w:val="20"/>
        </w:rPr>
      </w:pPr>
    </w:p>
    <w:p w14:paraId="4FA3789C" w14:textId="77777777" w:rsidR="007C5932" w:rsidRDefault="007C5932">
      <w:pPr>
        <w:pStyle w:val="BodyText"/>
        <w:spacing w:before="2"/>
        <w:rPr>
          <w:sz w:val="20"/>
        </w:rPr>
      </w:pPr>
    </w:p>
    <w:p w14:paraId="4D56DF40" w14:textId="77777777" w:rsidR="007C5932" w:rsidRDefault="00000000">
      <w:pPr>
        <w:pStyle w:val="ListParagraph"/>
        <w:numPr>
          <w:ilvl w:val="0"/>
          <w:numId w:val="26"/>
        </w:numPr>
        <w:tabs>
          <w:tab w:val="left" w:pos="787"/>
        </w:tabs>
        <w:spacing w:before="90"/>
        <w:ind w:left="786" w:hanging="227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(or)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 Snapshots</w:t>
      </w:r>
    </w:p>
    <w:p w14:paraId="18BF6747" w14:textId="77777777" w:rsidR="007C5932" w:rsidRDefault="007C5932">
      <w:pPr>
        <w:pStyle w:val="BodyText"/>
        <w:rPr>
          <w:b/>
          <w:sz w:val="20"/>
        </w:rPr>
      </w:pPr>
    </w:p>
    <w:p w14:paraId="01E9DE25" w14:textId="77777777" w:rsidR="007C5932" w:rsidRDefault="00000000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06528" behindDoc="0" locked="0" layoutInCell="1" allowOverlap="1" wp14:anchorId="6629B7F0" wp14:editId="69826713">
            <wp:simplePos x="0" y="0"/>
            <wp:positionH relativeFrom="page">
              <wp:posOffset>914400</wp:posOffset>
            </wp:positionH>
            <wp:positionV relativeFrom="paragraph">
              <wp:posOffset>191135</wp:posOffset>
            </wp:positionV>
            <wp:extent cx="5923280" cy="55657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5" cy="556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BF2A2" w14:textId="77777777" w:rsidR="007C5932" w:rsidRDefault="007C5932">
      <w:pPr>
        <w:sectPr w:rsidR="007C5932" w:rsidSect="00311ADF">
          <w:pgSz w:w="12240" w:h="15840"/>
          <w:pgMar w:top="1440" w:right="1300" w:bottom="280" w:left="8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397E560" w14:textId="77777777" w:rsidR="007C5932" w:rsidRDefault="00000000">
      <w:pPr>
        <w:pStyle w:val="Heading1"/>
        <w:spacing w:before="61"/>
        <w:ind w:left="560" w:firstLine="0"/>
      </w:pPr>
      <w:r>
        <w:lastRenderedPageBreak/>
        <w:t>11.</w:t>
      </w:r>
      <w:r>
        <w:rPr>
          <w:spacing w:val="-1"/>
        </w:rPr>
        <w:t xml:space="preserve"> </w:t>
      </w:r>
      <w:r>
        <w:t>Bibliography:</w:t>
      </w:r>
    </w:p>
    <w:p w14:paraId="2547915F" w14:textId="77777777" w:rsidR="007C5932" w:rsidRDefault="00000000">
      <w:pPr>
        <w:pStyle w:val="BodyText"/>
        <w:spacing w:before="227" w:line="360" w:lineRule="auto"/>
        <w:ind w:left="560" w:right="2653"/>
      </w:pPr>
      <w:r>
        <w:t>Node.js</w:t>
      </w:r>
      <w:r>
        <w:rPr>
          <w:spacing w:val="-2"/>
        </w:rPr>
        <w:t xml:space="preserve"> </w:t>
      </w:r>
      <w:r>
        <w:t>Documentation.</w:t>
      </w:r>
      <w:r>
        <w:rPr>
          <w:spacing w:val="1"/>
        </w:rPr>
        <w:t xml:space="preserve"> </w:t>
      </w:r>
      <w:r>
        <w:t>(n.d.).</w:t>
      </w:r>
      <w:r>
        <w:rPr>
          <w:spacing w:val="-1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Reference.</w:t>
      </w:r>
      <w:r>
        <w:rPr>
          <w:spacing w:val="-2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https://nodejs.org/docs/latest/api/.</w:t>
      </w:r>
    </w:p>
    <w:p w14:paraId="45A0BDA8" w14:textId="77777777" w:rsidR="007C5932" w:rsidRDefault="007C5932">
      <w:pPr>
        <w:pStyle w:val="BodyText"/>
        <w:spacing w:before="1"/>
        <w:rPr>
          <w:sz w:val="36"/>
        </w:rPr>
      </w:pPr>
    </w:p>
    <w:p w14:paraId="4298AF32" w14:textId="77777777" w:rsidR="007C5932" w:rsidRDefault="00000000">
      <w:pPr>
        <w:pStyle w:val="BodyText"/>
        <w:spacing w:line="360" w:lineRule="auto"/>
        <w:ind w:left="560" w:right="2027"/>
      </w:pPr>
      <w:r>
        <w:t>MongoDB</w:t>
      </w:r>
      <w:r>
        <w:rPr>
          <w:spacing w:val="-4"/>
        </w:rPr>
        <w:t xml:space="preserve"> </w:t>
      </w:r>
      <w:r>
        <w:t>Documentation.</w:t>
      </w:r>
      <w:r>
        <w:rPr>
          <w:spacing w:val="-3"/>
        </w:rPr>
        <w:t xml:space="preserve"> </w:t>
      </w:r>
      <w:r>
        <w:t>(n.d.).</w:t>
      </w:r>
      <w:r>
        <w:rPr>
          <w:spacing w:val="-3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Documentation.</w:t>
      </w:r>
      <w:r>
        <w:rPr>
          <w:spacing w:val="-3"/>
        </w:rPr>
        <w:t xml:space="preserve"> </w:t>
      </w:r>
      <w:r>
        <w:t>Retrieved</w:t>
      </w:r>
      <w:r>
        <w:rPr>
          <w:spacing w:val="-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https:/</w:t>
      </w:r>
      <w:hyperlink r:id="rId15">
        <w:r>
          <w:t>/www.mongodb.com/docs/.</w:t>
        </w:r>
      </w:hyperlink>
    </w:p>
    <w:p w14:paraId="7685F0D8" w14:textId="77777777" w:rsidR="007C5932" w:rsidRDefault="007C5932">
      <w:pPr>
        <w:pStyle w:val="BodyText"/>
        <w:spacing w:before="11"/>
        <w:rPr>
          <w:sz w:val="35"/>
        </w:rPr>
      </w:pPr>
    </w:p>
    <w:p w14:paraId="0B758CF4" w14:textId="77777777" w:rsidR="007C5932" w:rsidRDefault="00000000">
      <w:pPr>
        <w:pStyle w:val="BodyText"/>
        <w:spacing w:line="362" w:lineRule="auto"/>
        <w:ind w:left="560" w:right="3010"/>
      </w:pPr>
      <w:r>
        <w:t>React</w:t>
      </w:r>
      <w:r>
        <w:rPr>
          <w:spacing w:val="-3"/>
        </w:rPr>
        <w:t xml:space="preserve"> </w:t>
      </w:r>
      <w:r>
        <w:t>Documentation.</w:t>
      </w:r>
      <w:r>
        <w:rPr>
          <w:spacing w:val="-3"/>
        </w:rPr>
        <w:t xml:space="preserve"> </w:t>
      </w:r>
      <w:r>
        <w:t>(n.d.).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Started.</w:t>
      </w:r>
      <w:r>
        <w:rPr>
          <w:spacing w:val="-3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https://legacy.reactjs.org/docs/getting-started.html.</w:t>
      </w:r>
    </w:p>
    <w:p w14:paraId="37AD1122" w14:textId="77777777" w:rsidR="007C5932" w:rsidRDefault="007C5932">
      <w:pPr>
        <w:pStyle w:val="BodyText"/>
        <w:spacing w:before="7"/>
        <w:rPr>
          <w:sz w:val="35"/>
        </w:rPr>
      </w:pPr>
    </w:p>
    <w:p w14:paraId="05770A70" w14:textId="77777777" w:rsidR="007C5932" w:rsidRDefault="00000000">
      <w:pPr>
        <w:pStyle w:val="BodyText"/>
        <w:spacing w:before="1" w:line="360" w:lineRule="auto"/>
        <w:ind w:left="560" w:right="1072"/>
      </w:pPr>
      <w:r>
        <w:t>GeeksforGeeks.</w:t>
      </w:r>
      <w:r>
        <w:rPr>
          <w:spacing w:val="-2"/>
        </w:rPr>
        <w:t xml:space="preserve"> </w:t>
      </w:r>
      <w:r>
        <w:t>(n.d.).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Express.js.</w:t>
      </w:r>
      <w:r>
        <w:rPr>
          <w:spacing w:val="-1"/>
        </w:rPr>
        <w:t xml:space="preserve"> </w:t>
      </w:r>
      <w:r>
        <w:t>Retrieved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https:/</w:t>
      </w:r>
      <w:hyperlink r:id="rId16">
        <w:r>
          <w:t>/www.ge</w:t>
        </w:r>
      </w:hyperlink>
      <w:r>
        <w:t>e</w:t>
      </w:r>
      <w:hyperlink r:id="rId17">
        <w:r>
          <w:t>ksforgeeks.org/how-to-create-a-simple-server-using-express-js/.</w:t>
        </w:r>
      </w:hyperlink>
    </w:p>
    <w:p w14:paraId="42D8304C" w14:textId="77777777" w:rsidR="007C5932" w:rsidRDefault="007C5932">
      <w:pPr>
        <w:pStyle w:val="BodyText"/>
        <w:spacing w:before="10"/>
        <w:rPr>
          <w:sz w:val="35"/>
        </w:rPr>
      </w:pPr>
    </w:p>
    <w:p w14:paraId="7AC1A3A1" w14:textId="77777777" w:rsidR="007C5932" w:rsidRDefault="00000000">
      <w:pPr>
        <w:pStyle w:val="BodyText"/>
        <w:ind w:left="560"/>
      </w:pPr>
      <w:r>
        <w:t>Mern.io.</w:t>
      </w:r>
      <w:r>
        <w:rPr>
          <w:spacing w:val="-1"/>
        </w:rPr>
        <w:t xml:space="preserve"> </w:t>
      </w:r>
      <w:r>
        <w:t>(n.d.).</w:t>
      </w:r>
      <w:r>
        <w:rPr>
          <w:spacing w:val="-2"/>
        </w:rPr>
        <w:t xml:space="preserve"> </w:t>
      </w:r>
      <w:r>
        <w:t>MERN.io</w:t>
      </w:r>
      <w:r>
        <w:rPr>
          <w:spacing w:val="-1"/>
        </w:rPr>
        <w:t xml:space="preserve"> </w:t>
      </w:r>
      <w:r>
        <w:t>Tutorial.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 https://mern.io/.</w:t>
      </w:r>
    </w:p>
    <w:p w14:paraId="71AF5763" w14:textId="77777777" w:rsidR="007C5932" w:rsidRDefault="007C5932">
      <w:pPr>
        <w:pStyle w:val="BodyText"/>
        <w:rPr>
          <w:sz w:val="26"/>
        </w:rPr>
      </w:pPr>
    </w:p>
    <w:p w14:paraId="6EB87390" w14:textId="77777777" w:rsidR="007C5932" w:rsidRDefault="007C5932">
      <w:pPr>
        <w:pStyle w:val="BodyText"/>
        <w:rPr>
          <w:sz w:val="22"/>
        </w:rPr>
      </w:pPr>
    </w:p>
    <w:p w14:paraId="35364C3B" w14:textId="77777777" w:rsidR="007C5932" w:rsidRDefault="00000000">
      <w:pPr>
        <w:pStyle w:val="BodyText"/>
        <w:spacing w:line="362" w:lineRule="auto"/>
        <w:ind w:left="560" w:right="569"/>
      </w:pPr>
      <w:r>
        <w:t>DigitalOcean.</w:t>
      </w:r>
      <w:r>
        <w:rPr>
          <w:spacing w:val="-1"/>
        </w:rPr>
        <w:t xml:space="preserve"> </w:t>
      </w:r>
      <w:r>
        <w:t>(n.d.).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MERN Stack</w:t>
      </w:r>
      <w:r>
        <w:rPr>
          <w:spacing w:val="-1"/>
        </w:rPr>
        <w:t xml:space="preserve"> </w:t>
      </w:r>
      <w:r>
        <w:t>App: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Guide.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https:/</w:t>
      </w:r>
      <w:hyperlink r:id="rId18">
        <w:r>
          <w:t>/www.digitaloc</w:t>
        </w:r>
      </w:hyperlink>
      <w:r>
        <w:t>e</w:t>
      </w:r>
      <w:hyperlink r:id="rId19">
        <w:r>
          <w:t>an.com/community/tutorials/mern-stack-application-1.</w:t>
        </w:r>
      </w:hyperlink>
    </w:p>
    <w:p w14:paraId="7F174314" w14:textId="77777777" w:rsidR="007C5932" w:rsidRDefault="007C5932">
      <w:pPr>
        <w:pStyle w:val="BodyText"/>
        <w:spacing w:before="8"/>
        <w:rPr>
          <w:sz w:val="35"/>
        </w:rPr>
      </w:pPr>
    </w:p>
    <w:p w14:paraId="3A7559B1" w14:textId="77777777" w:rsidR="007C5932" w:rsidRDefault="00000000">
      <w:pPr>
        <w:pStyle w:val="BodyText"/>
        <w:spacing w:line="360" w:lineRule="auto"/>
        <w:ind w:left="560" w:right="3650"/>
      </w:pPr>
      <w:r>
        <w:t>Codecademy.</w:t>
      </w:r>
      <w:r>
        <w:rPr>
          <w:spacing w:val="-3"/>
        </w:rPr>
        <w:t xml:space="preserve"> </w:t>
      </w:r>
      <w:r>
        <w:t>(n.d.).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MERN</w:t>
      </w:r>
      <w:r>
        <w:rPr>
          <w:spacing w:val="-3"/>
        </w:rPr>
        <w:t xml:space="preserve"> </w:t>
      </w:r>
      <w:r>
        <w:t>Stack.</w:t>
      </w:r>
      <w:r>
        <w:rPr>
          <w:spacing w:val="-3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https:/</w:t>
      </w:r>
      <w:hyperlink r:id="rId20">
        <w:r>
          <w:t>/www.code</w:t>
        </w:r>
      </w:hyperlink>
      <w:r>
        <w:t>c</w:t>
      </w:r>
      <w:hyperlink r:id="rId21">
        <w:r>
          <w:t>ademy.com/learn/learn-mern-stack.</w:t>
        </w:r>
      </w:hyperlink>
    </w:p>
    <w:sectPr w:rsidR="007C5932">
      <w:pgSz w:w="12240" w:h="15840"/>
      <w:pgMar w:top="1380" w:right="1300" w:bottom="280" w:left="88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287AE" w14:textId="77777777" w:rsidR="00311ADF" w:rsidRDefault="00311ADF">
      <w:r>
        <w:separator/>
      </w:r>
    </w:p>
  </w:endnote>
  <w:endnote w:type="continuationSeparator" w:id="0">
    <w:p w14:paraId="071B9A12" w14:textId="77777777" w:rsidR="00311ADF" w:rsidRDefault="0031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646" w14:textId="77777777" w:rsidR="00311ADF" w:rsidRDefault="00311ADF">
      <w:r>
        <w:separator/>
      </w:r>
    </w:p>
  </w:footnote>
  <w:footnote w:type="continuationSeparator" w:id="0">
    <w:p w14:paraId="42040C45" w14:textId="77777777" w:rsidR="00311ADF" w:rsidRDefault="00311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61FADE"/>
    <w:multiLevelType w:val="multilevel"/>
    <w:tmpl w:val="8461FADE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9239341B"/>
    <w:multiLevelType w:val="multilevel"/>
    <w:tmpl w:val="9239341B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9288B902"/>
    <w:multiLevelType w:val="multilevel"/>
    <w:tmpl w:val="9288B902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15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1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7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3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9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1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7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9C8AC8EF"/>
    <w:multiLevelType w:val="multilevel"/>
    <w:tmpl w:val="9C8AC8EF"/>
    <w:lvl w:ilvl="0">
      <w:start w:val="5"/>
      <w:numFmt w:val="decimal"/>
      <w:lvlText w:val="%1."/>
      <w:lvlJc w:val="left"/>
      <w:pPr>
        <w:ind w:left="1176" w:hanging="10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45" w:hanging="10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11" w:hanging="10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7" w:hanging="10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3" w:hanging="10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10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5" w:hanging="10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1" w:hanging="10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7" w:hanging="1086"/>
      </w:pPr>
      <w:rPr>
        <w:rFonts w:hint="default"/>
        <w:lang w:val="en-US" w:eastAsia="en-US" w:bidi="ar-SA"/>
      </w:rPr>
    </w:lvl>
  </w:abstractNum>
  <w:abstractNum w:abstractNumId="4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82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B5E306ED"/>
    <w:multiLevelType w:val="multilevel"/>
    <w:tmpl w:val="B5E306ED"/>
    <w:lvl w:ilvl="0">
      <w:numFmt w:val="bullet"/>
      <w:lvlText w:val=""/>
      <w:lvlJc w:val="left"/>
      <w:pPr>
        <w:ind w:left="140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66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3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BE923771"/>
    <w:multiLevelType w:val="multilevel"/>
    <w:tmpl w:val="BE923771"/>
    <w:lvl w:ilvl="0">
      <w:start w:val="1"/>
      <w:numFmt w:val="decimal"/>
      <w:lvlText w:val="%1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2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52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8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2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C8879AEF"/>
    <w:multiLevelType w:val="multilevel"/>
    <w:tmpl w:val="C8879AEF"/>
    <w:lvl w:ilvl="0">
      <w:start w:val="2"/>
      <w:numFmt w:val="decimal"/>
      <w:lvlText w:val="%1."/>
      <w:lvlJc w:val="left"/>
      <w:pPr>
        <w:ind w:left="1176" w:hanging="10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45" w:hanging="10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11" w:hanging="10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7" w:hanging="10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3" w:hanging="10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10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5" w:hanging="10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1" w:hanging="10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7" w:hanging="1086"/>
      </w:pPr>
      <w:rPr>
        <w:rFonts w:hint="default"/>
        <w:lang w:val="en-US" w:eastAsia="en-US" w:bidi="ar-SA"/>
      </w:rPr>
    </w:lvl>
  </w:abstractNum>
  <w:abstractNum w:abstractNumId="9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962" w:hanging="4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D7F9FE59"/>
    <w:multiLevelType w:val="multilevel"/>
    <w:tmpl w:val="D7F9FE59"/>
    <w:lvl w:ilvl="0">
      <w:start w:val="2"/>
      <w:numFmt w:val="decimal"/>
      <w:lvlText w:val="%1."/>
      <w:lvlJc w:val="left"/>
      <w:pPr>
        <w:ind w:left="1176" w:hanging="10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45" w:hanging="10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11" w:hanging="10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7" w:hanging="10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3" w:hanging="10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10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5" w:hanging="10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1" w:hanging="10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7" w:hanging="1086"/>
      </w:pPr>
      <w:rPr>
        <w:rFonts w:hint="default"/>
        <w:lang w:val="en-US" w:eastAsia="en-US" w:bidi="ar-SA"/>
      </w:rPr>
    </w:lvl>
  </w:abstractNum>
  <w:abstractNum w:abstractNumId="11" w15:restartNumberingAfterBreak="0">
    <w:nsid w:val="DCBA6B53"/>
    <w:multiLevelType w:val="multilevel"/>
    <w:tmpl w:val="DCBA6B53"/>
    <w:lvl w:ilvl="0">
      <w:numFmt w:val="bullet"/>
      <w:lvlText w:val=""/>
      <w:lvlJc w:val="left"/>
      <w:pPr>
        <w:ind w:left="91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038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76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14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2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8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4" w:hanging="425"/>
      </w:pPr>
      <w:rPr>
        <w:rFonts w:hint="default"/>
        <w:lang w:val="en-US" w:eastAsia="en-US" w:bidi="ar-SA"/>
      </w:rPr>
    </w:lvl>
  </w:abstractNum>
  <w:abstractNum w:abstractNumId="12" w15:restartNumberingAfterBreak="0">
    <w:nsid w:val="F4B5D9F5"/>
    <w:multiLevelType w:val="multilevel"/>
    <w:tmpl w:val="F4B5D9F5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1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9" w:hanging="425"/>
      </w:pPr>
      <w:rPr>
        <w:rFonts w:hint="default"/>
        <w:lang w:val="en-US" w:eastAsia="en-US" w:bidi="ar-SA"/>
      </w:rPr>
    </w:lvl>
  </w:abstractNum>
  <w:abstractNum w:abstractNumId="1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21" w:hanging="3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6" w:hanging="3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3" w:hanging="3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9" w:hanging="3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6" w:hanging="3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2" w:hanging="3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9" w:hanging="3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5" w:hanging="308"/>
      </w:pPr>
      <w:rPr>
        <w:rFonts w:hint="default"/>
        <w:lang w:val="en-US" w:eastAsia="en-US" w:bidi="ar-SA"/>
      </w:rPr>
    </w:lvl>
  </w:abstractNum>
  <w:abstractNum w:abstractNumId="14" w15:restartNumberingAfterBreak="0">
    <w:nsid w:val="0248C179"/>
    <w:multiLevelType w:val="multilevel"/>
    <w:tmpl w:val="0248C179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5"/>
      </w:pPr>
      <w:rPr>
        <w:rFonts w:hint="default"/>
        <w:lang w:val="en-US" w:eastAsia="en-US" w:bidi="ar-SA"/>
      </w:rPr>
    </w:lvl>
  </w:abstractNum>
  <w:abstractNum w:abstractNumId="15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2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52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8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2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0E640482"/>
    <w:multiLevelType w:val="multilevel"/>
    <w:tmpl w:val="0E640482"/>
    <w:lvl w:ilvl="0">
      <w:start w:val="2"/>
      <w:numFmt w:val="decimal"/>
      <w:lvlText w:val="%1."/>
      <w:lvlJc w:val="left"/>
      <w:pPr>
        <w:ind w:left="1176" w:hanging="10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46" w:hanging="10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12" w:hanging="10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8" w:hanging="10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10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10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6" w:hanging="10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10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1086"/>
      </w:pPr>
      <w:rPr>
        <w:rFonts w:hint="default"/>
        <w:lang w:val="en-US" w:eastAsia="en-US" w:bidi="ar-SA"/>
      </w:rPr>
    </w:lvl>
  </w:abstractNum>
  <w:abstractNum w:abstractNumId="17" w15:restartNumberingAfterBreak="0">
    <w:nsid w:val="2470EC97"/>
    <w:multiLevelType w:val="multilevel"/>
    <w:tmpl w:val="2470EC97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5"/>
      </w:pPr>
      <w:rPr>
        <w:rFonts w:hint="default"/>
        <w:lang w:val="en-US" w:eastAsia="en-US" w:bidi="ar-SA"/>
      </w:rPr>
    </w:lvl>
  </w:abstractNum>
  <w:abstractNum w:abstractNumId="18" w15:restartNumberingAfterBreak="0">
    <w:nsid w:val="25B654F3"/>
    <w:multiLevelType w:val="multilevel"/>
    <w:tmpl w:val="25B654F3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28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2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4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2" w:hanging="425"/>
      </w:pPr>
      <w:rPr>
        <w:rFonts w:hint="default"/>
        <w:lang w:val="en-US" w:eastAsia="en-US" w:bidi="ar-SA"/>
      </w:rPr>
    </w:lvl>
  </w:abstractNum>
  <w:abstractNum w:abstractNumId="19" w15:restartNumberingAfterBreak="0">
    <w:nsid w:val="2A8F537B"/>
    <w:multiLevelType w:val="multilevel"/>
    <w:tmpl w:val="2A8F537B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15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1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7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3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9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1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7" w:hanging="425"/>
      </w:pPr>
      <w:rPr>
        <w:rFonts w:hint="default"/>
        <w:lang w:val="en-US" w:eastAsia="en-US" w:bidi="ar-SA"/>
      </w:rPr>
    </w:lvl>
  </w:abstractNum>
  <w:abstractNum w:abstractNumId="20" w15:restartNumberingAfterBreak="0">
    <w:nsid w:val="39A0D9AC"/>
    <w:multiLevelType w:val="multilevel"/>
    <w:tmpl w:val="39A0D9AC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15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1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7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3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9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1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7" w:hanging="425"/>
      </w:pPr>
      <w:rPr>
        <w:rFonts w:hint="default"/>
        <w:lang w:val="en-US" w:eastAsia="en-US" w:bidi="ar-SA"/>
      </w:rPr>
    </w:lvl>
  </w:abstractNum>
  <w:abstractNum w:abstractNumId="21" w15:restartNumberingAfterBreak="0">
    <w:nsid w:val="46A08BB8"/>
    <w:multiLevelType w:val="multilevel"/>
    <w:tmpl w:val="46A08BB8"/>
    <w:lvl w:ilvl="0">
      <w:start w:val="8"/>
      <w:numFmt w:val="decimal"/>
      <w:lvlText w:val="%1."/>
      <w:lvlJc w:val="left"/>
      <w:pPr>
        <w:ind w:left="862" w:hanging="3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8"/>
        <w:szCs w:val="3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46" w:hanging="226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C1BAE26"/>
    <w:multiLevelType w:val="multilevel"/>
    <w:tmpl w:val="4C1BAE26"/>
    <w:lvl w:ilvl="0">
      <w:start w:val="2"/>
      <w:numFmt w:val="decimal"/>
      <w:lvlText w:val="%1."/>
      <w:lvlJc w:val="left"/>
      <w:pPr>
        <w:ind w:left="1176" w:hanging="10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46" w:hanging="10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12" w:hanging="10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8" w:hanging="10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10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10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6" w:hanging="10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10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1086"/>
      </w:pPr>
      <w:rPr>
        <w:rFonts w:hint="default"/>
        <w:lang w:val="en-US" w:eastAsia="en-US" w:bidi="ar-SA"/>
      </w:rPr>
    </w:lvl>
  </w:abstractNum>
  <w:abstractNum w:abstractNumId="23" w15:restartNumberingAfterBreak="0">
    <w:nsid w:val="4D4DC07F"/>
    <w:multiLevelType w:val="multilevel"/>
    <w:tmpl w:val="4D4DC07F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5"/>
      </w:pPr>
      <w:rPr>
        <w:rFonts w:hint="default"/>
        <w:lang w:val="en-US" w:eastAsia="en-US" w:bidi="ar-SA"/>
      </w:rPr>
    </w:lvl>
  </w:abstractNum>
  <w:abstractNum w:abstractNumId="24" w15:restartNumberingAfterBreak="0">
    <w:nsid w:val="58765686"/>
    <w:multiLevelType w:val="multilevel"/>
    <w:tmpl w:val="58765686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5"/>
      </w:pPr>
      <w:rPr>
        <w:rFonts w:hint="default"/>
        <w:lang w:val="en-US" w:eastAsia="en-US" w:bidi="ar-SA"/>
      </w:rPr>
    </w:lvl>
  </w:abstractNum>
  <w:abstractNum w:abstractNumId="25" w15:restartNumberingAfterBreak="0">
    <w:nsid w:val="59ADCABA"/>
    <w:multiLevelType w:val="multilevel"/>
    <w:tmpl w:val="59ADCABA"/>
    <w:lvl w:ilvl="0">
      <w:numFmt w:val="bullet"/>
      <w:lvlText w:val="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88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420"/>
      </w:pPr>
      <w:rPr>
        <w:rFonts w:hint="default"/>
        <w:lang w:val="en-US" w:eastAsia="en-US" w:bidi="ar-SA"/>
      </w:rPr>
    </w:lvl>
  </w:abstractNum>
  <w:abstractNum w:abstractNumId="26" w15:restartNumberingAfterBreak="0">
    <w:nsid w:val="5A241D34"/>
    <w:multiLevelType w:val="multilevel"/>
    <w:tmpl w:val="5A241D34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5"/>
      </w:pPr>
      <w:rPr>
        <w:rFonts w:hint="default"/>
        <w:lang w:val="en-US" w:eastAsia="en-US" w:bidi="ar-SA"/>
      </w:rPr>
    </w:lvl>
  </w:abstractNum>
  <w:abstractNum w:abstractNumId="27" w15:restartNumberingAfterBreak="0">
    <w:nsid w:val="60382F6E"/>
    <w:multiLevelType w:val="multilevel"/>
    <w:tmpl w:val="60382F6E"/>
    <w:lvl w:ilvl="0">
      <w:start w:val="2"/>
      <w:numFmt w:val="decimal"/>
      <w:lvlText w:val="%1."/>
      <w:lvlJc w:val="left"/>
      <w:pPr>
        <w:ind w:left="1176" w:hanging="10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46" w:hanging="10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12" w:hanging="10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8" w:hanging="10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10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10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6" w:hanging="10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10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1086"/>
      </w:pPr>
      <w:rPr>
        <w:rFonts w:hint="default"/>
        <w:lang w:val="en-US" w:eastAsia="en-US" w:bidi="ar-SA"/>
      </w:rPr>
    </w:lvl>
  </w:abstractNum>
  <w:abstractNum w:abstractNumId="28" w15:restartNumberingAfterBreak="0">
    <w:nsid w:val="629F7852"/>
    <w:multiLevelType w:val="multilevel"/>
    <w:tmpl w:val="629F7852"/>
    <w:lvl w:ilvl="0">
      <w:numFmt w:val="bullet"/>
      <w:lvlText w:val=""/>
      <w:lvlJc w:val="left"/>
      <w:pPr>
        <w:ind w:left="515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16" w:hanging="4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2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6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425"/>
      </w:pPr>
      <w:rPr>
        <w:rFonts w:hint="default"/>
        <w:lang w:val="en-US" w:eastAsia="en-US" w:bidi="ar-SA"/>
      </w:rPr>
    </w:lvl>
  </w:abstractNum>
  <w:abstractNum w:abstractNumId="29" w15:restartNumberingAfterBreak="0">
    <w:nsid w:val="72183CF9"/>
    <w:multiLevelType w:val="multilevel"/>
    <w:tmpl w:val="72183CF9"/>
    <w:lvl w:ilvl="0">
      <w:start w:val="1"/>
      <w:numFmt w:val="lowerLetter"/>
      <w:lvlText w:val="%1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2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7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240"/>
      </w:pPr>
      <w:rPr>
        <w:rFonts w:hint="default"/>
        <w:lang w:val="en-US" w:eastAsia="en-US" w:bidi="ar-SA"/>
      </w:rPr>
    </w:lvl>
  </w:abstractNum>
  <w:abstractNum w:abstractNumId="30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2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52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8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2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7C246926"/>
    <w:multiLevelType w:val="multilevel"/>
    <w:tmpl w:val="7C246926"/>
    <w:lvl w:ilvl="0">
      <w:start w:val="1"/>
      <w:numFmt w:val="decimal"/>
      <w:lvlText w:val="%1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2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52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8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2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240"/>
      </w:pPr>
      <w:rPr>
        <w:rFonts w:hint="default"/>
        <w:lang w:val="en-US" w:eastAsia="en-US" w:bidi="ar-SA"/>
      </w:rPr>
    </w:lvl>
  </w:abstractNum>
  <w:num w:numId="1" w16cid:durableId="773599235">
    <w:abstractNumId w:val="13"/>
  </w:num>
  <w:num w:numId="2" w16cid:durableId="1318652097">
    <w:abstractNumId w:val="9"/>
  </w:num>
  <w:num w:numId="3" w16cid:durableId="909729467">
    <w:abstractNumId w:val="25"/>
  </w:num>
  <w:num w:numId="4" w16cid:durableId="140319506">
    <w:abstractNumId w:val="7"/>
  </w:num>
  <w:num w:numId="5" w16cid:durableId="186136366">
    <w:abstractNumId w:val="5"/>
  </w:num>
  <w:num w:numId="6" w16cid:durableId="158891542">
    <w:abstractNumId w:val="15"/>
  </w:num>
  <w:num w:numId="7" w16cid:durableId="2034186987">
    <w:abstractNumId w:val="18"/>
  </w:num>
  <w:num w:numId="8" w16cid:durableId="382213110">
    <w:abstractNumId w:val="29"/>
  </w:num>
  <w:num w:numId="9" w16cid:durableId="1337340276">
    <w:abstractNumId w:val="14"/>
  </w:num>
  <w:num w:numId="10" w16cid:durableId="260647606">
    <w:abstractNumId w:val="1"/>
  </w:num>
  <w:num w:numId="11" w16cid:durableId="527524846">
    <w:abstractNumId w:val="19"/>
  </w:num>
  <w:num w:numId="12" w16cid:durableId="1341733902">
    <w:abstractNumId w:val="26"/>
  </w:num>
  <w:num w:numId="13" w16cid:durableId="1205173992">
    <w:abstractNumId w:val="8"/>
  </w:num>
  <w:num w:numId="14" w16cid:durableId="1128091325">
    <w:abstractNumId w:val="23"/>
  </w:num>
  <w:num w:numId="15" w16cid:durableId="1465470175">
    <w:abstractNumId w:val="12"/>
  </w:num>
  <w:num w:numId="16" w16cid:durableId="742800075">
    <w:abstractNumId w:val="17"/>
  </w:num>
  <w:num w:numId="17" w16cid:durableId="189757968">
    <w:abstractNumId w:val="11"/>
  </w:num>
  <w:num w:numId="18" w16cid:durableId="1733776500">
    <w:abstractNumId w:val="10"/>
  </w:num>
  <w:num w:numId="19" w16cid:durableId="2103645675">
    <w:abstractNumId w:val="3"/>
  </w:num>
  <w:num w:numId="20" w16cid:durableId="169829930">
    <w:abstractNumId w:val="22"/>
  </w:num>
  <w:num w:numId="21" w16cid:durableId="759181403">
    <w:abstractNumId w:val="27"/>
  </w:num>
  <w:num w:numId="22" w16cid:durableId="1475221228">
    <w:abstractNumId w:val="16"/>
  </w:num>
  <w:num w:numId="23" w16cid:durableId="195971785">
    <w:abstractNumId w:val="21"/>
  </w:num>
  <w:num w:numId="24" w16cid:durableId="434404928">
    <w:abstractNumId w:val="4"/>
  </w:num>
  <w:num w:numId="25" w16cid:durableId="1123305595">
    <w:abstractNumId w:val="31"/>
  </w:num>
  <w:num w:numId="26" w16cid:durableId="1284464739">
    <w:abstractNumId w:val="30"/>
  </w:num>
  <w:num w:numId="27" w16cid:durableId="357632610">
    <w:abstractNumId w:val="6"/>
  </w:num>
  <w:num w:numId="28" w16cid:durableId="80954270">
    <w:abstractNumId w:val="28"/>
  </w:num>
  <w:num w:numId="29" w16cid:durableId="116727345">
    <w:abstractNumId w:val="2"/>
  </w:num>
  <w:num w:numId="30" w16cid:durableId="407386594">
    <w:abstractNumId w:val="20"/>
  </w:num>
  <w:num w:numId="31" w16cid:durableId="1344941276">
    <w:abstractNumId w:val="0"/>
  </w:num>
  <w:num w:numId="32" w16cid:durableId="3322244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32"/>
    <w:rsid w:val="00311ADF"/>
    <w:rsid w:val="00652577"/>
    <w:rsid w:val="007C5932"/>
    <w:rsid w:val="73E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6ACF"/>
  <w15:docId w15:val="{46491E5E-6D65-404A-99F7-75B05771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960" w:hanging="40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72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9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vigupta12/Weather-Forecasting-Website" TargetMode="External"/><Relationship Id="rId18" Type="http://schemas.openxmlformats.org/officeDocument/2006/relationships/hyperlink" Target="http://www.digitalocean.com/community/tutorials/mern-stack-application-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decademy.com/learn/learn-mern-stac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geeksforgeeks.org/how-to-create-a-simple-server-using-express-j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eeksforgeeks.org/how-to-create-a-simple-server-using-express-js/" TargetMode="External"/><Relationship Id="rId20" Type="http://schemas.openxmlformats.org/officeDocument/2006/relationships/hyperlink" Target="http://www.codecademy.com/learn/learn-mern-sta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mongodb.com/doc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digitalocean.com/community/tutorials/mern-stack-application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7"/>
    <customShpInfo spid="_x0000_s1033"/>
    <customShpInfo spid="_x0000_s1039"/>
    <customShpInfo spid="_x0000_s1040"/>
    <customShpInfo spid="_x0000_s1041"/>
    <customShpInfo spid="_x0000_s1042"/>
    <customShpInfo spid="_x0000_s1038"/>
    <customShpInfo spid="_x0000_s1044"/>
    <customShpInfo spid="_x0000_s1045"/>
    <customShpInfo spid="_x0000_s1043"/>
    <customShpInfo spid="_x0000_s1047"/>
    <customShpInfo spid="_x0000_s1048"/>
    <customShpInfo spid="_x0000_s1049"/>
    <customShpInfo spid="_x0000_s1050"/>
    <customShpInfo spid="_x0000_s1046"/>
    <customShpInfo spid="_x0000_s1052"/>
    <customShpInfo spid="_x0000_s1053"/>
    <customShpInfo spid="_x0000_s1054"/>
    <customShpInfo spid="_x0000_s1055"/>
    <customShpInfo spid="_x0000_s1051"/>
    <customShpInfo spid="_x0000_s1057"/>
    <customShpInfo spid="_x0000_s1058"/>
    <customShpInfo spid="_x0000_s1056"/>
    <customShpInfo spid="_x0000_s1060"/>
    <customShpInfo spid="_x0000_s1061"/>
    <customShpInfo spid="_x0000_s1062"/>
    <customShpInfo spid="_x0000_s1059"/>
    <customShpInfo spid="_x0000_s1064"/>
    <customShpInfo spid="_x0000_s1065"/>
    <customShpInfo spid="_x0000_s1066"/>
    <customShpInfo spid="_x0000_s1067"/>
    <customShpInfo spid="_x0000_s1063"/>
    <customShpInfo spid="_x0000_s1069"/>
    <customShpInfo spid="_x0000_s1070"/>
    <customShpInfo spid="_x0000_s1071"/>
    <customShpInfo spid="_x0000_s1072"/>
    <customShpInfo spid="_x0000_s1068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80"/>
    <customShpInfo spid="_x0000_s1081"/>
    <customShpInfo spid="_x0000_s1082"/>
    <customShpInfo spid="_x0000_s1083"/>
    <customShpInfo spid="_x0000_s1079"/>
    <customShpInfo spid="_x0000_s1085"/>
    <customShpInfo spid="_x0000_s1086"/>
    <customShpInfo spid="_x0000_s1087"/>
    <customShpInfo spid="_x0000_s1088"/>
    <customShpInfo spid="_x0000_s1084"/>
    <customShpInfo spid="_x0000_s1090"/>
    <customShpInfo spid="_x0000_s1091"/>
    <customShpInfo spid="_x0000_s1092"/>
    <customShpInfo spid="_x0000_s1093"/>
    <customShpInfo spid="_x0000_s1089"/>
    <customShpInfo spid="_x0000_s1095"/>
    <customShpInfo spid="_x0000_s1096"/>
    <customShpInfo spid="_x0000_s1097"/>
    <customShpInfo spid="_x0000_s1098"/>
    <customShpInfo spid="_x0000_s1094"/>
    <customShpInfo spid="_x0000_s1099"/>
    <customShpInfo spid="_x0000_s1101"/>
    <customShpInfo spid="_x0000_s1102"/>
    <customShpInfo spid="_x0000_s1103"/>
    <customShpInfo spid="_x0000_s1104"/>
    <customShpInfo spid="_x0000_s1100"/>
    <customShpInfo spid="_x0000_s1106"/>
    <customShpInfo spid="_x0000_s1107"/>
    <customShpInfo spid="_x0000_s1105"/>
    <customShpInfo spid="_x0000_s1109"/>
    <customShpInfo spid="_x0000_s1110"/>
    <customShpInfo spid="_x0000_s1111"/>
    <customShpInfo spid="_x0000_s1108"/>
    <customShpInfo spid="_x0000_s1112"/>
    <customShpInfo spid="_x0000_s1113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1"/>
    <customShpInfo spid="_x0000_s1122"/>
    <customShpInfo spid="_x0000_s1120"/>
    <customShpInfo spid="_x0000_s1124"/>
    <customShpInfo spid="_x0000_s1125"/>
    <customShpInfo spid="_x0000_s1123"/>
    <customShpInfo spid="_x0000_s1127"/>
    <customShpInfo spid="_x0000_s1128"/>
    <customShpInfo spid="_x0000_s1126"/>
    <customShpInfo spid="_x0000_s1130"/>
    <customShpInfo spid="_x0000_s1131"/>
    <customShpInfo spid="_x0000_s1129"/>
    <customShpInfo spid="_x0000_s1132"/>
    <customShpInfo spid="_x0000_s1133"/>
    <customShpInfo spid="_x0000_s1135"/>
    <customShpInfo spid="_x0000_s1136"/>
    <customShpInfo spid="_x0000_s1134"/>
    <customShpInfo spid="_x0000_s1137"/>
    <customShpInfo spid="_x0000_s1139"/>
    <customShpInfo spid="_x0000_s1140"/>
    <customShpInfo spid="_x0000_s1138"/>
    <customShpInfo spid="_x0000_s1142"/>
    <customShpInfo spid="_x0000_s1143"/>
    <customShpInfo spid="_x0000_s1141"/>
    <customShpInfo spid="_x0000_s1145"/>
    <customShpInfo spid="_x0000_s1146"/>
    <customShpInfo spid="_x0000_s1144"/>
    <customShpInfo spid="_x0000_s1148"/>
    <customShpInfo spid="_x0000_s1149"/>
    <customShpInfo spid="_x0000_s1147"/>
    <customShpInfo spid="_x0000_s1151"/>
    <customShpInfo spid="_x0000_s1152"/>
    <customShpInfo spid="_x0000_s1150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1"/>
    <customShpInfo spid="_x0000_s1162"/>
    <customShpInfo spid="_x0000_s1160"/>
    <customShpInfo spid="_x0000_s1164"/>
    <customShpInfo spid="_x0000_s1165"/>
    <customShpInfo spid="_x0000_s1163"/>
    <customShpInfo spid="_x0000_s1167"/>
    <customShpInfo spid="_x0000_s1168"/>
    <customShpInfo spid="_x0000_s1166"/>
    <customShpInfo spid="_x0000_s1169"/>
    <customShpInfo spid="_x0000_s1171"/>
    <customShpInfo spid="_x0000_s1172"/>
    <customShpInfo spid="_x0000_s1170"/>
    <customShpInfo spid="_x0000_s1174"/>
    <customShpInfo spid="_x0000_s1175"/>
    <customShpInfo spid="_x0000_s1173"/>
    <customShpInfo spid="_x0000_s1177"/>
    <customShpInfo spid="_x0000_s1178"/>
    <customShpInfo spid="_x0000_s1176"/>
    <customShpInfo spid="_x0000_s1180"/>
    <customShpInfo spid="_x0000_s1181"/>
    <customShpInfo spid="_x0000_s1179"/>
    <customShpInfo spid="_x0000_s1183"/>
    <customShpInfo spid="_x0000_s1184"/>
    <customShpInfo spid="_x0000_s1182"/>
    <customShpInfo spid="_x0000_s1186"/>
    <customShpInfo spid="_x0000_s1187"/>
    <customShpInfo spid="_x0000_s1185"/>
    <customShpInfo spid="_x0000_s1189"/>
    <customShpInfo spid="_x0000_s1190"/>
    <customShpInfo spid="_x0000_s1188"/>
    <customShpInfo spid="_x0000_s1192"/>
    <customShpInfo spid="_x0000_s1193"/>
    <customShpInfo spid="_x0000_s1191"/>
    <customShpInfo spid="_x0000_s1195"/>
    <customShpInfo spid="_x0000_s1196"/>
    <customShpInfo spid="_x0000_s1194"/>
    <customShpInfo spid="_x0000_s1198"/>
    <customShpInfo spid="_x0000_s1199"/>
    <customShpInfo spid="_x0000_s1197"/>
    <customShpInfo spid="_x0000_s1201"/>
    <customShpInfo spid="_x0000_s1202"/>
    <customShpInfo spid="_x0000_s1200"/>
    <customShpInfo spid="_x0000_s1204"/>
    <customShpInfo spid="_x0000_s1205"/>
    <customShpInfo spid="_x0000_s1203"/>
    <customShpInfo spid="_x0000_s1207"/>
    <customShpInfo spid="_x0000_s1208"/>
    <customShpInfo spid="_x0000_s1206"/>
    <customShpInfo spid="_x0000_s1210"/>
    <customShpInfo spid="_x0000_s1211"/>
    <customShpInfo spid="_x0000_s1209"/>
    <customShpInfo spid="_x0000_s1213"/>
    <customShpInfo spid="_x0000_s1214"/>
    <customShpInfo spid="_x0000_s1212"/>
    <customShpInfo spid="_x0000_s1216"/>
    <customShpInfo spid="_x0000_s1217"/>
    <customShpInfo spid="_x0000_s1215"/>
    <customShpInfo spid="_x0000_s1218"/>
    <customShpInfo spid="_x0000_s1219"/>
    <customShpInfo spid="_x0000_s1220"/>
    <customShpInfo spid="_x0000_s1221"/>
    <customShpInfo spid="_x0000_s1222"/>
    <customShpInfo spid="_x0000_s1224"/>
    <customShpInfo spid="_x0000_s1225"/>
    <customShpInfo spid="_x0000_s1223"/>
    <customShpInfo spid="_x0000_s1227"/>
    <customShpInfo spid="_x0000_s1228"/>
    <customShpInfo spid="_x0000_s1226"/>
    <customShpInfo spid="_x0000_s1230"/>
    <customShpInfo spid="_x0000_s1231"/>
    <customShpInfo spid="_x0000_s1229"/>
    <customShpInfo spid="_x0000_s1233"/>
    <customShpInfo spid="_x0000_s1234"/>
    <customShpInfo spid="_x0000_s1232"/>
    <customShpInfo spid="_x0000_s1236"/>
    <customShpInfo spid="_x0000_s1237"/>
    <customShpInfo spid="_x0000_s1235"/>
    <customShpInfo spid="_x0000_s1239"/>
    <customShpInfo spid="_x0000_s1240"/>
    <customShpInfo spid="_x0000_s1238"/>
    <customShpInfo spid="_x0000_s1242"/>
    <customShpInfo spid="_x0000_s1243"/>
    <customShpInfo spid="_x0000_s1241"/>
    <customShpInfo spid="_x0000_s1245"/>
    <customShpInfo spid="_x0000_s1246"/>
    <customShpInfo spid="_x0000_s1244"/>
    <customShpInfo spid="_x0000_s1248"/>
    <customShpInfo spid="_x0000_s1249"/>
    <customShpInfo spid="_x0000_s1247"/>
    <customShpInfo spid="_x0000_s1251"/>
    <customShpInfo spid="_x0000_s1252"/>
    <customShpInfo spid="_x0000_s1250"/>
    <customShpInfo spid="_x0000_s1253"/>
    <customShpInfo spid="_x0000_s1255"/>
    <customShpInfo spid="_x0000_s1256"/>
    <customShpInfo spid="_x0000_s1254"/>
    <customShpInfo spid="_x0000_s1258"/>
    <customShpInfo spid="_x0000_s1259"/>
    <customShpInfo spid="_x0000_s1257"/>
    <customShpInfo spid="_x0000_s1261"/>
    <customShpInfo spid="_x0000_s1262"/>
    <customShpInfo spid="_x0000_s1260"/>
    <customShpInfo spid="_x0000_s1264"/>
    <customShpInfo spid="_x0000_s1265"/>
    <customShpInfo spid="_x0000_s1263"/>
    <customShpInfo spid="_x0000_s1267"/>
    <customShpInfo spid="_x0000_s1268"/>
    <customShpInfo spid="_x0000_s1266"/>
    <customShpInfo spid="_x0000_s1270"/>
    <customShpInfo spid="_x0000_s1271"/>
    <customShpInfo spid="_x0000_s1269"/>
    <customShpInfo spid="_x0000_s1273"/>
    <customShpInfo spid="_x0000_s1274"/>
    <customShpInfo spid="_x0000_s1272"/>
    <customShpInfo spid="_x0000_s1276"/>
    <customShpInfo spid="_x0000_s1277"/>
    <customShpInfo spid="_x0000_s1275"/>
    <customShpInfo spid="_x0000_s1279"/>
    <customShpInfo spid="_x0000_s1280"/>
    <customShpInfo spid="_x0000_s1278"/>
    <customShpInfo spid="_x0000_s1282"/>
    <customShpInfo spid="_x0000_s1283"/>
    <customShpInfo spid="_x0000_s1281"/>
    <customShpInfo spid="_x0000_s1285"/>
    <customShpInfo spid="_x0000_s1286"/>
    <customShpInfo spid="_x0000_s1284"/>
    <customShpInfo spid="_x0000_s1288"/>
    <customShpInfo spid="_x0000_s1289"/>
    <customShpInfo spid="_x0000_s1287"/>
    <customShpInfo spid="_x0000_s1291"/>
    <customShpInfo spid="_x0000_s1292"/>
    <customShpInfo spid="_x0000_s1290"/>
    <customShpInfo spid="_x0000_s1294"/>
    <customShpInfo spid="_x0000_s1295"/>
    <customShpInfo spid="_x0000_s1293"/>
    <customShpInfo spid="_x0000_s1296"/>
    <customShpInfo spid="_x0000_s1297"/>
    <customShpInfo spid="_x0000_s1299"/>
    <customShpInfo spid="_x0000_s1300"/>
    <customShpInfo spid="_x0000_s1298"/>
    <customShpInfo spid="_x0000_s1302"/>
    <customShpInfo spid="_x0000_s1303"/>
    <customShpInfo spid="_x0000_s1301"/>
    <customShpInfo spid="_x0000_s1305"/>
    <customShpInfo spid="_x0000_s1306"/>
    <customShpInfo spid="_x0000_s1304"/>
    <customShpInfo spid="_x0000_s1308"/>
    <customShpInfo spid="_x0000_s1309"/>
    <customShpInfo spid="_x0000_s1307"/>
    <customShpInfo spid="_x0000_s1311"/>
    <customShpInfo spid="_x0000_s1312"/>
    <customShpInfo spid="_x0000_s1310"/>
    <customShpInfo spid="_x0000_s1314"/>
    <customShpInfo spid="_x0000_s1315"/>
    <customShpInfo spid="_x0000_s13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4993</Words>
  <Characters>28465</Characters>
  <Application>Microsoft Office Word</Application>
  <DocSecurity>0</DocSecurity>
  <Lines>237</Lines>
  <Paragraphs>66</Paragraphs>
  <ScaleCrop>false</ScaleCrop>
  <Company/>
  <LinksUpToDate>false</LinksUpToDate>
  <CharactersWithSpaces>33392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Kumar Janahan</dc:creator>
  <cp:lastModifiedBy>GADDAYGAGAN@outlook.com</cp:lastModifiedBy>
  <cp:revision>2</cp:revision>
  <dcterms:created xsi:type="dcterms:W3CDTF">2024-04-24T07:42:00Z</dcterms:created>
  <dcterms:modified xsi:type="dcterms:W3CDTF">2024-04-24T07:42:00Z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2024-04-23T00:00:00Z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25C1816D741D4429B8C525974967D326_12</vt:lpwstr>
  </property>
</Properties>
</file>